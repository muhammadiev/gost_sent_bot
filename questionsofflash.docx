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Parsed Questions</w:t>
      </w:r>
    </w:p>
    <w:tbl>
      <w:tblPr>
        <w:tblStyle w:val="TableGrid"/>
        <w:tblW w:type="auto" w:w="0"/>
        <w:tblLook w:firstColumn="1" w:firstRow="1" w:lastColumn="0" w:lastRow="0" w:noHBand="0" w:noVBand="1" w:val="04A0"/>
      </w:tblPr>
      <w:tblGrid>
        <w:gridCol w:w="2880"/>
        <w:gridCol w:w="2880"/>
        <w:gridCol w:w="2880"/>
      </w:tblGrid>
      <w:tr>
        <w:tc>
          <w:tcPr>
            <w:tcW w:type="dxa" w:w="2880"/>
          </w:tcPr>
          <w:p>
            <w:r>
              <w:t>Number</w:t>
            </w:r>
          </w:p>
        </w:tc>
        <w:tc>
          <w:tcPr>
            <w:tcW w:type="dxa" w:w="2880"/>
          </w:tcPr>
          <w:p>
            <w:r>
              <w:t>Question</w:t>
            </w:r>
          </w:p>
        </w:tc>
        <w:tc>
          <w:tcPr>
            <w:tcW w:type="dxa" w:w="2880"/>
          </w:tcPr>
          <w:p>
            <w:r>
              <w:t>Answer</w:t>
            </w:r>
          </w:p>
        </w:tc>
      </w:tr>
      <w:tr>
        <w:tc>
          <w:tcPr>
            <w:tcW w:type="dxa" w:w="2880"/>
          </w:tcPr>
          <w:p>
            <w:r>
              <w:t>1</w:t>
            </w:r>
          </w:p>
        </w:tc>
        <w:tc>
          <w:tcPr>
            <w:tcW w:type="dxa" w:w="2880"/>
          </w:tcPr>
          <w:p>
            <w:r>
              <w:t>– вақт ўлчамларида изчил давом этувчи, аҳамияти жиҳатидан бир хил бўлган турли хил босқичларда функционал жиҳатдан алоҳида мазмун касб этиб бир-биридан фарқланадиган фаолият йиғиндисидир?</w:t>
            </w:r>
          </w:p>
        </w:tc>
        <w:tc>
          <w:tcPr>
            <w:tcW w:type="dxa" w:w="2880"/>
          </w:tcPr>
          <w:p>
            <w:r>
              <w:t>Инновацион цикл</w:t>
            </w:r>
          </w:p>
        </w:tc>
      </w:tr>
      <w:tr>
        <w:tc>
          <w:tcPr>
            <w:tcW w:type="dxa" w:w="2880"/>
          </w:tcPr>
          <w:p>
            <w:r>
              <w:t>2</w:t>
            </w:r>
          </w:p>
        </w:tc>
        <w:tc>
          <w:tcPr>
            <w:tcW w:type="dxa" w:w="2880"/>
          </w:tcPr>
          <w:p>
            <w:r>
              <w:t>…асосини тўққизта катта тўрт бурчаклар ташкил этади ва тизимли фикрлаш, таҳлил қилиш кўникмаларини ривожлантиради ва фаоллаштиради?</w:t>
            </w:r>
          </w:p>
        </w:tc>
        <w:tc>
          <w:tcPr>
            <w:tcW w:type="dxa" w:w="2880"/>
          </w:tcPr>
          <w:p>
            <w:r>
              <w:t>нилуфар гули</w:t>
            </w:r>
          </w:p>
        </w:tc>
      </w:tr>
      <w:tr>
        <w:tc>
          <w:tcPr>
            <w:tcW w:type="dxa" w:w="2880"/>
          </w:tcPr>
          <w:p>
            <w:r>
              <w:t>3</w:t>
            </w:r>
          </w:p>
        </w:tc>
        <w:tc>
          <w:tcPr>
            <w:tcW w:type="dxa" w:w="2880"/>
          </w:tcPr>
          <w:p>
            <w:r>
              <w:t>тадқиқотлар – у ёки бу воқеа-ҳодисалар ва жараёнларни тасвирлаш ва тушунтириб беришни, уларни ишлаш механизими ва қонуниятла-рини очишни мақсад қилиб қўяди?</w:t>
            </w:r>
          </w:p>
        </w:tc>
        <w:tc>
          <w:tcPr>
            <w:tcW w:type="dxa" w:w="2880"/>
          </w:tcPr>
          <w:p>
            <w:r>
              <w:t>Фундаменталь</w:t>
            </w:r>
          </w:p>
        </w:tc>
      </w:tr>
      <w:tr>
        <w:tc>
          <w:tcPr>
            <w:tcW w:type="dxa" w:w="2880"/>
          </w:tcPr>
          <w:p>
            <w:r>
              <w:t>4</w:t>
            </w:r>
          </w:p>
        </w:tc>
        <w:tc>
          <w:tcPr>
            <w:tcW w:type="dxa" w:w="2880"/>
          </w:tcPr>
          <w:p>
            <w:r>
              <w:t>Контент таҳлил?</w:t>
            </w:r>
          </w:p>
        </w:tc>
        <w:tc>
          <w:tcPr>
            <w:tcW w:type="dxa" w:w="2880"/>
          </w:tcPr>
          <w:p>
            <w:r>
              <w:t>–+ Ижтимоий омиллар ривожининг тенденцияларини аниқлашда қўлланадиган ҳужжатларни сифатий таҳлил этиш усули;</w:t>
            </w:r>
          </w:p>
        </w:tc>
      </w:tr>
      <w:tr>
        <w:tc>
          <w:tcPr>
            <w:tcW w:type="dxa" w:w="2880"/>
          </w:tcPr>
          <w:p>
            <w:r>
              <w:t>5</w:t>
            </w:r>
          </w:p>
        </w:tc>
        <w:tc>
          <w:tcPr>
            <w:tcW w:type="dxa" w:w="2880"/>
          </w:tcPr>
          <w:p>
            <w:r>
              <w:t>"Ахборотлаштириш тўғрисида"ги қонун қачон қабул қилинган?</w:t>
            </w:r>
          </w:p>
        </w:tc>
        <w:tc>
          <w:tcPr>
            <w:tcW w:type="dxa" w:w="2880"/>
          </w:tcPr>
          <w:p>
            <w:r>
              <w:t>2003 йил 13 декабрда</w:t>
            </w:r>
          </w:p>
        </w:tc>
      </w:tr>
      <w:tr>
        <w:tc>
          <w:tcPr>
            <w:tcW w:type="dxa" w:w="2880"/>
          </w:tcPr>
          <w:p>
            <w:r>
              <w:t>6</w:t>
            </w:r>
          </w:p>
        </w:tc>
        <w:tc>
          <w:tcPr>
            <w:tcW w:type="dxa" w:w="2880"/>
          </w:tcPr>
          <w:p>
            <w:r>
              <w:t>"Ахборотлаштириш тўғрисида"ги Ўзбекистон Республикаси қонунининг асосий мақсади: +Ахборотлаштириш соҳасидаги муносабатларни тартибга солиш</w:t>
            </w:r>
          </w:p>
        </w:tc>
        <w:tc>
          <w:tcPr>
            <w:tcW w:type="dxa" w:w="2880"/>
          </w:tcPr>
          <w:p>
            <w:r/>
          </w:p>
        </w:tc>
      </w:tr>
      <w:tr>
        <w:tc>
          <w:tcPr>
            <w:tcW w:type="dxa" w:w="2880"/>
          </w:tcPr>
          <w:p>
            <w:r>
              <w:t>7</w:t>
            </w:r>
          </w:p>
        </w:tc>
        <w:tc>
          <w:tcPr>
            <w:tcW w:type="dxa" w:w="2880"/>
          </w:tcPr>
          <w:p>
            <w:r>
              <w:t>"Б" "Бакалавр" сўзи лотин тилида нимани англатади?</w:t>
            </w:r>
          </w:p>
        </w:tc>
        <w:tc>
          <w:tcPr>
            <w:tcW w:type="dxa" w:w="2880"/>
          </w:tcPr>
          <w:p>
            <w:r>
              <w:t>Вассалнинг ер мулки</w:t>
            </w:r>
          </w:p>
        </w:tc>
      </w:tr>
      <w:tr>
        <w:tc>
          <w:tcPr>
            <w:tcW w:type="dxa" w:w="2880"/>
          </w:tcPr>
          <w:p>
            <w:r>
              <w:t>8</w:t>
            </w:r>
          </w:p>
        </w:tc>
        <w:tc>
          <w:tcPr>
            <w:tcW w:type="dxa" w:w="2880"/>
          </w:tcPr>
          <w:p>
            <w:r>
              <w:t>"Бизга битирувчилар эмас, мактаб таълим-тарбиясини кўрган шахслар керак"- ибораси Ислом Каримовнинг қайси асаридан олинган?</w:t>
            </w:r>
          </w:p>
        </w:tc>
        <w:tc>
          <w:tcPr>
            <w:tcW w:type="dxa" w:w="2880"/>
          </w:tcPr>
          <w:p>
            <w:r>
              <w:t>"Баркамол авлод орзуси"</w:t>
            </w:r>
          </w:p>
        </w:tc>
      </w:tr>
      <w:tr>
        <w:tc>
          <w:tcPr>
            <w:tcW w:type="dxa" w:w="2880"/>
          </w:tcPr>
          <w:p>
            <w:r>
              <w:t>9</w:t>
            </w:r>
          </w:p>
        </w:tc>
        <w:tc>
          <w:tcPr>
            <w:tcW w:type="dxa" w:w="2880"/>
          </w:tcPr>
          <w:p>
            <w:r>
              <w:t>"Бюджет ташкилотларини маблағ билан таъминлаш тартибини такомиллаштириш тўғрисида"ги қарори рақами, қачон ва ким томонидан қабул қилинган?</w:t>
            </w:r>
          </w:p>
        </w:tc>
        <w:tc>
          <w:tcPr>
            <w:tcW w:type="dxa" w:w="2880"/>
          </w:tcPr>
          <w:p>
            <w:r>
              <w:t>Ўзб Рес Вазирлар Маҳкамасининг 1999 йил 3 сентиябрдаги 414-сонли қарори</w:t>
            </w:r>
          </w:p>
        </w:tc>
      </w:tr>
      <w:tr>
        <w:tc>
          <w:tcPr>
            <w:tcW w:type="dxa" w:w="2880"/>
          </w:tcPr>
          <w:p>
            <w:r>
              <w:t>10</w:t>
            </w:r>
          </w:p>
        </w:tc>
        <w:tc>
          <w:tcPr>
            <w:tcW w:type="dxa" w:w="2880"/>
          </w:tcPr>
          <w:p>
            <w:r>
              <w:t>"В""ВЕН" диаграммаси қандай органайзерлар қаторига киради?</w:t>
            </w:r>
          </w:p>
        </w:tc>
        <w:tc>
          <w:tcPr>
            <w:tcW w:type="dxa" w:w="2880"/>
          </w:tcPr>
          <w:p>
            <w:r>
              <w:t>таҳлилий</w:t>
            </w:r>
          </w:p>
        </w:tc>
      </w:tr>
      <w:tr>
        <w:tc>
          <w:tcPr>
            <w:tcW w:type="dxa" w:w="2880"/>
          </w:tcPr>
          <w:p>
            <w:r>
              <w:t>11</w:t>
            </w:r>
          </w:p>
        </w:tc>
        <w:tc>
          <w:tcPr>
            <w:tcW w:type="dxa" w:w="2880"/>
          </w:tcPr>
          <w:p>
            <w:r>
              <w:t>"Вен" диаграммасидан қандай ҳолларда фойдаланиш лозим эканлигини аниқланг – деган саволга тузилган тест қандай даражадаги тестга мансуб?</w:t>
            </w:r>
          </w:p>
        </w:tc>
        <w:tc>
          <w:tcPr>
            <w:tcW w:type="dxa" w:w="2880"/>
          </w:tcPr>
          <w:p>
            <w:r>
              <w:t>Репродуктив</w:t>
            </w:r>
          </w:p>
        </w:tc>
      </w:tr>
      <w:tr>
        <w:tc>
          <w:tcPr>
            <w:tcW w:type="dxa" w:w="2880"/>
          </w:tcPr>
          <w:p>
            <w:r>
              <w:t>12</w:t>
            </w:r>
          </w:p>
        </w:tc>
        <w:tc>
          <w:tcPr>
            <w:tcW w:type="dxa" w:w="2880"/>
          </w:tcPr>
          <w:p>
            <w:r>
              <w:t>"Д" "Давлат бюджетининг ғазна ижроси тизимини янада ривожлантириш чора-тадбирлари тўғрисида"ги қарори рақами, қачон ва ким томонидан қабул қилинган?</w:t>
            </w:r>
          </w:p>
        </w:tc>
        <w:tc>
          <w:tcPr>
            <w:tcW w:type="dxa" w:w="2880"/>
          </w:tcPr>
          <w:p>
            <w:r>
              <w:t>Ўзб Рес Президенининг 2007 йил 28 февралдаги ПҚ-594-сонли қарори</w:t>
            </w:r>
          </w:p>
        </w:tc>
      </w:tr>
      <w:tr>
        <w:tc>
          <w:tcPr>
            <w:tcW w:type="dxa" w:w="2880"/>
          </w:tcPr>
          <w:p>
            <w:r>
              <w:t>13</w:t>
            </w:r>
          </w:p>
        </w:tc>
        <w:tc>
          <w:tcPr>
            <w:tcW w:type="dxa" w:w="2880"/>
          </w:tcPr>
          <w:p>
            <w:r>
              <w:t>"Давлат харидлари тизимини оптималлаштириш ва унга кичик бизнес субъектларини жалб қилишни кенгайтириш тўғрисида"ги қарори рақами, қачон ва ким томонидан қабул қилинган?</w:t>
            </w:r>
          </w:p>
        </w:tc>
        <w:tc>
          <w:tcPr>
            <w:tcW w:type="dxa" w:w="2880"/>
          </w:tcPr>
          <w:p>
            <w:r>
              <w:t>Ўзб Рес Президентнинг 2011 йил 7 февралдаги ПҚ-1475-сонли қарори</w:t>
            </w:r>
          </w:p>
        </w:tc>
      </w:tr>
      <w:tr>
        <w:tc>
          <w:tcPr>
            <w:tcW w:type="dxa" w:w="2880"/>
          </w:tcPr>
          <w:p>
            <w:r>
              <w:t>14</w:t>
            </w:r>
          </w:p>
        </w:tc>
        <w:tc>
          <w:tcPr>
            <w:tcW w:type="dxa" w:w="2880"/>
          </w:tcPr>
          <w:p>
            <w:r>
              <w:t>"И" "Инновацион лойиҳа" бу ...?</w:t>
            </w:r>
          </w:p>
        </w:tc>
        <w:tc>
          <w:tcPr>
            <w:tcW w:type="dxa" w:w="2880"/>
          </w:tcPr>
          <w:p>
            <w:r>
              <w:t>Бу лойиҳа мақсадларини амалга ошириш учун зарур бўлган техник, ташкилий, режавий ва молиявий ҳужжатларнинг йиғиндисидир</w:t>
            </w:r>
          </w:p>
        </w:tc>
      </w:tr>
      <w:tr>
        <w:tc>
          <w:tcPr>
            <w:tcW w:type="dxa" w:w="2880"/>
          </w:tcPr>
          <w:p>
            <w:r>
              <w:t>15</w:t>
            </w:r>
          </w:p>
        </w:tc>
        <w:tc>
          <w:tcPr>
            <w:tcW w:type="dxa" w:w="2880"/>
          </w:tcPr>
          <w:p>
            <w:r>
              <w:t>"Инновацион фаолият" Иқтисодий фаолият соҳасидаги жараёнларни радикал тарзда ўзгартиришга ёрдам бериши мумкин бўлган бирон бир янгиликни яратиш, уни такрор ишлаб чиқариш жараёнларини қамраб олувчи алоҳида фаолият туридир</w:t>
            </w:r>
          </w:p>
        </w:tc>
        <w:tc>
          <w:tcPr>
            <w:tcW w:type="dxa" w:w="2880"/>
          </w:tcPr>
          <w:p>
            <w:r/>
          </w:p>
        </w:tc>
      </w:tr>
      <w:tr>
        <w:tc>
          <w:tcPr>
            <w:tcW w:type="dxa" w:w="2880"/>
          </w:tcPr>
          <w:p>
            <w:r>
              <w:t>16</w:t>
            </w:r>
          </w:p>
        </w:tc>
        <w:tc>
          <w:tcPr>
            <w:tcW w:type="dxa" w:w="2880"/>
          </w:tcPr>
          <w:p>
            <w:r>
              <w:t>"Интенсив" сўзининг маъноси?</w:t>
            </w:r>
          </w:p>
        </w:tc>
        <w:tc>
          <w:tcPr>
            <w:tcW w:type="dxa" w:w="2880"/>
          </w:tcPr>
          <w:p>
            <w:r>
              <w:t>Жадал, тезкор фаолият кўрсатиш</w:t>
            </w:r>
          </w:p>
        </w:tc>
      </w:tr>
      <w:tr>
        <w:tc>
          <w:tcPr>
            <w:tcW w:type="dxa" w:w="2880"/>
          </w:tcPr>
          <w:p>
            <w:r>
              <w:t>17</w:t>
            </w:r>
          </w:p>
        </w:tc>
        <w:tc>
          <w:tcPr>
            <w:tcW w:type="dxa" w:w="2880"/>
          </w:tcPr>
          <w:p>
            <w:r>
              <w:t>"Интерфаол" тушунчасининг луғавий маъноси?</w:t>
            </w:r>
          </w:p>
        </w:tc>
        <w:tc>
          <w:tcPr>
            <w:tcW w:type="dxa" w:w="2880"/>
          </w:tcPr>
          <w:p>
            <w:r>
              <w:t>Ўзаро ҳаракат қилмоқ, бир-бири-дан ўрганиш</w:t>
            </w:r>
          </w:p>
        </w:tc>
      </w:tr>
      <w:tr>
        <w:tc>
          <w:tcPr>
            <w:tcW w:type="dxa" w:w="2880"/>
          </w:tcPr>
          <w:p>
            <w:r>
              <w:t>18</w:t>
            </w:r>
          </w:p>
        </w:tc>
        <w:tc>
          <w:tcPr>
            <w:tcW w:type="dxa" w:w="2880"/>
          </w:tcPr>
          <w:p>
            <w:r>
              <w:t>"Кейс-стади" сўзининг маъноси нима?</w:t>
            </w:r>
          </w:p>
        </w:tc>
        <w:tc>
          <w:tcPr>
            <w:tcW w:type="dxa" w:w="2880"/>
          </w:tcPr>
          <w:p>
            <w:r>
              <w:t>Кейсстади инглизча сase – аниқ вазият, study – таълим cўзларининг бирикувидан ҳосил қилинган бўлиб, аниқ вазиятларни ўрганиш, таҳлил этиш ва ижтимоий аҳамиятга эга натижаларга эришишга асосланган таълим методидир.</w:t>
            </w:r>
          </w:p>
        </w:tc>
      </w:tr>
      <w:tr>
        <w:tc>
          <w:tcPr>
            <w:tcW w:type="dxa" w:w="2880"/>
          </w:tcPr>
          <w:p>
            <w:r>
              <w:t>19</w:t>
            </w:r>
          </w:p>
        </w:tc>
        <w:tc>
          <w:tcPr>
            <w:tcW w:type="dxa" w:w="2880"/>
          </w:tcPr>
          <w:p>
            <w:r>
              <w:t>"Магистр" сўзи лотин тилида нимани англатади?</w:t>
            </w:r>
          </w:p>
        </w:tc>
        <w:tc>
          <w:tcPr>
            <w:tcW w:type="dxa" w:w="2880"/>
          </w:tcPr>
          <w:p>
            <w:r>
              <w:t>Бошлиқ</w:t>
            </w:r>
          </w:p>
        </w:tc>
      </w:tr>
      <w:tr>
        <w:tc>
          <w:tcPr>
            <w:tcW w:type="dxa" w:w="2880"/>
          </w:tcPr>
          <w:p>
            <w:r>
              <w:t>20</w:t>
            </w:r>
          </w:p>
        </w:tc>
        <w:tc>
          <w:tcPr>
            <w:tcW w:type="dxa" w:w="2880"/>
          </w:tcPr>
          <w:p>
            <w:r>
              <w:t>"Мамлакатимизда демократик ислоҳотларни янада чуқурлаштириш ва фуқаролик жамиятини ривожлантириш концепцияси" асарида унинг нечта йўналиши асосланган?</w:t>
            </w:r>
          </w:p>
        </w:tc>
        <w:tc>
          <w:tcPr>
            <w:tcW w:type="dxa" w:w="2880"/>
          </w:tcPr>
          <w:p>
            <w:r>
              <w:t>6 та</w:t>
            </w:r>
          </w:p>
        </w:tc>
      </w:tr>
      <w:tr>
        <w:tc>
          <w:tcPr>
            <w:tcW w:type="dxa" w:w="2880"/>
          </w:tcPr>
          <w:p>
            <w:r>
              <w:t>21</w:t>
            </w:r>
          </w:p>
        </w:tc>
        <w:tc>
          <w:tcPr>
            <w:tcW w:type="dxa" w:w="2880"/>
          </w:tcPr>
          <w:p>
            <w:r>
              <w:t>"Мамлакатимизда демократик ислоҳотларнинг янада чуқурлаштириш ва фуқаролик жамиятини ривожлантиришконцеп-цияси" асарида "Давлат ҳокимияти ва бошқарувни демократлаштириш" масалалари нечанчи йўналишда ёритилган?</w:t>
            </w:r>
          </w:p>
        </w:tc>
        <w:tc>
          <w:tcPr>
            <w:tcW w:type="dxa" w:w="2880"/>
          </w:tcPr>
          <w:p>
            <w:r>
              <w:t>1</w:t>
            </w:r>
          </w:p>
        </w:tc>
      </w:tr>
      <w:tr>
        <w:tc>
          <w:tcPr>
            <w:tcW w:type="dxa" w:w="2880"/>
          </w:tcPr>
          <w:p>
            <w:r>
              <w:t>22</w:t>
            </w:r>
          </w:p>
        </w:tc>
        <w:tc>
          <w:tcPr>
            <w:tcW w:type="dxa" w:w="2880"/>
          </w:tcPr>
          <w:p>
            <w:r>
              <w:t>"Мамлакатимизда жемократик ислоҳотларни янада чуқурлаштириш ва фуқаролик жамиятини ривожлантириш концепцияси" асарида унинг нечта йўналиши асосланган?</w:t>
            </w:r>
          </w:p>
        </w:tc>
        <w:tc>
          <w:tcPr>
            <w:tcW w:type="dxa" w:w="2880"/>
          </w:tcPr>
          <w:p>
            <w:r>
              <w:t>*6 та</w:t>
            </w:r>
          </w:p>
        </w:tc>
      </w:tr>
      <w:tr>
        <w:tc>
          <w:tcPr>
            <w:tcW w:type="dxa" w:w="2880"/>
          </w:tcPr>
          <w:p>
            <w:r>
              <w:t>23</w:t>
            </w:r>
          </w:p>
        </w:tc>
        <w:tc>
          <w:tcPr>
            <w:tcW w:type="dxa" w:w="2880"/>
          </w:tcPr>
          <w:p>
            <w:r>
              <w:t>"Мамлакатимизда жемократик ислоҳотларни янада чуқурлаштириш ва фуқаролик жамиятини ривожлантириш концепцияси" асарида "Давлат ҳокимияти ва бошқарувини демократлаштириш" масалалари нечанчи йўналишда ёритилган ?</w:t>
            </w:r>
          </w:p>
        </w:tc>
        <w:tc>
          <w:tcPr>
            <w:tcW w:type="dxa" w:w="2880"/>
          </w:tcPr>
          <w:p>
            <w:r>
              <w:t>*1</w:t>
            </w:r>
          </w:p>
        </w:tc>
      </w:tr>
      <w:tr>
        <w:tc>
          <w:tcPr>
            <w:tcW w:type="dxa" w:w="2880"/>
          </w:tcPr>
          <w:p>
            <w:r>
              <w:t>24</w:t>
            </w:r>
          </w:p>
        </w:tc>
        <w:tc>
          <w:tcPr>
            <w:tcW w:type="dxa" w:w="2880"/>
          </w:tcPr>
          <w:p>
            <w:r>
              <w:t>"Маънавият" тушунчасига тўғри таъриф берилган қаторни топинг?</w:t>
            </w:r>
          </w:p>
        </w:tc>
        <w:tc>
          <w:tcPr>
            <w:tcW w:type="dxa" w:w="2880"/>
          </w:tcPr>
          <w:p>
            <w:r>
              <w:t>Барча жавоблар тўғри</w:t>
            </w:r>
          </w:p>
        </w:tc>
      </w:tr>
      <w:tr>
        <w:tc>
          <w:tcPr>
            <w:tcW w:type="dxa" w:w="2880"/>
          </w:tcPr>
          <w:p>
            <w:r>
              <w:t>25</w:t>
            </w:r>
          </w:p>
        </w:tc>
        <w:tc>
          <w:tcPr>
            <w:tcW w:type="dxa" w:w="2880"/>
          </w:tcPr>
          <w:p>
            <w:r>
              <w:t>"Маънавиятга таҳдид" деганда нимани тушунасиз?</w:t>
            </w:r>
          </w:p>
        </w:tc>
        <w:tc>
          <w:tcPr>
            <w:tcW w:type="dxa" w:w="2880"/>
          </w:tcPr>
          <w:p>
            <w:r>
              <w:t>Инсоннинг ўзлигига ва келажагига таҳдидни</w:t>
            </w:r>
          </w:p>
        </w:tc>
      </w:tr>
      <w:tr>
        <w:tc>
          <w:tcPr>
            <w:tcW w:type="dxa" w:w="2880"/>
          </w:tcPr>
          <w:p>
            <w:r>
              <w:t>26</w:t>
            </w:r>
          </w:p>
        </w:tc>
        <w:tc>
          <w:tcPr>
            <w:tcW w:type="dxa" w:w="2880"/>
          </w:tcPr>
          <w:p>
            <w:r>
              <w:t>"Метод" – бу?</w:t>
            </w:r>
          </w:p>
        </w:tc>
        <w:tc>
          <w:tcPr>
            <w:tcW w:type="dxa" w:w="2880"/>
          </w:tcPr>
          <w:p>
            <w:r>
              <w:t>Метод – бу юнонча "йўл-йўри", усул орқали мақсадга эришишдир</w:t>
            </w:r>
          </w:p>
        </w:tc>
      </w:tr>
      <w:tr>
        <w:tc>
          <w:tcPr>
            <w:tcW w:type="dxa" w:w="2880"/>
          </w:tcPr>
          <w:p>
            <w:r>
              <w:t>27</w:t>
            </w:r>
          </w:p>
        </w:tc>
        <w:tc>
          <w:tcPr>
            <w:tcW w:type="dxa" w:w="2880"/>
          </w:tcPr>
          <w:p>
            <w:r>
              <w:t>"Мотив" сўзининг маъноси нима?</w:t>
            </w:r>
          </w:p>
        </w:tc>
        <w:tc>
          <w:tcPr>
            <w:tcW w:type="dxa" w:w="2880"/>
          </w:tcPr>
          <w:p>
            <w:r>
              <w:t>Фаолиятга ундовчи сабаб</w:t>
            </w:r>
          </w:p>
        </w:tc>
      </w:tr>
      <w:tr>
        <w:tc>
          <w:tcPr>
            <w:tcW w:type="dxa" w:w="2880"/>
          </w:tcPr>
          <w:p>
            <w:r>
              <w:t>28</w:t>
            </w:r>
          </w:p>
        </w:tc>
        <w:tc>
          <w:tcPr>
            <w:tcW w:type="dxa" w:w="2880"/>
          </w:tcPr>
          <w:p>
            <w:r>
              <w:t>"Олий малакали илмий ва илмий – педагог кадрлар тайёрлаш ва аттестациядан ўтказиш тизимини янада такомиллаштириш тўғрисида" 2012 йилдаги фармонлар?</w:t>
            </w:r>
          </w:p>
        </w:tc>
        <w:tc>
          <w:tcPr>
            <w:tcW w:type="dxa" w:w="2880"/>
          </w:tcPr>
          <w:p>
            <w:r>
              <w:t>ПФ-4456, 4458 фармонлари</w:t>
            </w:r>
          </w:p>
        </w:tc>
      </w:tr>
      <w:tr>
        <w:tc>
          <w:tcPr>
            <w:tcW w:type="dxa" w:w="2880"/>
          </w:tcPr>
          <w:p>
            <w:r>
              <w:t>29</w:t>
            </w:r>
          </w:p>
        </w:tc>
        <w:tc>
          <w:tcPr>
            <w:tcW w:type="dxa" w:w="2880"/>
          </w:tcPr>
          <w:p>
            <w:r>
              <w:t>"Олий малакали илмий ва илмий-педагогик кадрлар тайёрлаш тизимини янада такомиллаштириш чора-тадбирлари тўғрисида"ги қарор рақами, қачон ва ким томонидан қабул қилинган?</w:t>
            </w:r>
          </w:p>
        </w:tc>
        <w:tc>
          <w:tcPr>
            <w:tcW w:type="dxa" w:w="2880"/>
          </w:tcPr>
          <w:p>
            <w:r>
              <w:t>Ўзб Рес Президентининнг 2010 йил 2 ноябрда-ги ПҚ-1426-сонли қарори</w:t>
            </w:r>
          </w:p>
        </w:tc>
      </w:tr>
      <w:tr>
        <w:tc>
          <w:tcPr>
            <w:tcW w:type="dxa" w:w="2880"/>
          </w:tcPr>
          <w:p>
            <w:r>
              <w:t>30</w:t>
            </w:r>
          </w:p>
        </w:tc>
        <w:tc>
          <w:tcPr>
            <w:tcW w:type="dxa" w:w="2880"/>
          </w:tcPr>
          <w:p>
            <w:r>
              <w:t>"Олий таълим муассасалари моддий-техника базасини мустаҳкамлаш ва юқори малакали мутахассислар тайёрлаш сифатини тубдан яхшилаш чоралари тўғри-сида"ги қарори рақами, қачон ва ким томонидан қабул қилинган?</w:t>
            </w:r>
          </w:p>
        </w:tc>
        <w:tc>
          <w:tcPr>
            <w:tcW w:type="dxa" w:w="2880"/>
          </w:tcPr>
          <w:p>
            <w:r>
              <w:t>Ўзб Рес Президентининг 2011 йил 20 майдаги ПҚ-1533-сонли қарори</w:t>
            </w:r>
          </w:p>
        </w:tc>
      </w:tr>
      <w:tr>
        <w:tc>
          <w:tcPr>
            <w:tcW w:type="dxa" w:w="2880"/>
          </w:tcPr>
          <w:p>
            <w:r>
              <w:t>31</w:t>
            </w:r>
          </w:p>
        </w:tc>
        <w:tc>
          <w:tcPr>
            <w:tcW w:type="dxa" w:w="2880"/>
          </w:tcPr>
          <w:p>
            <w:r>
              <w:t>"Онг, тафаккур ўзгармаса, ижтимоий ҳаёт ўзгармайди" (И.Каримов) ғоясининг моҳияти нимада?</w:t>
            </w:r>
          </w:p>
        </w:tc>
        <w:tc>
          <w:tcPr>
            <w:tcW w:type="dxa" w:w="2880"/>
          </w:tcPr>
          <w:p>
            <w:r>
              <w:t>*a, b, c</w:t>
            </w:r>
          </w:p>
        </w:tc>
      </w:tr>
      <w:tr>
        <w:tc>
          <w:tcPr>
            <w:tcW w:type="dxa" w:w="2880"/>
          </w:tcPr>
          <w:p>
            <w:r>
              <w:t>32</w:t>
            </w:r>
          </w:p>
        </w:tc>
        <w:tc>
          <w:tcPr>
            <w:tcW w:type="dxa" w:w="2880"/>
          </w:tcPr>
          <w:p>
            <w:r>
              <w:t>"Онг, тафаккур ўзгармаса, ижтиоий ҳаёт ўзгармайди" (И.Каримов) ғоясининг моҳияти нимада?</w:t>
            </w:r>
          </w:p>
        </w:tc>
        <w:tc>
          <w:tcPr>
            <w:tcW w:type="dxa" w:w="2880"/>
          </w:tcPr>
          <w:p>
            <w:r>
              <w:t>Барча жавоблар тўғри</w:t>
            </w:r>
          </w:p>
        </w:tc>
      </w:tr>
      <w:tr>
        <w:tc>
          <w:tcPr>
            <w:tcW w:type="dxa" w:w="2880"/>
          </w:tcPr>
          <w:p>
            <w:r>
              <w:t>33</w:t>
            </w:r>
          </w:p>
        </w:tc>
        <w:tc>
          <w:tcPr>
            <w:tcW w:type="dxa" w:w="2880"/>
          </w:tcPr>
          <w:p>
            <w:r>
              <w:t>"Педагогик маҳорат" тушунчаси қайси жавобда тўғри берилган?</w:t>
            </w:r>
          </w:p>
        </w:tc>
        <w:tc>
          <w:tcPr>
            <w:tcW w:type="dxa" w:w="2880"/>
          </w:tcPr>
          <w:p>
            <w:r>
              <w:t>Педагогик жараённи билиш уни ташкил эта олиш, ҳаракатга келтира олиш, педагогик жараён-нинг юқори самарадорлигини белгиловчи шахснинг иш сифати ва хусусиятлари.</w:t>
            </w:r>
          </w:p>
        </w:tc>
      </w:tr>
      <w:tr>
        <w:tc>
          <w:tcPr>
            <w:tcW w:type="dxa" w:w="2880"/>
          </w:tcPr>
          <w:p>
            <w:r>
              <w:t>34</w:t>
            </w:r>
          </w:p>
        </w:tc>
        <w:tc>
          <w:tcPr>
            <w:tcW w:type="dxa" w:w="2880"/>
          </w:tcPr>
          <w:p>
            <w:r>
              <w:t>"Рақобатга бардош бериш ва енгиш учун юксакликка интилиш" фикри инновацион фаолият ёндашувларининг қайси бирини тўлиқ ифодалайди?</w:t>
            </w:r>
          </w:p>
        </w:tc>
        <w:tc>
          <w:tcPr>
            <w:tcW w:type="dxa" w:w="2880"/>
          </w:tcPr>
          <w:p>
            <w:r>
              <w:t>Акмеологик ёндашув</w:t>
            </w:r>
          </w:p>
        </w:tc>
      </w:tr>
      <w:tr>
        <w:tc>
          <w:tcPr>
            <w:tcW w:type="dxa" w:w="2880"/>
          </w:tcPr>
          <w:p>
            <w:r>
              <w:t>35</w:t>
            </w:r>
          </w:p>
        </w:tc>
        <w:tc>
          <w:tcPr>
            <w:tcW w:type="dxa" w:w="2880"/>
          </w:tcPr>
          <w:p>
            <w:r>
              <w:t>"Республика олий таълим муассасалари ходимлари меҳнатига ҳақ тўлаш тизимини такомиллаш-тириш ва уни моддий рағбатлан-тиришни кучайтириш чора-тадбирлари тўғрисида"ги қарори рақами, қачон ва ким томонидан қабул қилинган?</w:t>
            </w:r>
          </w:p>
        </w:tc>
        <w:tc>
          <w:tcPr>
            <w:tcW w:type="dxa" w:w="2880"/>
          </w:tcPr>
          <w:p>
            <w:r>
              <w:t>Ўзб.Рес Президенти-нинг 2008 йил 24 июлдаги ПҚ-926-сонли қарори</w:t>
            </w:r>
          </w:p>
        </w:tc>
      </w:tr>
      <w:tr>
        <w:tc>
          <w:tcPr>
            <w:tcW w:type="dxa" w:w="2880"/>
          </w:tcPr>
          <w:p>
            <w:r>
              <w:t>36</w:t>
            </w:r>
          </w:p>
        </w:tc>
        <w:tc>
          <w:tcPr>
            <w:tcW w:type="dxa" w:w="2880"/>
          </w:tcPr>
          <w:p>
            <w:r>
              <w:t>"Республика олий таълим муассасалари ходимлари меҳнатига ҳақ тўлашнинг такомиллаштириш тизимини тасдиқлаш тўғрисида"ги қарори рақами, қачон ва ким томонидан қабул қилинган?</w:t>
            </w:r>
          </w:p>
        </w:tc>
        <w:tc>
          <w:tcPr>
            <w:tcW w:type="dxa" w:w="2880"/>
          </w:tcPr>
          <w:p>
            <w:r>
              <w:t>Ўзб Рес Вазилар Маҳкамасининг 2008 йил 1 августдаги 164-сонли қарори</w:t>
            </w:r>
          </w:p>
        </w:tc>
      </w:tr>
      <w:tr>
        <w:tc>
          <w:tcPr>
            <w:tcW w:type="dxa" w:w="2880"/>
          </w:tcPr>
          <w:p>
            <w:r>
              <w:t>37</w:t>
            </w:r>
          </w:p>
        </w:tc>
        <w:tc>
          <w:tcPr>
            <w:tcW w:type="dxa" w:w="2880"/>
          </w:tcPr>
          <w:p>
            <w:r>
              <w:t>"Республика олий таълим муассасаларини молиявий жиҳатдан янада мустаҳ-камлаш чоралари тўғрисида"ги қарори рақами, қачон ва ким томонидан қабул қилинган?</w:t>
            </w:r>
          </w:p>
        </w:tc>
        <w:tc>
          <w:tcPr>
            <w:tcW w:type="dxa" w:w="2880"/>
          </w:tcPr>
          <w:p>
            <w:r>
              <w:t>Ўзб Рес Вазирлар Маҳкамасининг 2009 йил 20августдаги 237-сон қарори</w:t>
            </w:r>
          </w:p>
        </w:tc>
      </w:tr>
      <w:tr>
        <w:tc>
          <w:tcPr>
            <w:tcW w:type="dxa" w:w="2880"/>
          </w:tcPr>
          <w:p>
            <w:r>
              <w:t>38</w:t>
            </w:r>
          </w:p>
        </w:tc>
        <w:tc>
          <w:tcPr>
            <w:tcW w:type="dxa" w:w="2880"/>
          </w:tcPr>
          <w:p>
            <w:r>
              <w:t>"Республика олий таълим муассасаларини молиялаштириш тартибини янада такомиллаштириш чора-тадбирлари тўғрисида"ги қарори рақами, қачон ва ким томонидан қабул қилинган?</w:t>
            </w:r>
          </w:p>
        </w:tc>
        <w:tc>
          <w:tcPr>
            <w:tcW w:type="dxa" w:w="2880"/>
          </w:tcPr>
          <w:p>
            <w:r>
              <w:t>Ўзб Рес Вазирлар Маҳкамасининг 2010 йил 16 августдаги 178-сонли қарори</w:t>
            </w:r>
          </w:p>
        </w:tc>
      </w:tr>
      <w:tr>
        <w:tc>
          <w:tcPr>
            <w:tcW w:type="dxa" w:w="2880"/>
          </w:tcPr>
          <w:p>
            <w:r>
              <w:t>39</w:t>
            </w:r>
          </w:p>
        </w:tc>
        <w:tc>
          <w:tcPr>
            <w:tcW w:type="dxa" w:w="2880"/>
          </w:tcPr>
          <w:p>
            <w:r>
              <w:t>"Ролли ўйин" бу-.таҳсил олувчилар томонидан мавзу бўйича учрайдиган ҳаётий вазиятларнинг ҳар хил шароитларини саҳналаштириш орқаликўрсатибберувчи метод</w:t>
            </w:r>
          </w:p>
        </w:tc>
        <w:tc>
          <w:tcPr>
            <w:tcW w:type="dxa" w:w="2880"/>
          </w:tcPr>
          <w:p>
            <w:r/>
          </w:p>
        </w:tc>
      </w:tr>
      <w:tr>
        <w:tc>
          <w:tcPr>
            <w:tcW w:type="dxa" w:w="2880"/>
          </w:tcPr>
          <w:p>
            <w:r>
              <w:t>40</w:t>
            </w:r>
          </w:p>
        </w:tc>
        <w:tc>
          <w:tcPr>
            <w:tcW w:type="dxa" w:w="2880"/>
          </w:tcPr>
          <w:p>
            <w:r>
              <w:t>"Т" схема қандай органайзерлар қаторига киради?</w:t>
            </w:r>
          </w:p>
        </w:tc>
        <w:tc>
          <w:tcPr>
            <w:tcW w:type="dxa" w:w="2880"/>
          </w:tcPr>
          <w:p>
            <w:r>
              <w:t>таҳлилий</w:t>
            </w:r>
          </w:p>
        </w:tc>
      </w:tr>
      <w:tr>
        <w:tc>
          <w:tcPr>
            <w:tcW w:type="dxa" w:w="2880"/>
          </w:tcPr>
          <w:p>
            <w:r>
              <w:t>41</w:t>
            </w:r>
          </w:p>
        </w:tc>
        <w:tc>
          <w:tcPr>
            <w:tcW w:type="dxa" w:w="2880"/>
          </w:tcPr>
          <w:p>
            <w:r>
              <w:t>"Таксономия" қандай маънога эга?</w:t>
            </w:r>
          </w:p>
        </w:tc>
        <w:tc>
          <w:tcPr>
            <w:tcW w:type="dxa" w:w="2880"/>
          </w:tcPr>
          <w:p>
            <w:r>
              <w:t>тартиб билан жойлаштириш</w:t>
            </w:r>
          </w:p>
        </w:tc>
      </w:tr>
      <w:tr>
        <w:tc>
          <w:tcPr>
            <w:tcW w:type="dxa" w:w="2880"/>
          </w:tcPr>
          <w:p>
            <w:r>
              <w:t>42</w:t>
            </w:r>
          </w:p>
        </w:tc>
        <w:tc>
          <w:tcPr>
            <w:tcW w:type="dxa" w:w="2880"/>
          </w:tcPr>
          <w:p>
            <w:r>
              <w:t>"Тарих–халқ маънавиятининг асосидир". Президент Ислом Каримовнинг ушбу фикри унинг қайси асаридан олинган?</w:t>
            </w:r>
          </w:p>
        </w:tc>
        <w:tc>
          <w:tcPr>
            <w:tcW w:type="dxa" w:w="2880"/>
          </w:tcPr>
          <w:p>
            <w:r>
              <w:t>"Тарихий хотирасиз келажак йўқ" асаридан</w:t>
            </w:r>
          </w:p>
        </w:tc>
      </w:tr>
      <w:tr>
        <w:tc>
          <w:tcPr>
            <w:tcW w:type="dxa" w:w="2880"/>
          </w:tcPr>
          <w:p>
            <w:r>
              <w:t>43</w:t>
            </w:r>
          </w:p>
        </w:tc>
        <w:tc>
          <w:tcPr>
            <w:tcW w:type="dxa" w:w="2880"/>
          </w:tcPr>
          <w:p>
            <w:r>
              <w:t>"Таълим тўғрисида"ги қонунинг қайси моддасида "Таълимни молиялаш" акс эттирилган?</w:t>
            </w:r>
          </w:p>
        </w:tc>
        <w:tc>
          <w:tcPr>
            <w:tcW w:type="dxa" w:w="2880"/>
          </w:tcPr>
          <w:p>
            <w:r>
              <w:t>31-моддасида</w:t>
            </w:r>
          </w:p>
        </w:tc>
      </w:tr>
      <w:tr>
        <w:tc>
          <w:tcPr>
            <w:tcW w:type="dxa" w:w="2880"/>
          </w:tcPr>
          <w:p>
            <w:r>
              <w:t>44</w:t>
            </w:r>
          </w:p>
        </w:tc>
        <w:tc>
          <w:tcPr>
            <w:tcW w:type="dxa" w:w="2880"/>
          </w:tcPr>
          <w:p>
            <w:r>
              <w:t>"Таълимни тарбиядан, тарбияни эса таълимдан ажратиб бўлмайди – бу шарқона қараш, шарқона ҳаёт фалсафаси" сўзлари кимга тегишли?</w:t>
            </w:r>
          </w:p>
        </w:tc>
        <w:tc>
          <w:tcPr>
            <w:tcW w:type="dxa" w:w="2880"/>
          </w:tcPr>
          <w:p>
            <w:r>
              <w:t>И.Каримов</w:t>
            </w:r>
          </w:p>
        </w:tc>
      </w:tr>
      <w:tr>
        <w:tc>
          <w:tcPr>
            <w:tcW w:type="dxa" w:w="2880"/>
          </w:tcPr>
          <w:p>
            <w:r>
              <w:t>45</w:t>
            </w:r>
          </w:p>
        </w:tc>
        <w:tc>
          <w:tcPr>
            <w:tcW w:type="dxa" w:w="2880"/>
          </w:tcPr>
          <w:p>
            <w:r>
              <w:t>"Таълимни тарбиядан, тарбияни эса таълимдан ажратиб бўлмайди – бу шарқона қараш, шарқона ҳаёт фалсафаси" сўзлари кимга тегишли?</w:t>
            </w:r>
          </w:p>
        </w:tc>
        <w:tc>
          <w:tcPr>
            <w:tcW w:type="dxa" w:w="2880"/>
          </w:tcPr>
          <w:p>
            <w:r>
              <w:t>*И.Каримов</w:t>
            </w:r>
          </w:p>
        </w:tc>
      </w:tr>
      <w:tr>
        <w:tc>
          <w:tcPr>
            <w:tcW w:type="dxa" w:w="2880"/>
          </w:tcPr>
          <w:p>
            <w:r>
              <w:t>46</w:t>
            </w:r>
          </w:p>
        </w:tc>
        <w:tc>
          <w:tcPr>
            <w:tcW w:type="dxa" w:w="2880"/>
          </w:tcPr>
          <w:p>
            <w:r>
              <w:t>"Таянч" ибораларига асосланган ёзма иш ҳажми неча сўздан иборат бўлиши керак?</w:t>
            </w:r>
          </w:p>
        </w:tc>
        <w:tc>
          <w:tcPr>
            <w:tcW w:type="dxa" w:w="2880"/>
          </w:tcPr>
          <w:p>
            <w:r>
              <w:t>800-1000</w:t>
            </w:r>
          </w:p>
        </w:tc>
      </w:tr>
      <w:tr>
        <w:tc>
          <w:tcPr>
            <w:tcW w:type="dxa" w:w="2880"/>
          </w:tcPr>
          <w:p>
            <w:r>
              <w:t>47</w:t>
            </w:r>
          </w:p>
        </w:tc>
        <w:tc>
          <w:tcPr>
            <w:tcW w:type="dxa" w:w="2880"/>
          </w:tcPr>
          <w:p>
            <w:r>
              <w:t>"Устоз шогирдларига катта зулм ҳам, ҳаддан ташқари кўнгилчанлик ҳам қилмаслиги лозим" деган фикр қайси алломага тегишли?</w:t>
            </w:r>
          </w:p>
        </w:tc>
        <w:tc>
          <w:tcPr>
            <w:tcW w:type="dxa" w:w="2880"/>
          </w:tcPr>
          <w:p>
            <w:r>
              <w:t>Абу Наср Фаробий</w:t>
            </w:r>
          </w:p>
        </w:tc>
      </w:tr>
      <w:tr>
        <w:tc>
          <w:tcPr>
            <w:tcW w:type="dxa" w:w="2880"/>
          </w:tcPr>
          <w:p>
            <w:r>
              <w:t>48</w:t>
            </w:r>
          </w:p>
        </w:tc>
        <w:tc>
          <w:tcPr>
            <w:tcW w:type="dxa" w:w="2880"/>
          </w:tcPr>
          <w:p>
            <w:r>
              <w:t>"Учинчи сектор" тушунчаси қуйидагилардан қайси ташилотга нисбатан қўлланилади?</w:t>
            </w:r>
          </w:p>
        </w:tc>
        <w:tc>
          <w:tcPr>
            <w:tcW w:type="dxa" w:w="2880"/>
          </w:tcPr>
          <w:p>
            <w:r>
              <w:t>нодавлат нотижорат ташкилотларига нисбатан</w:t>
            </w:r>
          </w:p>
        </w:tc>
      </w:tr>
      <w:tr>
        <w:tc>
          <w:tcPr>
            <w:tcW w:type="dxa" w:w="2880"/>
          </w:tcPr>
          <w:p>
            <w:r>
              <w:t>49</w:t>
            </w:r>
          </w:p>
        </w:tc>
        <w:tc>
          <w:tcPr>
            <w:tcW w:type="dxa" w:w="2880"/>
          </w:tcPr>
          <w:p>
            <w:r>
              <w:t>"Ўзбек халқининг виждони пок. Фарғона воқеалари ўзбек халқининг иродаси билан содир бўлмади. Бу воқеаларга тутуруқсиз ва ғаразли мақсадларни кўзлаб, ким қандай буёқ бермасин, тарих албатта, ўзининг адолатли ҳукмини чиқаради", деган сўзлар мамлакатимиз раҳбарининг қайси маърузаларидан олинган?</w:t>
            </w:r>
          </w:p>
        </w:tc>
        <w:tc>
          <w:tcPr>
            <w:tcW w:type="dxa" w:w="2880"/>
          </w:tcPr>
          <w:p>
            <w:r>
              <w:t>Ўзбекистон Компартияси Марказий Комитетининг 1989 йил 19 августдаги XVI пленумида сўзланган нутқдан.</w:t>
            </w:r>
          </w:p>
        </w:tc>
      </w:tr>
      <w:tr>
        <w:tc>
          <w:tcPr>
            <w:tcW w:type="dxa" w:w="2880"/>
          </w:tcPr>
          <w:p>
            <w:r>
              <w:t>50</w:t>
            </w:r>
          </w:p>
        </w:tc>
        <w:tc>
          <w:tcPr>
            <w:tcW w:type="dxa" w:w="2880"/>
          </w:tcPr>
          <w:p>
            <w:r>
              <w:t>"Ўзбекистон мустақилликка эришиш остонасида" асари қайси буюк сана арафасида чоп этилган?</w:t>
            </w:r>
          </w:p>
        </w:tc>
        <w:tc>
          <w:tcPr>
            <w:tcW w:type="dxa" w:w="2880"/>
          </w:tcPr>
          <w:p>
            <w:r>
              <w:t>Ватанимиз мустақиллигининг 20 йиллик санаси нишонланаёт-ган кунларда</w:t>
            </w:r>
          </w:p>
        </w:tc>
      </w:tr>
      <w:tr>
        <w:tc>
          <w:tcPr>
            <w:tcW w:type="dxa" w:w="2880"/>
          </w:tcPr>
          <w:p>
            <w:r>
              <w:t>51</w:t>
            </w:r>
          </w:p>
        </w:tc>
        <w:tc>
          <w:tcPr>
            <w:tcW w:type="dxa" w:w="2880"/>
          </w:tcPr>
          <w:p>
            <w:r>
              <w:t>"Ўзини камол таптира олмаган инсон, ўзгалар камолотини таъминлай олмайди" сўзлари кимга тааллуқли?</w:t>
            </w:r>
          </w:p>
        </w:tc>
        <w:tc>
          <w:tcPr>
            <w:tcW w:type="dxa" w:w="2880"/>
          </w:tcPr>
          <w:p>
            <w:r>
              <w:t>Конфуций</w:t>
            </w:r>
          </w:p>
        </w:tc>
      </w:tr>
      <w:tr>
        <w:tc>
          <w:tcPr>
            <w:tcW w:type="dxa" w:w="2880"/>
          </w:tcPr>
          <w:p>
            <w:r>
              <w:t>52</w:t>
            </w:r>
          </w:p>
        </w:tc>
        <w:tc>
          <w:tcPr>
            <w:tcW w:type="dxa" w:w="2880"/>
          </w:tcPr>
          <w:p>
            <w:r>
              <w:t>"Ўтиш даври" босқичи Ўзбекистон Республикаси Президентининг қайси асарида асослаб берилган?</w:t>
            </w:r>
          </w:p>
        </w:tc>
        <w:tc>
          <w:tcPr>
            <w:tcW w:type="dxa" w:w="2880"/>
          </w:tcPr>
          <w:p>
            <w:r>
              <w:t>"Ўзбекистоннинг 16 йиллик мустақил тараққиёт йўли"</w:t>
            </w:r>
          </w:p>
        </w:tc>
      </w:tr>
      <w:tr>
        <w:tc>
          <w:tcPr>
            <w:tcW w:type="dxa" w:w="2880"/>
          </w:tcPr>
          <w:p>
            <w:r>
              <w:t>53</w:t>
            </w:r>
          </w:p>
        </w:tc>
        <w:tc>
          <w:tcPr>
            <w:tcW w:type="dxa" w:w="2880"/>
          </w:tcPr>
          <w:p>
            <w:r>
              <w:t>"Ўтиш даври" қайси йилларни ўз ичига олади?</w:t>
            </w:r>
          </w:p>
        </w:tc>
        <w:tc>
          <w:tcPr>
            <w:tcW w:type="dxa" w:w="2880"/>
          </w:tcPr>
          <w:p>
            <w:r>
              <w:t>1991-2000 йй</w:t>
            </w:r>
          </w:p>
        </w:tc>
      </w:tr>
      <w:tr>
        <w:tc>
          <w:tcPr>
            <w:tcW w:type="dxa" w:w="2880"/>
          </w:tcPr>
          <w:p>
            <w:r>
              <w:t>54</w:t>
            </w:r>
          </w:p>
        </w:tc>
        <w:tc>
          <w:tcPr>
            <w:tcW w:type="dxa" w:w="2880"/>
          </w:tcPr>
          <w:p>
            <w:r>
              <w:t>"Ҳар ким билим олиш ҳуқуқига эга. Бепул умумий таълим олиш давлат томонидан кафолатланади. Мактаб ишлари давлат назоратидадир." Ўзбекистон Республикисининг нечанчи моддаси?</w:t>
            </w:r>
          </w:p>
        </w:tc>
        <w:tc>
          <w:tcPr>
            <w:tcW w:type="dxa" w:w="2880"/>
          </w:tcPr>
          <w:p>
            <w:r>
              <w:t>*41-модда</w:t>
            </w:r>
          </w:p>
        </w:tc>
      </w:tr>
      <w:tr>
        <w:tc>
          <w:tcPr>
            <w:tcW w:type="dxa" w:w="2880"/>
          </w:tcPr>
          <w:p>
            <w:r>
              <w:t>55</w:t>
            </w:r>
          </w:p>
        </w:tc>
        <w:tc>
          <w:tcPr>
            <w:tcW w:type="dxa" w:w="2880"/>
          </w:tcPr>
          <w:p>
            <w:r>
              <w:t>"Ҳаркимбилимолишҳуқуқигаэга. Бепул умумий таълим олиш давлат томонидан кафолатланади. Мактаб ишлари давлат назоратидадир." Ўзбекистон Республикаси Конститу-циясининг нечанчи моддаси?</w:t>
            </w:r>
          </w:p>
        </w:tc>
        <w:tc>
          <w:tcPr>
            <w:tcW w:type="dxa" w:w="2880"/>
          </w:tcPr>
          <w:p>
            <w:r>
              <w:t>41-модда</w:t>
            </w:r>
          </w:p>
        </w:tc>
      </w:tr>
      <w:tr>
        <w:tc>
          <w:tcPr>
            <w:tcW w:type="dxa" w:w="2880"/>
          </w:tcPr>
          <w:p>
            <w:r>
              <w:t>56</w:t>
            </w:r>
          </w:p>
        </w:tc>
        <w:tc>
          <w:tcPr>
            <w:tcW w:type="dxa" w:w="2880"/>
          </w:tcPr>
          <w:p>
            <w:r>
              <w:t>"Электрон рақамли имзо тўғрисида"ги ва "Ахборотлаштириш тўғрисида"ги қонун қачон қабул қилинган?</w:t>
            </w:r>
          </w:p>
        </w:tc>
        <w:tc>
          <w:tcPr>
            <w:tcW w:type="dxa" w:w="2880"/>
          </w:tcPr>
          <w:p>
            <w:r>
              <w:t>2003 йил иккинчи чақириқ 13-сессияда</w:t>
            </w:r>
          </w:p>
        </w:tc>
      </w:tr>
      <w:tr>
        <w:tc>
          <w:tcPr>
            <w:tcW w:type="dxa" w:w="2880"/>
          </w:tcPr>
          <w:p>
            <w:r>
              <w:t>57</w:t>
            </w:r>
          </w:p>
        </w:tc>
        <w:tc>
          <w:tcPr>
            <w:tcW w:type="dxa" w:w="2880"/>
          </w:tcPr>
          <w:p>
            <w:r>
              <w:t>"Электрон тижорат тўғрисида"ги ва "Электрон ҳужжат айланиши тўғриси-да"ги қонунлар қачон қабул қилинган?</w:t>
            </w:r>
          </w:p>
        </w:tc>
        <w:tc>
          <w:tcPr>
            <w:tcW w:type="dxa" w:w="2880"/>
          </w:tcPr>
          <w:p>
            <w:r>
              <w:t>2004 йил иккинчи чақириқ 14-сессияда</w:t>
            </w:r>
          </w:p>
        </w:tc>
      </w:tr>
      <w:tr>
        <w:tc>
          <w:tcPr>
            <w:tcW w:type="dxa" w:w="2880"/>
          </w:tcPr>
          <w:p>
            <w:r>
              <w:t>58</w:t>
            </w:r>
          </w:p>
        </w:tc>
        <w:tc>
          <w:tcPr>
            <w:tcW w:type="dxa" w:w="2880"/>
          </w:tcPr>
          <w:p>
            <w:r>
              <w:t>"Электрон тижорат тўғрисида"ги Ўзбекистон Республикаси қонунининг асосий мақсади: +Электрон тижорат соҳасидаги муносабатларни тартибга солиш</w:t>
            </w:r>
          </w:p>
        </w:tc>
        <w:tc>
          <w:tcPr>
            <w:tcW w:type="dxa" w:w="2880"/>
          </w:tcPr>
          <w:p>
            <w:r/>
          </w:p>
        </w:tc>
      </w:tr>
      <w:tr>
        <w:tc>
          <w:tcPr>
            <w:tcW w:type="dxa" w:w="2880"/>
          </w:tcPr>
          <w:p>
            <w:r>
              <w:t>59</w:t>
            </w:r>
          </w:p>
        </w:tc>
        <w:tc>
          <w:tcPr>
            <w:tcW w:type="dxa" w:w="2880"/>
          </w:tcPr>
          <w:p>
            <w:r>
              <w:t>"Электрон ҳужжат айланиши тўғрисида"ги 2004 йил 29 апрелдаги 611-II сон Қарорига биноан қандай тарифланади?</w:t>
            </w:r>
          </w:p>
        </w:tc>
        <w:tc>
          <w:tcPr>
            <w:tcW w:type="dxa" w:w="2880"/>
          </w:tcPr>
          <w:p>
            <w:r>
              <w:t>Электрон ҳужжат алмашиш тизимлари – электрон ҳужжатларни ахборот-коммуникация тизими орқали жўнатиш ва қабул қилиш жараёнлари йиғиндиси</w:t>
            </w:r>
          </w:p>
        </w:tc>
      </w:tr>
      <w:tr>
        <w:tc>
          <w:tcPr>
            <w:tcW w:type="dxa" w:w="2880"/>
          </w:tcPr>
          <w:p>
            <w:r>
              <w:t>60</w:t>
            </w:r>
          </w:p>
        </w:tc>
        <w:tc>
          <w:tcPr>
            <w:tcW w:type="dxa" w:w="2880"/>
          </w:tcPr>
          <w:p>
            <w:r>
              <w:t>"Электрон ҳужжат айланиши тўғрисида"ги Ўзбекистон Республикаси қонунининг асосий мақсади: +Электрон хужжат айланиш соҳасидаги муносабатларни тартибга солиш</w:t>
            </w:r>
          </w:p>
        </w:tc>
        <w:tc>
          <w:tcPr>
            <w:tcW w:type="dxa" w:w="2880"/>
          </w:tcPr>
          <w:p>
            <w:r/>
          </w:p>
        </w:tc>
      </w:tr>
      <w:tr>
        <w:tc>
          <w:tcPr>
            <w:tcW w:type="dxa" w:w="2880"/>
          </w:tcPr>
          <w:p>
            <w:r>
              <w:t>61</w:t>
            </w:r>
          </w:p>
        </w:tc>
        <w:tc>
          <w:tcPr>
            <w:tcW w:type="dxa" w:w="2880"/>
          </w:tcPr>
          <w:p>
            <w:r>
              <w:t>"Электрон ҳукумат" ва "Ахборот хавфсизлигини таъминлаш" марказлари қайси давлат органи қошида ташкил этилган?</w:t>
            </w:r>
          </w:p>
        </w:tc>
        <w:tc>
          <w:tcPr>
            <w:tcW w:type="dxa" w:w="2880"/>
          </w:tcPr>
          <w:p>
            <w:r>
              <w:t>+Ўзбекистон Республикаси ахборот технологиялари ва коммуникацияларини ривожланти-риш Вазирлиги</w:t>
            </w:r>
          </w:p>
        </w:tc>
      </w:tr>
      <w:tr>
        <w:tc>
          <w:tcPr>
            <w:tcW w:type="dxa" w:w="2880"/>
          </w:tcPr>
          <w:p>
            <w:r>
              <w:t>62</w:t>
            </w:r>
          </w:p>
        </w:tc>
        <w:tc>
          <w:tcPr>
            <w:tcW w:type="dxa" w:w="2880"/>
          </w:tcPr>
          <w:p>
            <w:r>
              <w:t>"Юксак маънавият –енгилмас куч" асарида қандай масалаларга эътибор қаратилган?</w:t>
            </w:r>
          </w:p>
        </w:tc>
        <w:tc>
          <w:tcPr>
            <w:tcW w:type="dxa" w:w="2880"/>
          </w:tcPr>
          <w:p>
            <w:r>
              <w:t>Барча жавоблар тўғри</w:t>
            </w:r>
          </w:p>
        </w:tc>
      </w:tr>
      <w:tr>
        <w:tc>
          <w:tcPr>
            <w:tcW w:type="dxa" w:w="2880"/>
          </w:tcPr>
          <w:p>
            <w:r>
              <w:t>63</w:t>
            </w:r>
          </w:p>
        </w:tc>
        <w:tc>
          <w:tcPr>
            <w:tcW w:type="dxa" w:w="2880"/>
          </w:tcPr>
          <w:p>
            <w:r>
              <w:t>"Юксак маьнавият – енгилмас куч" асарида биз ўз олдимизга қандай давлат қуришни мақсад қилиб қўйганмиз?</w:t>
            </w:r>
          </w:p>
        </w:tc>
        <w:tc>
          <w:tcPr>
            <w:tcW w:type="dxa" w:w="2880"/>
          </w:tcPr>
          <w:p>
            <w:r>
              <w:t>дунёвий давлат</w:t>
            </w:r>
          </w:p>
        </w:tc>
      </w:tr>
      <w:tr>
        <w:tc>
          <w:tcPr>
            <w:tcW w:type="dxa" w:w="2880"/>
          </w:tcPr>
          <w:p>
            <w:r>
              <w:t>64</w:t>
            </w:r>
          </w:p>
        </w:tc>
        <w:tc>
          <w:tcPr>
            <w:tcW w:type="dxa" w:w="2880"/>
          </w:tcPr>
          <w:p>
            <w:r>
              <w:t>"Ўтиш даври" босқичи Ўзбекистон Республикаси Президентининг қайси асарида асослаб берилган?</w:t>
            </w:r>
          </w:p>
        </w:tc>
        <w:tc>
          <w:tcPr>
            <w:tcW w:type="dxa" w:w="2880"/>
          </w:tcPr>
          <w:p>
            <w:r>
              <w:t>a, b, c</w:t>
            </w:r>
          </w:p>
        </w:tc>
      </w:tr>
      <w:tr>
        <w:tc>
          <w:tcPr>
            <w:tcW w:type="dxa" w:w="2880"/>
          </w:tcPr>
          <w:p>
            <w:r>
              <w:t>65</w:t>
            </w:r>
          </w:p>
        </w:tc>
        <w:tc>
          <w:tcPr>
            <w:tcW w:type="dxa" w:w="2880"/>
          </w:tcPr>
          <w:p>
            <w:r>
              <w:t>"Ўтиш даври" қайси йилларни ўз ичига олади?</w:t>
            </w:r>
          </w:p>
        </w:tc>
        <w:tc>
          <w:tcPr>
            <w:tcW w:type="dxa" w:w="2880"/>
          </w:tcPr>
          <w:p>
            <w:r>
              <w:t>*1991-2000 йй.</w:t>
            </w:r>
          </w:p>
        </w:tc>
      </w:tr>
      <w:tr>
        <w:tc>
          <w:tcPr>
            <w:tcW w:type="dxa" w:w="2880"/>
          </w:tcPr>
          <w:p>
            <w:r>
              <w:t>66</w:t>
            </w:r>
          </w:p>
        </w:tc>
        <w:tc>
          <w:tcPr>
            <w:tcW w:type="dxa" w:w="2880"/>
          </w:tcPr>
          <w:p>
            <w:r>
              <w:t>«Дарс трансляцияси» мультимедиа маҳсулотидаги асосий камчилик нима?</w:t>
            </w:r>
          </w:p>
        </w:tc>
        <w:tc>
          <w:tcPr>
            <w:tcW w:type="dxa" w:w="2880"/>
          </w:tcPr>
          <w:p>
            <w:r>
              <w:t>+Доскадаги ёзувлар ва овоз вифатининг пастлиги</w:t>
            </w:r>
          </w:p>
        </w:tc>
      </w:tr>
      <w:tr>
        <w:tc>
          <w:tcPr>
            <w:tcW w:type="dxa" w:w="2880"/>
          </w:tcPr>
          <w:p>
            <w:r>
              <w:t>67</w:t>
            </w:r>
          </w:p>
        </w:tc>
        <w:tc>
          <w:tcPr>
            <w:tcW w:type="dxa" w:w="2880"/>
          </w:tcPr>
          <w:p>
            <w:r>
              <w:t>«Дарс трансляцияси» мультимедиа маҳсулотидаги кайси типдаги дарсни куллаб кувватлайди?</w:t>
            </w:r>
          </w:p>
        </w:tc>
        <w:tc>
          <w:tcPr>
            <w:tcW w:type="dxa" w:w="2880"/>
          </w:tcPr>
          <w:p>
            <w:r>
              <w:t>+Маъруза</w:t>
            </w:r>
          </w:p>
        </w:tc>
      </w:tr>
      <w:tr>
        <w:tc>
          <w:tcPr>
            <w:tcW w:type="dxa" w:w="2880"/>
          </w:tcPr>
          <w:p>
            <w:r>
              <w:t>68</w:t>
            </w:r>
          </w:p>
        </w:tc>
        <w:tc>
          <w:tcPr>
            <w:tcW w:type="dxa" w:w="2880"/>
          </w:tcPr>
          <w:p>
            <w:r>
              <w:t>«Дидактика» атамаси қайси тилдан олинган?</w:t>
            </w:r>
          </w:p>
        </w:tc>
        <w:tc>
          <w:tcPr>
            <w:tcW w:type="dxa" w:w="2880"/>
          </w:tcPr>
          <w:p>
            <w:r>
              <w:t>Юнон</w:t>
            </w:r>
          </w:p>
        </w:tc>
      </w:tr>
      <w:tr>
        <w:tc>
          <w:tcPr>
            <w:tcW w:type="dxa" w:w="2880"/>
          </w:tcPr>
          <w:p>
            <w:r>
              <w:t>69</w:t>
            </w:r>
          </w:p>
        </w:tc>
        <w:tc>
          <w:tcPr>
            <w:tcW w:type="dxa" w:w="2880"/>
          </w:tcPr>
          <w:p>
            <w:r>
              <w:t>«Мультимедиа» термини кандай маънони билдиради?</w:t>
            </w:r>
          </w:p>
        </w:tc>
        <w:tc>
          <w:tcPr>
            <w:tcW w:type="dxa" w:w="2880"/>
          </w:tcPr>
          <w:p>
            <w:r>
              <w:t>+Куп мухит</w:t>
            </w:r>
          </w:p>
        </w:tc>
      </w:tr>
      <w:tr>
        <w:tc>
          <w:tcPr>
            <w:tcW w:type="dxa" w:w="2880"/>
          </w:tcPr>
          <w:p>
            <w:r>
              <w:t>70</w:t>
            </w:r>
          </w:p>
        </w:tc>
        <w:tc>
          <w:tcPr>
            <w:tcW w:type="dxa" w:w="2880"/>
          </w:tcPr>
          <w:p>
            <w:r>
              <w:t>«Мультэкран» методида «Дарс трансляцияси» даги доска трансляцияси нима билан алмаштирилди?</w:t>
            </w:r>
          </w:p>
        </w:tc>
        <w:tc>
          <w:tcPr>
            <w:tcW w:type="dxa" w:w="2880"/>
          </w:tcPr>
          <w:p>
            <w:r>
              <w:t>+Статик ёзувлар слайдлари билан</w:t>
            </w:r>
          </w:p>
        </w:tc>
      </w:tr>
      <w:tr>
        <w:tc>
          <w:tcPr>
            <w:tcW w:type="dxa" w:w="2880"/>
          </w:tcPr>
          <w:p>
            <w:r>
              <w:t>71</w:t>
            </w:r>
          </w:p>
        </w:tc>
        <w:tc>
          <w:tcPr>
            <w:tcW w:type="dxa" w:w="2880"/>
          </w:tcPr>
          <w:p>
            <w:r>
              <w:t>«Мультэкран» методида қанаканги ойналар ишлатилади?</w:t>
            </w:r>
          </w:p>
        </w:tc>
        <w:tc>
          <w:tcPr>
            <w:tcW w:type="dxa" w:w="2880"/>
          </w:tcPr>
          <w:p>
            <w:r>
              <w:t>+Маъруза трансляция ойнаси ва слайдлар ойнаси</w:t>
            </w:r>
          </w:p>
        </w:tc>
      </w:tr>
      <w:tr>
        <w:tc>
          <w:tcPr>
            <w:tcW w:type="dxa" w:w="2880"/>
          </w:tcPr>
          <w:p>
            <w:r>
              <w:t>72</w:t>
            </w:r>
          </w:p>
        </w:tc>
        <w:tc>
          <w:tcPr>
            <w:tcW w:type="dxa" w:w="2880"/>
          </w:tcPr>
          <w:p>
            <w:r>
              <w:t>«Мультэкран» методида слайдлар ва маъруза трансляцияси кандай тартибда курсатилади +Параллел тарзда</w:t>
            </w:r>
          </w:p>
        </w:tc>
        <w:tc>
          <w:tcPr>
            <w:tcW w:type="dxa" w:w="2880"/>
          </w:tcPr>
          <w:p>
            <w:r/>
          </w:p>
        </w:tc>
      </w:tr>
      <w:tr>
        <w:tc>
          <w:tcPr>
            <w:tcW w:type="dxa" w:w="2880"/>
          </w:tcPr>
          <w:p>
            <w:r>
              <w:t>73</w:t>
            </w:r>
          </w:p>
        </w:tc>
        <w:tc>
          <w:tcPr>
            <w:tcW w:type="dxa" w:w="2880"/>
          </w:tcPr>
          <w:p>
            <w:r>
              <w:t>«Мультэкран» методида экранда нечта ойна курсатилади?</w:t>
            </w:r>
          </w:p>
        </w:tc>
        <w:tc>
          <w:tcPr>
            <w:tcW w:type="dxa" w:w="2880"/>
          </w:tcPr>
          <w:p>
            <w:r>
              <w:t>+2 та</w:t>
            </w:r>
          </w:p>
        </w:tc>
      </w:tr>
      <w:tr>
        <w:tc>
          <w:tcPr>
            <w:tcW w:type="dxa" w:w="2880"/>
          </w:tcPr>
          <w:p>
            <w:r>
              <w:t>74</w:t>
            </w:r>
          </w:p>
        </w:tc>
        <w:tc>
          <w:tcPr>
            <w:tcW w:type="dxa" w:w="2880"/>
          </w:tcPr>
          <w:p>
            <w:r>
              <w:t>«Мультэкран» методидаги асосий камчилик нима?</w:t>
            </w:r>
          </w:p>
        </w:tc>
        <w:tc>
          <w:tcPr>
            <w:tcW w:type="dxa" w:w="2880"/>
          </w:tcPr>
          <w:p>
            <w:r>
              <w:t>+Маъруза трансляцияси сифатининг пастлиги</w:t>
            </w:r>
          </w:p>
        </w:tc>
      </w:tr>
      <w:tr>
        <w:tc>
          <w:tcPr>
            <w:tcW w:type="dxa" w:w="2880"/>
          </w:tcPr>
          <w:p>
            <w:r>
              <w:t>75</w:t>
            </w:r>
          </w:p>
        </w:tc>
        <w:tc>
          <w:tcPr>
            <w:tcW w:type="dxa" w:w="2880"/>
          </w:tcPr>
          <w:p>
            <w:r>
              <w:t>«Мультэкран» методининг мантикий давоми нима?</w:t>
            </w:r>
          </w:p>
        </w:tc>
        <w:tc>
          <w:tcPr>
            <w:tcW w:type="dxa" w:w="2880"/>
          </w:tcPr>
          <w:p>
            <w:r>
              <w:t>+Анимация-лаштирилган аудиоёзув</w:t>
            </w:r>
          </w:p>
        </w:tc>
      </w:tr>
      <w:tr>
        <w:tc>
          <w:tcPr>
            <w:tcW w:type="dxa" w:w="2880"/>
          </w:tcPr>
          <w:p>
            <w:r>
              <w:t>76</w:t>
            </w:r>
          </w:p>
        </w:tc>
        <w:tc>
          <w:tcPr>
            <w:tcW w:type="dxa" w:w="2880"/>
          </w:tcPr>
          <w:p>
            <w:r>
              <w:t>«Янгиликлар»(«Новостной») форум нима учун ясалади?</w:t>
            </w:r>
          </w:p>
        </w:tc>
        <w:tc>
          <w:tcPr>
            <w:tcW w:type="dxa" w:w="2880"/>
          </w:tcPr>
          <w:p>
            <w:r>
              <w:t>+Курсда руй берадиган янгиликларни укувчиларга этказиш учун</w:t>
            </w:r>
          </w:p>
        </w:tc>
      </w:tr>
      <w:tr>
        <w:tc>
          <w:tcPr>
            <w:tcW w:type="dxa" w:w="2880"/>
          </w:tcPr>
          <w:p>
            <w:r>
              <w:t>77</w:t>
            </w:r>
          </w:p>
        </w:tc>
        <w:tc>
          <w:tcPr>
            <w:tcW w:type="dxa" w:w="2880"/>
          </w:tcPr>
          <w:p>
            <w:r>
              <w:t>«Янгиликлар»(«Новостной») форумда кимлар ўз фикрини ёзиши мумкин?</w:t>
            </w:r>
          </w:p>
        </w:tc>
        <w:tc>
          <w:tcPr>
            <w:tcW w:type="dxa" w:w="2880"/>
          </w:tcPr>
          <w:p>
            <w:r>
              <w:t>+Администратор ва укитувчилар</w:t>
            </w:r>
          </w:p>
        </w:tc>
      </w:tr>
      <w:tr>
        <w:tc>
          <w:tcPr>
            <w:tcW w:type="dxa" w:w="2880"/>
          </w:tcPr>
          <w:p>
            <w:r>
              <w:t>78</w:t>
            </w:r>
          </w:p>
        </w:tc>
        <w:tc>
          <w:tcPr>
            <w:tcW w:type="dxa" w:w="2880"/>
          </w:tcPr>
          <w:p>
            <w:r>
              <w:t>…– баъзи мураккаб ишланмаларни яратиш бўйича ҳужжатлар йиғиндиси?</w:t>
            </w:r>
          </w:p>
        </w:tc>
        <w:tc>
          <w:tcPr>
            <w:tcW w:type="dxa" w:w="2880"/>
          </w:tcPr>
          <w:p>
            <w:r>
              <w:t>лойиҳа</w:t>
            </w:r>
          </w:p>
        </w:tc>
      </w:tr>
      <w:tr>
        <w:tc>
          <w:tcPr>
            <w:tcW w:type="dxa" w:w="2880"/>
          </w:tcPr>
          <w:p>
            <w:r>
              <w:t>79</w:t>
            </w:r>
          </w:p>
        </w:tc>
        <w:tc>
          <w:tcPr>
            <w:tcW w:type="dxa" w:w="2880"/>
          </w:tcPr>
          <w:p>
            <w:r>
              <w:t>…график органайзери асосида маррага ким биринчи чиқиш технологиясининг схематик тузилиши бўйича ўтилган мавзуларни мустаҳкамлаш самарали ҳисобланади?</w:t>
            </w:r>
          </w:p>
        </w:tc>
        <w:tc>
          <w:tcPr>
            <w:tcW w:type="dxa" w:w="2880"/>
          </w:tcPr>
          <w:p>
            <w:r>
              <w:t>Зинама-зина</w:t>
            </w:r>
          </w:p>
        </w:tc>
      </w:tr>
      <w:tr>
        <w:tc>
          <w:tcPr>
            <w:tcW w:type="dxa" w:w="2880"/>
          </w:tcPr>
          <w:p>
            <w:r>
              <w:t>80</w:t>
            </w:r>
          </w:p>
        </w:tc>
        <w:tc>
          <w:tcPr>
            <w:tcW w:type="dxa" w:w="2880"/>
          </w:tcPr>
          <w:p>
            <w:r>
              <w:t>1, 1а, 1б тартиб рақамли назорат карточкалари қайси ҳужжатлар учун юрити-лади?</w:t>
            </w:r>
          </w:p>
        </w:tc>
        <w:tc>
          <w:tcPr>
            <w:tcW w:type="dxa" w:w="2880"/>
          </w:tcPr>
          <w:p>
            <w:r>
              <w:t>Ўзб Рес Президенти фармонлари,қарорлари,фармойишлари ва топшириқлари учун</w:t>
            </w:r>
          </w:p>
        </w:tc>
      </w:tr>
      <w:tr>
        <w:tc>
          <w:tcPr>
            <w:tcW w:type="dxa" w:w="2880"/>
          </w:tcPr>
          <w:p>
            <w:r>
              <w:t>81</w:t>
            </w:r>
          </w:p>
        </w:tc>
        <w:tc>
          <w:tcPr>
            <w:tcW w:type="dxa" w:w="2880"/>
          </w:tcPr>
          <w:p>
            <w:r>
              <w:t>1989 йилнинг май ойида Фарғона вилоятида бузғунчи кучлар томонидан таш-кил этилган оммавий тартибсизликлар қачон ниҳоятда авж олиб кетди?</w:t>
            </w:r>
          </w:p>
        </w:tc>
        <w:tc>
          <w:tcPr>
            <w:tcW w:type="dxa" w:w="2880"/>
          </w:tcPr>
          <w:p>
            <w:r>
              <w:t>Июн-нинг охирига келиб</w:t>
            </w:r>
          </w:p>
        </w:tc>
      </w:tr>
      <w:tr>
        <w:tc>
          <w:tcPr>
            <w:tcW w:type="dxa" w:w="2880"/>
          </w:tcPr>
          <w:p>
            <w:r>
              <w:t>82</w:t>
            </w:r>
          </w:p>
        </w:tc>
        <w:tc>
          <w:tcPr>
            <w:tcW w:type="dxa" w:w="2880"/>
          </w:tcPr>
          <w:p>
            <w:r>
              <w:t>2, 2а,2б тартиб рақамли назорат карточкалари қайси ҳужжатлар учун юрити-лади?</w:t>
            </w:r>
          </w:p>
        </w:tc>
        <w:tc>
          <w:tcPr>
            <w:tcW w:type="dxa" w:w="2880"/>
          </w:tcPr>
          <w:p>
            <w:r>
              <w:t>Вазирлар Маҳкамасининг қарорлари,фармойишлари ва бошқа ҳужжатлари учун</w:t>
            </w:r>
          </w:p>
        </w:tc>
      </w:tr>
      <w:tr>
        <w:tc>
          <w:tcPr>
            <w:tcW w:type="dxa" w:w="2880"/>
          </w:tcPr>
          <w:p>
            <w:r>
              <w:t>83</w:t>
            </w:r>
          </w:p>
        </w:tc>
        <w:tc>
          <w:tcPr>
            <w:tcW w:type="dxa" w:w="2880"/>
          </w:tcPr>
          <w:p>
            <w:r>
              <w:t>2011 йил бошига келиб, Интернет тизимига уланиш хизматини кўрсатувчи хўжалик юритувчи субъектлар сони нечтага етди?</w:t>
            </w:r>
          </w:p>
        </w:tc>
        <w:tc>
          <w:tcPr>
            <w:tcW w:type="dxa" w:w="2880"/>
          </w:tcPr>
          <w:p>
            <w:r>
              <w:t>933 тага етди</w:t>
            </w:r>
          </w:p>
        </w:tc>
      </w:tr>
      <w:tr>
        <w:tc>
          <w:tcPr>
            <w:tcW w:type="dxa" w:w="2880"/>
          </w:tcPr>
          <w:p>
            <w:r>
              <w:t>84</w:t>
            </w:r>
          </w:p>
        </w:tc>
        <w:tc>
          <w:tcPr>
            <w:tcW w:type="dxa" w:w="2880"/>
          </w:tcPr>
          <w:p>
            <w:r>
              <w:t>3D муҳитида виртуал таълим жараёнини ташкиллаштириш имкониятини берувчи серверни номи қандай аталади?</w:t>
            </w:r>
          </w:p>
        </w:tc>
        <w:tc>
          <w:tcPr>
            <w:tcW w:type="dxa" w:w="2880"/>
          </w:tcPr>
          <w:p>
            <w:r>
              <w:t>+http://vacademia.com/</w:t>
            </w:r>
          </w:p>
        </w:tc>
      </w:tr>
      <w:tr>
        <w:tc>
          <w:tcPr>
            <w:tcW w:type="dxa" w:w="2880"/>
          </w:tcPr>
          <w:p>
            <w:r>
              <w:t>85</w:t>
            </w:r>
          </w:p>
        </w:tc>
        <w:tc>
          <w:tcPr>
            <w:tcW w:type="dxa" w:w="2880"/>
          </w:tcPr>
          <w:p>
            <w:r>
              <w:t>3D муҳитида виртуал таълим жараёнини ташкиллаштириш имкониятини берувчи серверни номи қандай аталади?</w:t>
            </w:r>
          </w:p>
        </w:tc>
        <w:tc>
          <w:tcPr>
            <w:tcW w:type="dxa" w:w="2880"/>
          </w:tcPr>
          <w:p>
            <w:r>
              <w:t>http://vacademia.com/</w:t>
            </w:r>
          </w:p>
        </w:tc>
      </w:tr>
      <w:tr>
        <w:tc>
          <w:tcPr>
            <w:tcW w:type="dxa" w:w="2880"/>
          </w:tcPr>
          <w:p>
            <w:r>
              <w:t>86</w:t>
            </w:r>
          </w:p>
        </w:tc>
        <w:tc>
          <w:tcPr>
            <w:tcW w:type="dxa" w:w="2880"/>
          </w:tcPr>
          <w:p>
            <w:r>
              <w:t>Camtasia studio Add bo‘limini sanab bering. +import media, title clips, voice narration, record camera</w:t>
            </w:r>
          </w:p>
        </w:tc>
        <w:tc>
          <w:tcPr>
            <w:tcW w:type="dxa" w:w="2880"/>
          </w:tcPr>
          <w:p>
            <w:r/>
          </w:p>
        </w:tc>
      </w:tr>
      <w:tr>
        <w:tc>
          <w:tcPr>
            <w:tcW w:type="dxa" w:w="2880"/>
          </w:tcPr>
          <w:p>
            <w:r>
              <w:t>87</w:t>
            </w:r>
          </w:p>
        </w:tc>
        <w:tc>
          <w:tcPr>
            <w:tcW w:type="dxa" w:w="2880"/>
          </w:tcPr>
          <w:p>
            <w:r>
              <w:t>Camtasia studio orqali qanday mahsulotlar yaratiladi?</w:t>
            </w:r>
          </w:p>
        </w:tc>
        <w:tc>
          <w:tcPr>
            <w:tcW w:type="dxa" w:w="2880"/>
          </w:tcPr>
          <w:p>
            <w:r>
              <w:t>+mp4,wmv,mov,avi,mp3,rm,gif</w:t>
            </w:r>
          </w:p>
        </w:tc>
      </w:tr>
      <w:tr>
        <w:tc>
          <w:tcPr>
            <w:tcW w:type="dxa" w:w="2880"/>
          </w:tcPr>
          <w:p>
            <w:r>
              <w:t>88</w:t>
            </w:r>
          </w:p>
        </w:tc>
        <w:tc>
          <w:tcPr>
            <w:tcW w:type="dxa" w:w="2880"/>
          </w:tcPr>
          <w:p>
            <w:r>
              <w:t>Camtasia studioda transitions nima vazifani bajaradi?</w:t>
            </w:r>
          </w:p>
        </w:tc>
        <w:tc>
          <w:tcPr>
            <w:tcW w:type="dxa" w:w="2880"/>
          </w:tcPr>
          <w:p>
            <w:r>
              <w:t>+Slayddan slaydga o‘tkazish</w:t>
            </w:r>
          </w:p>
        </w:tc>
      </w:tr>
      <w:tr>
        <w:tc>
          <w:tcPr>
            <w:tcW w:type="dxa" w:w="2880"/>
          </w:tcPr>
          <w:p>
            <w:r>
              <w:t>89</w:t>
            </w:r>
          </w:p>
        </w:tc>
        <w:tc>
          <w:tcPr>
            <w:tcW w:type="dxa" w:w="2880"/>
          </w:tcPr>
          <w:p>
            <w:r>
              <w:t>CMS аббревиатурасиниманибилдиради?</w:t>
            </w:r>
          </w:p>
        </w:tc>
        <w:tc>
          <w:tcPr>
            <w:tcW w:type="dxa" w:w="2880"/>
          </w:tcPr>
          <w:p>
            <w:r>
              <w:t>+Content Management System</w:t>
            </w:r>
          </w:p>
        </w:tc>
      </w:tr>
      <w:tr>
        <w:tc>
          <w:tcPr>
            <w:tcW w:type="dxa" w:w="2880"/>
          </w:tcPr>
          <w:p>
            <w:r>
              <w:t>90</w:t>
            </w:r>
          </w:p>
        </w:tc>
        <w:tc>
          <w:tcPr>
            <w:tcW w:type="dxa" w:w="2880"/>
          </w:tcPr>
          <w:p>
            <w:r>
              <w:t>CMS ларникўрсатинг+WordPress</w:t>
            </w:r>
          </w:p>
        </w:tc>
        <w:tc>
          <w:tcPr>
            <w:tcW w:type="dxa" w:w="2880"/>
          </w:tcPr>
          <w:p>
            <w:r/>
          </w:p>
        </w:tc>
      </w:tr>
      <w:tr>
        <w:tc>
          <w:tcPr>
            <w:tcW w:type="dxa" w:w="2880"/>
          </w:tcPr>
          <w:p>
            <w:r>
              <w:t>91</w:t>
            </w:r>
          </w:p>
        </w:tc>
        <w:tc>
          <w:tcPr>
            <w:tcW w:type="dxa" w:w="2880"/>
          </w:tcPr>
          <w:p>
            <w:r>
              <w:t>Content Management System (CMS) типидагидастурларқайсифаолиятниқўллабқувватлайди?</w:t>
            </w:r>
          </w:p>
        </w:tc>
        <w:tc>
          <w:tcPr>
            <w:tcW w:type="dxa" w:w="2880"/>
          </w:tcPr>
          <w:p>
            <w:r>
              <w:t>+Вебсайтдагимаълумотларнингтўлдиришини</w:t>
            </w:r>
          </w:p>
        </w:tc>
      </w:tr>
      <w:tr>
        <w:tc>
          <w:tcPr>
            <w:tcW w:type="dxa" w:w="2880"/>
          </w:tcPr>
          <w:p>
            <w:r>
              <w:t>92</w:t>
            </w:r>
          </w:p>
        </w:tc>
        <w:tc>
          <w:tcPr>
            <w:tcW w:type="dxa" w:w="2880"/>
          </w:tcPr>
          <w:p>
            <w:r>
              <w:t>Crocodile ҳозирда қанадй номбилан аталади?</w:t>
            </w:r>
          </w:p>
        </w:tc>
        <w:tc>
          <w:tcPr>
            <w:tcW w:type="dxa" w:w="2880"/>
          </w:tcPr>
          <w:p>
            <w:r>
              <w:t>+yenka</w:t>
            </w:r>
          </w:p>
        </w:tc>
      </w:tr>
      <w:tr>
        <w:tc>
          <w:tcPr>
            <w:tcW w:type="dxa" w:w="2880"/>
          </w:tcPr>
          <w:p>
            <w:r>
              <w:t>93</w:t>
            </w:r>
          </w:p>
        </w:tc>
        <w:tc>
          <w:tcPr>
            <w:tcW w:type="dxa" w:w="2880"/>
          </w:tcPr>
          <w:p>
            <w:r>
              <w:t>CrocodileICT дастур муҳитининг ишчи панеллари қандай кетма-кетликда келтирилган?</w:t>
            </w:r>
          </w:p>
        </w:tc>
        <w:tc>
          <w:tcPr>
            <w:tcW w:type="dxa" w:w="2880"/>
          </w:tcPr>
          <w:p>
            <w:r>
              <w:t>+Content, Part library, Propertes</w:t>
            </w:r>
          </w:p>
        </w:tc>
      </w:tr>
      <w:tr>
        <w:tc>
          <w:tcPr>
            <w:tcW w:type="dxa" w:w="2880"/>
          </w:tcPr>
          <w:p>
            <w:r>
              <w:t>94</w:t>
            </w:r>
          </w:p>
        </w:tc>
        <w:tc>
          <w:tcPr>
            <w:tcW w:type="dxa" w:w="2880"/>
          </w:tcPr>
          <w:p>
            <w:r>
              <w:t>estudy.uz масофали таълим тизимининг асосий аудиторияси кимлар +Олий таълим муасассаси талабалари</w:t>
            </w:r>
          </w:p>
        </w:tc>
        <w:tc>
          <w:tcPr>
            <w:tcW w:type="dxa" w:w="2880"/>
          </w:tcPr>
          <w:p>
            <w:r/>
          </w:p>
        </w:tc>
      </w:tr>
      <w:tr>
        <w:tc>
          <w:tcPr>
            <w:tcW w:type="dxa" w:w="2880"/>
          </w:tcPr>
          <w:p>
            <w:r>
              <w:t>95</w:t>
            </w:r>
          </w:p>
        </w:tc>
        <w:tc>
          <w:tcPr>
            <w:tcW w:type="dxa" w:w="2880"/>
          </w:tcPr>
          <w:p>
            <w:r>
              <w:t>Hyper studio – bu +multimedia ilovalarini multimedia obyektlari bilan bog‘lagan holda yaratish imkonini beradi</w:t>
            </w:r>
          </w:p>
        </w:tc>
        <w:tc>
          <w:tcPr>
            <w:tcW w:type="dxa" w:w="2880"/>
          </w:tcPr>
          <w:p>
            <w:r/>
          </w:p>
        </w:tc>
      </w:tr>
      <w:tr>
        <w:tc>
          <w:tcPr>
            <w:tcW w:type="dxa" w:w="2880"/>
          </w:tcPr>
          <w:p>
            <w:r>
              <w:t>96</w:t>
            </w:r>
          </w:p>
        </w:tc>
        <w:tc>
          <w:tcPr>
            <w:tcW w:type="dxa" w:w="2880"/>
          </w:tcPr>
          <w:p>
            <w:r>
              <w:t>Interaktiv texnologiyalarga nimalar kiradi?</w:t>
            </w:r>
          </w:p>
        </w:tc>
        <w:tc>
          <w:tcPr>
            <w:tcW w:type="dxa" w:w="2880"/>
          </w:tcPr>
          <w:p>
            <w:r>
              <w:t>+Barcha javoblar to‘g‘ri</w:t>
            </w:r>
          </w:p>
        </w:tc>
      </w:tr>
      <w:tr>
        <w:tc>
          <w:tcPr>
            <w:tcW w:type="dxa" w:w="2880"/>
          </w:tcPr>
          <w:p>
            <w:r>
              <w:t>97</w:t>
            </w:r>
          </w:p>
        </w:tc>
        <w:tc>
          <w:tcPr>
            <w:tcW w:type="dxa" w:w="2880"/>
          </w:tcPr>
          <w:p>
            <w:r>
              <w:t>ISpring пакетидагиқайсидастур 3D китобларяратишимкониятиниберади?</w:t>
            </w:r>
          </w:p>
        </w:tc>
        <w:tc>
          <w:tcPr>
            <w:tcW w:type="dxa" w:w="2880"/>
          </w:tcPr>
          <w:p>
            <w:r>
              <w:t>+iSpring Kinetics</w:t>
            </w:r>
          </w:p>
        </w:tc>
      </w:tr>
      <w:tr>
        <w:tc>
          <w:tcPr>
            <w:tcW w:type="dxa" w:w="2880"/>
          </w:tcPr>
          <w:p>
            <w:r>
              <w:t>98</w:t>
            </w:r>
          </w:p>
        </w:tc>
        <w:tc>
          <w:tcPr>
            <w:tcW w:type="dxa" w:w="2880"/>
          </w:tcPr>
          <w:p>
            <w:r>
              <w:t>ISpring пакетидагиқайсидастурглоссарияяратишимкониятиниберади?</w:t>
            </w:r>
          </w:p>
        </w:tc>
        <w:tc>
          <w:tcPr>
            <w:tcW w:type="dxa" w:w="2880"/>
          </w:tcPr>
          <w:p>
            <w:r>
              <w:t>+iSpring Kinetics</w:t>
            </w:r>
          </w:p>
        </w:tc>
      </w:tr>
      <w:tr>
        <w:tc>
          <w:tcPr>
            <w:tcW w:type="dxa" w:w="2880"/>
          </w:tcPr>
          <w:p>
            <w:r>
              <w:t>99</w:t>
            </w:r>
          </w:p>
        </w:tc>
        <w:tc>
          <w:tcPr>
            <w:tcW w:type="dxa" w:w="2880"/>
          </w:tcPr>
          <w:p>
            <w:r>
              <w:t>ISpring пакетидаги қайси дастур конвертациялаш имкониятини беради?</w:t>
            </w:r>
          </w:p>
        </w:tc>
        <w:tc>
          <w:tcPr>
            <w:tcW w:type="dxa" w:w="2880"/>
          </w:tcPr>
          <w:p>
            <w:r>
              <w:t>+iSpring Converter</w:t>
            </w:r>
          </w:p>
        </w:tc>
      </w:tr>
      <w:tr>
        <w:tc>
          <w:tcPr>
            <w:tcW w:type="dxa" w:w="2880"/>
          </w:tcPr>
          <w:p>
            <w:r>
              <w:t>100</w:t>
            </w:r>
          </w:p>
        </w:tc>
        <w:tc>
          <w:tcPr>
            <w:tcW w:type="dxa" w:w="2880"/>
          </w:tcPr>
          <w:p>
            <w:r>
              <w:t>ISpring пакетидагиқайсидастурэлектронтестларяратишимкониятиниберади?</w:t>
            </w:r>
          </w:p>
        </w:tc>
        <w:tc>
          <w:tcPr>
            <w:tcW w:type="dxa" w:w="2880"/>
          </w:tcPr>
          <w:p>
            <w:r>
              <w:t>+iSpring QuizMaker</w:t>
            </w:r>
          </w:p>
        </w:tc>
      </w:tr>
      <w:tr>
        <w:tc>
          <w:tcPr>
            <w:tcW w:type="dxa" w:w="2880"/>
          </w:tcPr>
          <w:p>
            <w:r>
              <w:t>101</w:t>
            </w:r>
          </w:p>
        </w:tc>
        <w:tc>
          <w:tcPr>
            <w:tcW w:type="dxa" w:w="2880"/>
          </w:tcPr>
          <w:p>
            <w:r>
              <w:t>Learning Management System (LMS) типидагидастурларнингасосийвазифасинима?</w:t>
            </w:r>
          </w:p>
        </w:tc>
        <w:tc>
          <w:tcPr>
            <w:tcW w:type="dxa" w:w="2880"/>
          </w:tcPr>
          <w:p>
            <w:r>
              <w:t>+Таълимнибошқариш</w:t>
            </w:r>
          </w:p>
        </w:tc>
      </w:tr>
      <w:tr>
        <w:tc>
          <w:tcPr>
            <w:tcW w:type="dxa" w:w="2880"/>
          </w:tcPr>
          <w:p>
            <w:r>
              <w:t>102</w:t>
            </w:r>
          </w:p>
        </w:tc>
        <w:tc>
          <w:tcPr>
            <w:tcW w:type="dxa" w:w="2880"/>
          </w:tcPr>
          <w:p>
            <w:r>
              <w:t>LMSMoodle да неча турдаги тест саволлари мавжуд?</w:t>
            </w:r>
          </w:p>
        </w:tc>
        <w:tc>
          <w:tcPr>
            <w:tcW w:type="dxa" w:w="2880"/>
          </w:tcPr>
          <w:p>
            <w:r>
              <w:t>+10 дан ортик</w:t>
            </w:r>
          </w:p>
        </w:tc>
      </w:tr>
      <w:tr>
        <w:tc>
          <w:tcPr>
            <w:tcW w:type="dxa" w:w="2880"/>
          </w:tcPr>
          <w:p>
            <w:r>
              <w:t>103</w:t>
            </w:r>
          </w:p>
        </w:tc>
        <w:tc>
          <w:tcPr>
            <w:tcW w:type="dxa" w:w="2880"/>
          </w:tcPr>
          <w:p>
            <w:r>
              <w:t>LMS Moodle да тест жавоби кандай бахоланади?</w:t>
            </w:r>
          </w:p>
        </w:tc>
        <w:tc>
          <w:tcPr>
            <w:tcW w:type="dxa" w:w="2880"/>
          </w:tcPr>
          <w:p>
            <w:r>
              <w:t>+0-100 баллар ёки фоизларда</w:t>
            </w:r>
          </w:p>
        </w:tc>
      </w:tr>
      <w:tr>
        <w:tc>
          <w:tcPr>
            <w:tcW w:type="dxa" w:w="2880"/>
          </w:tcPr>
          <w:p>
            <w:r>
              <w:t>104</w:t>
            </w:r>
          </w:p>
        </w:tc>
        <w:tc>
          <w:tcPr>
            <w:tcW w:type="dxa" w:w="2880"/>
          </w:tcPr>
          <w:p>
            <w:r>
              <w:t>LMSMoodle да топширик жавоби кандай текширилади?</w:t>
            </w:r>
          </w:p>
        </w:tc>
        <w:tc>
          <w:tcPr>
            <w:tcW w:type="dxa" w:w="2880"/>
          </w:tcPr>
          <w:p>
            <w:r>
              <w:t>+Укитувчи томонидан</w:t>
            </w:r>
          </w:p>
        </w:tc>
      </w:tr>
      <w:tr>
        <w:tc>
          <w:tcPr>
            <w:tcW w:type="dxa" w:w="2880"/>
          </w:tcPr>
          <w:p>
            <w:r>
              <w:t>105</w:t>
            </w:r>
          </w:p>
        </w:tc>
        <w:tc>
          <w:tcPr>
            <w:tcW w:type="dxa" w:w="2880"/>
          </w:tcPr>
          <w:p>
            <w:r>
              <w:t>LMSMoodle да топширик жавоби нечта файлда узатилиши мумкин?</w:t>
            </w:r>
          </w:p>
        </w:tc>
        <w:tc>
          <w:tcPr>
            <w:tcW w:type="dxa" w:w="2880"/>
          </w:tcPr>
          <w:p>
            <w:r>
              <w:t>+Бир неча файлда</w:t>
            </w:r>
          </w:p>
        </w:tc>
      </w:tr>
      <w:tr>
        <w:tc>
          <w:tcPr>
            <w:tcW w:type="dxa" w:w="2880"/>
          </w:tcPr>
          <w:p>
            <w:r>
              <w:t>106</w:t>
            </w:r>
          </w:p>
        </w:tc>
        <w:tc>
          <w:tcPr>
            <w:tcW w:type="dxa" w:w="2880"/>
          </w:tcPr>
          <w:p>
            <w:r>
              <w:t>LMSMoodle да топширик жавоби узатиладиган муддат урнатилмас-лиги нимани англатади?</w:t>
            </w:r>
          </w:p>
        </w:tc>
        <w:tc>
          <w:tcPr>
            <w:tcW w:type="dxa" w:w="2880"/>
          </w:tcPr>
          <w:p>
            <w:r>
              <w:t>+Жавобни ихтиёрий муддатда узатиш мумкинлигини</w:t>
            </w:r>
          </w:p>
        </w:tc>
      </w:tr>
      <w:tr>
        <w:tc>
          <w:tcPr>
            <w:tcW w:type="dxa" w:w="2880"/>
          </w:tcPr>
          <w:p>
            <w:r>
              <w:t>107</w:t>
            </w:r>
          </w:p>
        </w:tc>
        <w:tc>
          <w:tcPr>
            <w:tcW w:type="dxa" w:w="2880"/>
          </w:tcPr>
          <w:p>
            <w:r>
              <w:t>LMS Moodle курс категориялари кандай тузилмани ташкил этади?</w:t>
            </w:r>
          </w:p>
        </w:tc>
        <w:tc>
          <w:tcPr>
            <w:tcW w:type="dxa" w:w="2880"/>
          </w:tcPr>
          <w:p>
            <w:r>
              <w:t>+Дарахтсимон</w:t>
            </w:r>
          </w:p>
        </w:tc>
      </w:tr>
      <w:tr>
        <w:tc>
          <w:tcPr>
            <w:tcW w:type="dxa" w:w="2880"/>
          </w:tcPr>
          <w:p>
            <w:r>
              <w:t>108</w:t>
            </w:r>
          </w:p>
        </w:tc>
        <w:tc>
          <w:tcPr>
            <w:tcW w:type="dxa" w:w="2880"/>
          </w:tcPr>
          <w:p>
            <w:r>
              <w:t>LMS Moodle курс категорияси нимани билдиради?</w:t>
            </w:r>
          </w:p>
        </w:tc>
        <w:tc>
          <w:tcPr>
            <w:tcW w:type="dxa" w:w="2880"/>
          </w:tcPr>
          <w:p>
            <w:r>
              <w:t>+Бирор бир ном билан номланган мантикан узаро боглик курслар ёки категориялар мажмуасини</w:t>
            </w:r>
          </w:p>
        </w:tc>
      </w:tr>
      <w:tr>
        <w:tc>
          <w:tcPr>
            <w:tcW w:type="dxa" w:w="2880"/>
          </w:tcPr>
          <w:p>
            <w:r>
              <w:t>109</w:t>
            </w:r>
          </w:p>
        </w:tc>
        <w:tc>
          <w:tcPr>
            <w:tcW w:type="dxa" w:w="2880"/>
          </w:tcPr>
          <w:p>
            <w:r>
              <w:t>LMS Moodle курсида курснинг ташкил этувчи элементлари нима деб аталади +Курс ресурси</w:t>
            </w:r>
          </w:p>
        </w:tc>
        <w:tc>
          <w:tcPr>
            <w:tcW w:type="dxa" w:w="2880"/>
          </w:tcPr>
          <w:p>
            <w:r/>
          </w:p>
        </w:tc>
      </w:tr>
      <w:tr>
        <w:tc>
          <w:tcPr>
            <w:tcW w:type="dxa" w:w="2880"/>
          </w:tcPr>
          <w:p>
            <w:r>
              <w:t>110</w:t>
            </w:r>
          </w:p>
        </w:tc>
        <w:tc>
          <w:tcPr>
            <w:tcW w:type="dxa" w:w="2880"/>
          </w:tcPr>
          <w:p>
            <w:r>
              <w:t>LMS Moodle сайти фойдаланув-чилари руйхатидан кераклифойдаланувчиларни ажратишда «Последный вход» параметри нимани билдиради?</w:t>
            </w:r>
          </w:p>
        </w:tc>
        <w:tc>
          <w:tcPr>
            <w:tcW w:type="dxa" w:w="2880"/>
          </w:tcPr>
          <w:p>
            <w:r>
              <w:t>+Фойдаланувчи охирги марта курсатилган сана ва ундан кейин сайтга кирганлик шартини</w:t>
            </w:r>
          </w:p>
        </w:tc>
      </w:tr>
      <w:tr>
        <w:tc>
          <w:tcPr>
            <w:tcW w:type="dxa" w:w="2880"/>
          </w:tcPr>
          <w:p>
            <w:r>
              <w:t>111</w:t>
            </w:r>
          </w:p>
        </w:tc>
        <w:tc>
          <w:tcPr>
            <w:tcW w:type="dxa" w:w="2880"/>
          </w:tcPr>
          <w:p>
            <w:r>
              <w:t>LMS Moodle сайти фойдаланувчи-лари руйхатини кандай куриш мумкин?</w:t>
            </w:r>
          </w:p>
        </w:tc>
        <w:tc>
          <w:tcPr>
            <w:tcW w:type="dxa" w:w="2880"/>
          </w:tcPr>
          <w:p>
            <w:r>
              <w:t>+Администрирование/ Ползователи/ Учетные записи/ Список ползователей</w:t>
            </w:r>
          </w:p>
        </w:tc>
      </w:tr>
      <w:tr>
        <w:tc>
          <w:tcPr>
            <w:tcW w:type="dxa" w:w="2880"/>
          </w:tcPr>
          <w:p>
            <w:r>
              <w:t>112</w:t>
            </w:r>
          </w:p>
        </w:tc>
        <w:tc>
          <w:tcPr>
            <w:tcW w:type="dxa" w:w="2880"/>
          </w:tcPr>
          <w:p>
            <w:r>
              <w:t>LMSMoodle тизимиқайсидастурийтиласосидаяратилган?</w:t>
            </w:r>
          </w:p>
        </w:tc>
        <w:tc>
          <w:tcPr>
            <w:tcW w:type="dxa" w:w="2880"/>
          </w:tcPr>
          <w:p>
            <w:r>
              <w:t>+PHP</w:t>
            </w:r>
          </w:p>
        </w:tc>
      </w:tr>
      <w:tr>
        <w:tc>
          <w:tcPr>
            <w:tcW w:type="dxa" w:w="2880"/>
          </w:tcPr>
          <w:p>
            <w:r>
              <w:t>113</w:t>
            </w:r>
          </w:p>
        </w:tc>
        <w:tc>
          <w:tcPr>
            <w:tcW w:type="dxa" w:w="2880"/>
          </w:tcPr>
          <w:p>
            <w:r>
              <w:t>LMS Moodle тизими қайси маълумотлар базасини бошқариш тизими асосида яратилган?</w:t>
            </w:r>
          </w:p>
        </w:tc>
        <w:tc>
          <w:tcPr>
            <w:tcW w:type="dxa" w:w="2880"/>
          </w:tcPr>
          <w:p>
            <w:r>
              <w:t>+MySQL</w:t>
            </w:r>
          </w:p>
        </w:tc>
      </w:tr>
      <w:tr>
        <w:tc>
          <w:tcPr>
            <w:tcW w:type="dxa" w:w="2880"/>
          </w:tcPr>
          <w:p>
            <w:r>
              <w:t>114</w:t>
            </w:r>
          </w:p>
        </w:tc>
        <w:tc>
          <w:tcPr>
            <w:tcW w:type="dxa" w:w="2880"/>
          </w:tcPr>
          <w:p>
            <w:r>
              <w:t>LMS Moodle тизими қандай таълим назарияси асосида яратилган?</w:t>
            </w:r>
          </w:p>
        </w:tc>
        <w:tc>
          <w:tcPr>
            <w:tcW w:type="dxa" w:w="2880"/>
          </w:tcPr>
          <w:p>
            <w:r>
              <w:t>+Социал конструкцио-низм</w:t>
            </w:r>
          </w:p>
        </w:tc>
      </w:tr>
      <w:tr>
        <w:tc>
          <w:tcPr>
            <w:tcW w:type="dxa" w:w="2880"/>
          </w:tcPr>
          <w:p>
            <w:r>
              <w:t>115</w:t>
            </w:r>
          </w:p>
        </w:tc>
        <w:tc>
          <w:tcPr>
            <w:tcW w:type="dxa" w:w="2880"/>
          </w:tcPr>
          <w:p>
            <w:r>
              <w:t>LMS Moodle тизими қандайҳисоб(архитектура)асосида яратилган?</w:t>
            </w:r>
          </w:p>
        </w:tc>
        <w:tc>
          <w:tcPr>
            <w:tcW w:type="dxa" w:w="2880"/>
          </w:tcPr>
          <w:p>
            <w:r>
              <w:t>+Булутли ҳисоб</w:t>
            </w:r>
          </w:p>
        </w:tc>
      </w:tr>
      <w:tr>
        <w:tc>
          <w:tcPr>
            <w:tcW w:type="dxa" w:w="2880"/>
          </w:tcPr>
          <w:p>
            <w:r>
              <w:t>116</w:t>
            </w:r>
          </w:p>
        </w:tc>
        <w:tc>
          <w:tcPr>
            <w:tcW w:type="dxa" w:w="2880"/>
          </w:tcPr>
          <w:p>
            <w:r>
              <w:t>LMS Moodle тизими саҳифа элементлари нима деб аталади?</w:t>
            </w:r>
          </w:p>
        </w:tc>
        <w:tc>
          <w:tcPr>
            <w:tcW w:type="dxa" w:w="2880"/>
          </w:tcPr>
          <w:p>
            <w:r>
              <w:t>+Блок</w:t>
            </w:r>
          </w:p>
        </w:tc>
      </w:tr>
      <w:tr>
        <w:tc>
          <w:tcPr>
            <w:tcW w:type="dxa" w:w="2880"/>
          </w:tcPr>
          <w:p>
            <w:r>
              <w:t>117</w:t>
            </w:r>
          </w:p>
        </w:tc>
        <w:tc>
          <w:tcPr>
            <w:tcW w:type="dxa" w:w="2880"/>
          </w:tcPr>
          <w:p>
            <w:r>
              <w:t>LMS Moodle тизимида фойдаланувчи пароли камида нечта символдан иборат бўлиши керак?</w:t>
            </w:r>
          </w:p>
        </w:tc>
        <w:tc>
          <w:tcPr>
            <w:tcW w:type="dxa" w:w="2880"/>
          </w:tcPr>
          <w:p>
            <w:r>
              <w:t>+8та</w:t>
            </w:r>
          </w:p>
        </w:tc>
      </w:tr>
      <w:tr>
        <w:tc>
          <w:tcPr>
            <w:tcW w:type="dxa" w:w="2880"/>
          </w:tcPr>
          <w:p>
            <w:r>
              <w:t>118</w:t>
            </w:r>
          </w:p>
        </w:tc>
        <w:tc>
          <w:tcPr>
            <w:tcW w:type="dxa" w:w="2880"/>
          </w:tcPr>
          <w:p>
            <w:r>
              <w:t>LMS Moodle тизимида фойдаланув-чиси паролида камида нечта бош харф ишлатилади?</w:t>
            </w:r>
          </w:p>
        </w:tc>
        <w:tc>
          <w:tcPr>
            <w:tcW w:type="dxa" w:w="2880"/>
          </w:tcPr>
          <w:p>
            <w:r>
              <w:t>+1 та</w:t>
            </w:r>
          </w:p>
        </w:tc>
      </w:tr>
      <w:tr>
        <w:tc>
          <w:tcPr>
            <w:tcW w:type="dxa" w:w="2880"/>
          </w:tcPr>
          <w:p>
            <w:r>
              <w:t>119</w:t>
            </w:r>
          </w:p>
        </w:tc>
        <w:tc>
          <w:tcPr>
            <w:tcW w:type="dxa" w:w="2880"/>
          </w:tcPr>
          <w:p>
            <w:r>
              <w:t>LMS Moodle тизимида фойдаланувчиси паролида камида нечта кичик харф ишлатилади?</w:t>
            </w:r>
          </w:p>
        </w:tc>
        <w:tc>
          <w:tcPr>
            <w:tcW w:type="dxa" w:w="2880"/>
          </w:tcPr>
          <w:p>
            <w:r>
              <w:t>+1 та</w:t>
            </w:r>
          </w:p>
        </w:tc>
      </w:tr>
      <w:tr>
        <w:tc>
          <w:tcPr>
            <w:tcW w:type="dxa" w:w="2880"/>
          </w:tcPr>
          <w:p>
            <w:r>
              <w:t>120</w:t>
            </w:r>
          </w:p>
        </w:tc>
        <w:tc>
          <w:tcPr>
            <w:tcW w:type="dxa" w:w="2880"/>
          </w:tcPr>
          <w:p>
            <w:r>
              <w:t>LMS Moodle тизимида фойдаланувчиси паролида камида нечта ракам ишлатилади?</w:t>
            </w:r>
          </w:p>
        </w:tc>
        <w:tc>
          <w:tcPr>
            <w:tcW w:type="dxa" w:w="2880"/>
          </w:tcPr>
          <w:p>
            <w:r>
              <w:t>+1 та</w:t>
            </w:r>
          </w:p>
        </w:tc>
      </w:tr>
      <w:tr>
        <w:tc>
          <w:tcPr>
            <w:tcW w:type="dxa" w:w="2880"/>
          </w:tcPr>
          <w:p>
            <w:r>
              <w:t>121</w:t>
            </w:r>
          </w:p>
        </w:tc>
        <w:tc>
          <w:tcPr>
            <w:tcW w:type="dxa" w:w="2880"/>
          </w:tcPr>
          <w:p>
            <w:r>
              <w:t>LMS Moodle тизимида фойдаланувчиси паролида камида нечта харф ва ракам дан бошка символ ишлатилади?</w:t>
            </w:r>
          </w:p>
        </w:tc>
        <w:tc>
          <w:tcPr>
            <w:tcW w:type="dxa" w:w="2880"/>
          </w:tcPr>
          <w:p>
            <w:r>
              <w:t>+1 та</w:t>
            </w:r>
          </w:p>
        </w:tc>
      </w:tr>
      <w:tr>
        <w:tc>
          <w:tcPr>
            <w:tcW w:type="dxa" w:w="2880"/>
          </w:tcPr>
          <w:p>
            <w:r>
              <w:t>122</w:t>
            </w:r>
          </w:p>
        </w:tc>
        <w:tc>
          <w:tcPr>
            <w:tcW w:type="dxa" w:w="2880"/>
          </w:tcPr>
          <w:p>
            <w:r>
              <w:t>LMS Moodle тизмини инсталятсия килиш учун кайси дастур ишга туширилади?</w:t>
            </w:r>
          </w:p>
        </w:tc>
        <w:tc>
          <w:tcPr>
            <w:tcW w:type="dxa" w:w="2880"/>
          </w:tcPr>
          <w:p>
            <w:r>
              <w:t>+start moodle.ехе</w:t>
            </w:r>
          </w:p>
        </w:tc>
      </w:tr>
      <w:tr>
        <w:tc>
          <w:tcPr>
            <w:tcW w:type="dxa" w:w="2880"/>
          </w:tcPr>
          <w:p>
            <w:r>
              <w:t>123</w:t>
            </w:r>
          </w:p>
        </w:tc>
        <w:tc>
          <w:tcPr>
            <w:tcW w:type="dxa" w:w="2880"/>
          </w:tcPr>
          <w:p>
            <w:r>
              <w:t>LMS Moodle тизмининг муаллифи ким?</w:t>
            </w:r>
          </w:p>
        </w:tc>
        <w:tc>
          <w:tcPr>
            <w:tcW w:type="dxa" w:w="2880"/>
          </w:tcPr>
          <w:p>
            <w:r>
              <w:t>+Мартин Доугимас</w:t>
            </w:r>
          </w:p>
        </w:tc>
      </w:tr>
      <w:tr>
        <w:tc>
          <w:tcPr>
            <w:tcW w:type="dxa" w:w="2880"/>
          </w:tcPr>
          <w:p>
            <w:r>
              <w:t>124</w:t>
            </w:r>
          </w:p>
        </w:tc>
        <w:tc>
          <w:tcPr>
            <w:tcW w:type="dxa" w:w="2880"/>
          </w:tcPr>
          <w:p>
            <w:r>
              <w:t>LMS аббревиатурасиниманибилдиради?</w:t>
            </w:r>
          </w:p>
        </w:tc>
        <w:tc>
          <w:tcPr>
            <w:tcW w:type="dxa" w:w="2880"/>
          </w:tcPr>
          <w:p>
            <w:r>
              <w:t>+Learning Management System</w:t>
            </w:r>
          </w:p>
        </w:tc>
      </w:tr>
      <w:tr>
        <w:tc>
          <w:tcPr>
            <w:tcW w:type="dxa" w:w="2880"/>
          </w:tcPr>
          <w:p>
            <w:r>
              <w:t>125</w:t>
            </w:r>
          </w:p>
        </w:tc>
        <w:tc>
          <w:tcPr>
            <w:tcW w:type="dxa" w:w="2880"/>
          </w:tcPr>
          <w:p>
            <w:r>
              <w:t>LMS тизимлариучунэлектронтаълимресурслариниқандайстандартасосидаяратиштавсияэтилади?</w:t>
            </w:r>
          </w:p>
        </w:tc>
        <w:tc>
          <w:tcPr>
            <w:tcW w:type="dxa" w:w="2880"/>
          </w:tcPr>
          <w:p>
            <w:r>
              <w:t>+SCORM</w:t>
            </w:r>
          </w:p>
        </w:tc>
      </w:tr>
      <w:tr>
        <w:tc>
          <w:tcPr>
            <w:tcW w:type="dxa" w:w="2880"/>
          </w:tcPr>
          <w:p>
            <w:r>
              <w:t>126</w:t>
            </w:r>
          </w:p>
        </w:tc>
        <w:tc>
          <w:tcPr>
            <w:tcW w:type="dxa" w:w="2880"/>
          </w:tcPr>
          <w:p>
            <w:r>
              <w:t>LMS тизимлари учун электрон таълим ресурсларини қандай стандарт пакетлари асосида яратиш тавсия этилади?</w:t>
            </w:r>
          </w:p>
        </w:tc>
        <w:tc>
          <w:tcPr>
            <w:tcW w:type="dxa" w:w="2880"/>
          </w:tcPr>
          <w:p>
            <w:r>
              <w:t>+SCORM</w:t>
            </w:r>
          </w:p>
        </w:tc>
      </w:tr>
      <w:tr>
        <w:tc>
          <w:tcPr>
            <w:tcW w:type="dxa" w:w="2880"/>
          </w:tcPr>
          <w:p>
            <w:r>
              <w:t>127</w:t>
            </w:r>
          </w:p>
        </w:tc>
        <w:tc>
          <w:tcPr>
            <w:tcW w:type="dxa" w:w="2880"/>
          </w:tcPr>
          <w:p>
            <w:r>
              <w:t>LMS тизимларининг асосий функцияларини тангланг.+барча жавоблар тўғри</w:t>
            </w:r>
          </w:p>
        </w:tc>
        <w:tc>
          <w:tcPr>
            <w:tcW w:type="dxa" w:w="2880"/>
          </w:tcPr>
          <w:p>
            <w:r/>
          </w:p>
        </w:tc>
      </w:tr>
      <w:tr>
        <w:tc>
          <w:tcPr>
            <w:tcW w:type="dxa" w:w="2880"/>
          </w:tcPr>
          <w:p>
            <w:r>
              <w:t>128</w:t>
            </w:r>
          </w:p>
        </w:tc>
        <w:tc>
          <w:tcPr>
            <w:tcW w:type="dxa" w:w="2880"/>
          </w:tcPr>
          <w:p>
            <w:r>
              <w:t>LMSMoodle да тест нечта тест саволидан ташкил топади?</w:t>
            </w:r>
          </w:p>
        </w:tc>
        <w:tc>
          <w:tcPr>
            <w:tcW w:type="dxa" w:w="2880"/>
          </w:tcPr>
          <w:p>
            <w:r>
              <w:t>+Хотира ёки администратор окали чегараланади</w:t>
            </w:r>
          </w:p>
        </w:tc>
      </w:tr>
      <w:tr>
        <w:tc>
          <w:tcPr>
            <w:tcW w:type="dxa" w:w="2880"/>
          </w:tcPr>
          <w:p>
            <w:r>
              <w:t>129</w:t>
            </w:r>
          </w:p>
        </w:tc>
        <w:tc>
          <w:tcPr>
            <w:tcW w:type="dxa" w:w="2880"/>
          </w:tcPr>
          <w:p>
            <w:r>
              <w:t>LMSMoodle да тест нима учун ишлатилади?</w:t>
            </w:r>
          </w:p>
        </w:tc>
        <w:tc>
          <w:tcPr>
            <w:tcW w:type="dxa" w:w="2880"/>
          </w:tcPr>
          <w:p>
            <w:r>
              <w:t>+Талабанинг курс модулини узлаштиришини автоматик (компьютер) томонидан текшириш учун</w:t>
            </w:r>
          </w:p>
        </w:tc>
      </w:tr>
      <w:tr>
        <w:tc>
          <w:tcPr>
            <w:tcW w:type="dxa" w:w="2880"/>
          </w:tcPr>
          <w:p>
            <w:r>
              <w:t>130</w:t>
            </w:r>
          </w:p>
        </w:tc>
        <w:tc>
          <w:tcPr>
            <w:tcW w:type="dxa" w:w="2880"/>
          </w:tcPr>
          <w:p>
            <w:r>
              <w:t>LMSMoodle да тест саволлари қаерда сақланади?</w:t>
            </w:r>
          </w:p>
        </w:tc>
        <w:tc>
          <w:tcPr>
            <w:tcW w:type="dxa" w:w="2880"/>
          </w:tcPr>
          <w:p>
            <w:r>
              <w:t>+Саволлар базасида</w:t>
            </w:r>
          </w:p>
        </w:tc>
      </w:tr>
      <w:tr>
        <w:tc>
          <w:tcPr>
            <w:tcW w:type="dxa" w:w="2880"/>
          </w:tcPr>
          <w:p>
            <w:r>
              <w:t>131</w:t>
            </w:r>
          </w:p>
        </w:tc>
        <w:tc>
          <w:tcPr>
            <w:tcW w:type="dxa" w:w="2880"/>
          </w:tcPr>
          <w:p>
            <w:r>
              <w:t>LMSMoodle да тест топшириш мудатини ким урнатади?</w:t>
            </w:r>
          </w:p>
        </w:tc>
        <w:tc>
          <w:tcPr>
            <w:tcW w:type="dxa" w:w="2880"/>
          </w:tcPr>
          <w:p>
            <w:r>
              <w:t>+Администратор рухсат берган чегарада укитувчи урнатади</w:t>
            </w:r>
          </w:p>
        </w:tc>
      </w:tr>
      <w:tr>
        <w:tc>
          <w:tcPr>
            <w:tcW w:type="dxa" w:w="2880"/>
          </w:tcPr>
          <w:p>
            <w:r>
              <w:t>132</w:t>
            </w:r>
          </w:p>
        </w:tc>
        <w:tc>
          <w:tcPr>
            <w:tcW w:type="dxa" w:w="2880"/>
          </w:tcPr>
          <w:p>
            <w:r>
              <w:t>LMSMoodle да топширик жавоби кандай бахоланади?</w:t>
            </w:r>
          </w:p>
        </w:tc>
        <w:tc>
          <w:tcPr>
            <w:tcW w:type="dxa" w:w="2880"/>
          </w:tcPr>
          <w:p>
            <w:r>
              <w:t>+0-100 баллар ёки фоизларда</w:t>
            </w:r>
          </w:p>
        </w:tc>
      </w:tr>
      <w:tr>
        <w:tc>
          <w:tcPr>
            <w:tcW w:type="dxa" w:w="2880"/>
          </w:tcPr>
          <w:p>
            <w:r>
              <w:t>133</w:t>
            </w:r>
          </w:p>
        </w:tc>
        <w:tc>
          <w:tcPr>
            <w:tcW w:type="dxa" w:w="2880"/>
          </w:tcPr>
          <w:p>
            <w:r>
              <w:t>LMSMoodle да топширик жавоби узатиладиган файл хажмига ким чегара куяди?</w:t>
            </w:r>
          </w:p>
        </w:tc>
        <w:tc>
          <w:tcPr>
            <w:tcW w:type="dxa" w:w="2880"/>
          </w:tcPr>
          <w:p>
            <w:r>
              <w:t>+Администратор рухсат берган чегарада укитувчи урнатади</w:t>
            </w:r>
          </w:p>
        </w:tc>
      </w:tr>
      <w:tr>
        <w:tc>
          <w:tcPr>
            <w:tcW w:type="dxa" w:w="2880"/>
          </w:tcPr>
          <w:p>
            <w:r>
              <w:t>134</w:t>
            </w:r>
          </w:p>
        </w:tc>
        <w:tc>
          <w:tcPr>
            <w:tcW w:type="dxa" w:w="2880"/>
          </w:tcPr>
          <w:p>
            <w:r>
              <w:t>LMSMoodle да топширик жавоби узатилганлигини ўкитувчи қандай билади?</w:t>
            </w:r>
          </w:p>
        </w:tc>
        <w:tc>
          <w:tcPr>
            <w:tcW w:type="dxa" w:w="2880"/>
          </w:tcPr>
          <w:p>
            <w:r>
              <w:t>+Укитувчи курсга кирганда охирги ходисаларда курсатилади ёки (ва) укитувчига эл. Хат узатилади</w:t>
            </w:r>
          </w:p>
        </w:tc>
      </w:tr>
      <w:tr>
        <w:tc>
          <w:tcPr>
            <w:tcW w:type="dxa" w:w="2880"/>
          </w:tcPr>
          <w:p>
            <w:r>
              <w:t>135</w:t>
            </w:r>
          </w:p>
        </w:tc>
        <w:tc>
          <w:tcPr>
            <w:tcW w:type="dxa" w:w="2880"/>
          </w:tcPr>
          <w:p>
            <w:r>
              <w:t>LMSMoodle да топширик жавобини талаба неча марта узатиши мумкин?</w:t>
            </w:r>
          </w:p>
        </w:tc>
        <w:tc>
          <w:tcPr>
            <w:tcW w:type="dxa" w:w="2880"/>
          </w:tcPr>
          <w:p>
            <w:r>
              <w:t>+Урнатилган имкониятлар сонигача</w:t>
            </w:r>
          </w:p>
        </w:tc>
      </w:tr>
      <w:tr>
        <w:tc>
          <w:tcPr>
            <w:tcW w:type="dxa" w:w="2880"/>
          </w:tcPr>
          <w:p>
            <w:r>
              <w:t>136</w:t>
            </w:r>
          </w:p>
        </w:tc>
        <w:tc>
          <w:tcPr>
            <w:tcW w:type="dxa" w:w="2880"/>
          </w:tcPr>
          <w:p>
            <w:r>
              <w:t>LMSMoodle да топширик номи нима учун керак?</w:t>
            </w:r>
          </w:p>
        </w:tc>
        <w:tc>
          <w:tcPr>
            <w:tcW w:type="dxa" w:w="2880"/>
          </w:tcPr>
          <w:p>
            <w:r>
              <w:t>+Топширикни топшириклар руйхатидан тез топиш учун</w:t>
            </w:r>
          </w:p>
        </w:tc>
      </w:tr>
      <w:tr>
        <w:tc>
          <w:tcPr>
            <w:tcW w:type="dxa" w:w="2880"/>
          </w:tcPr>
          <w:p>
            <w:r>
              <w:t>137</w:t>
            </w:r>
          </w:p>
        </w:tc>
        <w:tc>
          <w:tcPr>
            <w:tcW w:type="dxa" w:w="2880"/>
          </w:tcPr>
          <w:p>
            <w:r>
              <w:t>LMSMoodle да топширикни бажариш мудати кандай урнатилади?</w:t>
            </w:r>
          </w:p>
        </w:tc>
        <w:tc>
          <w:tcPr>
            <w:tcW w:type="dxa" w:w="2880"/>
          </w:tcPr>
          <w:p>
            <w:r>
              <w:t>+Бошлангич ва (ёки) охирги муддатларнинг урнатилиши оркали</w:t>
            </w:r>
          </w:p>
        </w:tc>
      </w:tr>
      <w:tr>
        <w:tc>
          <w:tcPr>
            <w:tcW w:type="dxa" w:w="2880"/>
          </w:tcPr>
          <w:p>
            <w:r>
              <w:t>138</w:t>
            </w:r>
          </w:p>
        </w:tc>
        <w:tc>
          <w:tcPr>
            <w:tcW w:type="dxa" w:w="2880"/>
          </w:tcPr>
          <w:p>
            <w:r>
              <w:t>LMSMoodle да топширикнинг жавоби кандай узатилиши мумкин?</w:t>
            </w:r>
          </w:p>
        </w:tc>
        <w:tc>
          <w:tcPr>
            <w:tcW w:type="dxa" w:w="2880"/>
          </w:tcPr>
          <w:p>
            <w:r>
              <w:t>+Топширик сахифасидаги бир неча матн майдонларида</w:t>
            </w:r>
          </w:p>
        </w:tc>
      </w:tr>
      <w:tr>
        <w:tc>
          <w:tcPr>
            <w:tcW w:type="dxa" w:w="2880"/>
          </w:tcPr>
          <w:p>
            <w:r>
              <w:t>139</w:t>
            </w:r>
          </w:p>
        </w:tc>
        <w:tc>
          <w:tcPr>
            <w:tcW w:type="dxa" w:w="2880"/>
          </w:tcPr>
          <w:p>
            <w:r>
              <w:t>LMSMoodle сайти фойдаланув-чилари руйхатидан кераклифойдаланувчиларни ахтаришда асосан кайси параметр оркали ахтарилади?</w:t>
            </w:r>
          </w:p>
        </w:tc>
        <w:tc>
          <w:tcPr>
            <w:tcW w:type="dxa" w:w="2880"/>
          </w:tcPr>
          <w:p>
            <w:r>
              <w:t>+Фойдаланувчининг тулик номи</w:t>
            </w:r>
          </w:p>
        </w:tc>
      </w:tr>
      <w:tr>
        <w:tc>
          <w:tcPr>
            <w:tcW w:type="dxa" w:w="2880"/>
          </w:tcPr>
          <w:p>
            <w:r>
              <w:t>140</w:t>
            </w:r>
          </w:p>
        </w:tc>
        <w:tc>
          <w:tcPr>
            <w:tcW w:type="dxa" w:w="2880"/>
          </w:tcPr>
          <w:p>
            <w:r>
              <w:t>LMSMoodle сайтида янги фойдаланувчини маъмур кандай килиб киритиши мумкин?</w:t>
            </w:r>
          </w:p>
        </w:tc>
        <w:tc>
          <w:tcPr>
            <w:tcW w:type="dxa" w:w="2880"/>
          </w:tcPr>
          <w:p>
            <w:r>
              <w:t>+Администрирование/ Ползователи/ Учетные записи/ Список ползователей сахифасида «Добавит ползователя» гиперкурсатгичи оркали</w:t>
            </w:r>
          </w:p>
        </w:tc>
      </w:tr>
      <w:tr>
        <w:tc>
          <w:tcPr>
            <w:tcW w:type="dxa" w:w="2880"/>
          </w:tcPr>
          <w:p>
            <w:r>
              <w:t>141</w:t>
            </w:r>
          </w:p>
        </w:tc>
        <w:tc>
          <w:tcPr>
            <w:tcW w:type="dxa" w:w="2880"/>
          </w:tcPr>
          <w:p>
            <w:r>
              <w:t>LMSMoodle тестида жавоб вариантли («Множественный ответ») тест саволи турининг нечта туростилари мавжуд?</w:t>
            </w:r>
          </w:p>
        </w:tc>
        <w:tc>
          <w:tcPr>
            <w:tcW w:type="dxa" w:w="2880"/>
          </w:tcPr>
          <w:p>
            <w:r>
              <w:t>+Бита тугри жавобли ва биттадан куп тугри жавобли</w:t>
            </w:r>
          </w:p>
        </w:tc>
      </w:tr>
      <w:tr>
        <w:tc>
          <w:tcPr>
            <w:tcW w:type="dxa" w:w="2880"/>
          </w:tcPr>
          <w:p>
            <w:r>
              <w:t>142</w:t>
            </w:r>
          </w:p>
        </w:tc>
        <w:tc>
          <w:tcPr>
            <w:tcW w:type="dxa" w:w="2880"/>
          </w:tcPr>
          <w:p>
            <w:r>
              <w:t>LMSMoodle тестида жавоб вариантли («Множественный ответ») тест саволида нечта жавоб варианти кандай бахоланади?</w:t>
            </w:r>
          </w:p>
        </w:tc>
        <w:tc>
          <w:tcPr>
            <w:tcW w:type="dxa" w:w="2880"/>
          </w:tcPr>
          <w:p>
            <w:r>
              <w:t>+1-100 фоизда</w:t>
            </w:r>
          </w:p>
        </w:tc>
      </w:tr>
      <w:tr>
        <w:tc>
          <w:tcPr>
            <w:tcW w:type="dxa" w:w="2880"/>
          </w:tcPr>
          <w:p>
            <w:r>
              <w:t>143</w:t>
            </w:r>
          </w:p>
        </w:tc>
        <w:tc>
          <w:tcPr>
            <w:tcW w:type="dxa" w:w="2880"/>
          </w:tcPr>
          <w:p>
            <w:r>
              <w:t>LMSMoodle тестида жавоб вариантли («Множественный ответ») тест саволида жавоб варианти тугри жавобга якин булса кандай бахоланади?</w:t>
            </w:r>
          </w:p>
        </w:tc>
        <w:tc>
          <w:tcPr>
            <w:tcW w:type="dxa" w:w="2880"/>
          </w:tcPr>
          <w:p>
            <w:r>
              <w:t>+100 фоизга якин фоизларда</w:t>
            </w:r>
          </w:p>
        </w:tc>
      </w:tr>
      <w:tr>
        <w:tc>
          <w:tcPr>
            <w:tcW w:type="dxa" w:w="2880"/>
          </w:tcPr>
          <w:p>
            <w:r>
              <w:t>144</w:t>
            </w:r>
          </w:p>
        </w:tc>
        <w:tc>
          <w:tcPr>
            <w:tcW w:type="dxa" w:w="2880"/>
          </w:tcPr>
          <w:p>
            <w:r>
              <w:t>LMSMoodle тестида жавоб вариантли («Множественный ответ») тест саволнинг оғирлиги кандай курсатилади?</w:t>
            </w:r>
          </w:p>
        </w:tc>
        <w:tc>
          <w:tcPr>
            <w:tcW w:type="dxa" w:w="2880"/>
          </w:tcPr>
          <w:p>
            <w:r>
              <w:t>+1-100 балларда</w:t>
            </w:r>
          </w:p>
        </w:tc>
      </w:tr>
      <w:tr>
        <w:tc>
          <w:tcPr>
            <w:tcW w:type="dxa" w:w="2880"/>
          </w:tcPr>
          <w:p>
            <w:r>
              <w:t>145</w:t>
            </w:r>
          </w:p>
        </w:tc>
        <w:tc>
          <w:tcPr>
            <w:tcW w:type="dxa" w:w="2880"/>
          </w:tcPr>
          <w:p>
            <w:r>
              <w:t>LMSMoodle тестида жавоб вариантли («Множественный ответ») тест саволидаги только один ответ нечта жавоб тугри деб хисоблагиши мумкин?</w:t>
            </w:r>
          </w:p>
        </w:tc>
        <w:tc>
          <w:tcPr>
            <w:tcW w:type="dxa" w:w="2880"/>
          </w:tcPr>
          <w:p>
            <w:r>
              <w:t>+Бир неча</w:t>
            </w:r>
          </w:p>
        </w:tc>
      </w:tr>
      <w:tr>
        <w:tc>
          <w:tcPr>
            <w:tcW w:type="dxa" w:w="2880"/>
          </w:tcPr>
          <w:p>
            <w:r>
              <w:t>146</w:t>
            </w:r>
          </w:p>
        </w:tc>
        <w:tc>
          <w:tcPr>
            <w:tcW w:type="dxa" w:w="2880"/>
          </w:tcPr>
          <w:p>
            <w:r>
              <w:t>LMSMoodle тестида жавоб вариантли («Множественный ответ») тест саволида жавоб вариантларини баллашда кандай шарт мавжуд?</w:t>
            </w:r>
          </w:p>
        </w:tc>
        <w:tc>
          <w:tcPr>
            <w:tcW w:type="dxa" w:w="2880"/>
          </w:tcPr>
          <w:p>
            <w:r>
              <w:t>+Камида 1 та жавоб варианти 100 фоизда балланиши</w:t>
            </w:r>
          </w:p>
        </w:tc>
      </w:tr>
      <w:tr>
        <w:tc>
          <w:tcPr>
            <w:tcW w:type="dxa" w:w="2880"/>
          </w:tcPr>
          <w:p>
            <w:r>
              <w:t>147</w:t>
            </w:r>
          </w:p>
        </w:tc>
        <w:tc>
          <w:tcPr>
            <w:tcW w:type="dxa" w:w="2880"/>
          </w:tcPr>
          <w:p>
            <w:r>
              <w:t>LMSMoodle тестида жавоб вариантли («Множественный ответ») тест саволи қачон қўлланилади?</w:t>
            </w:r>
          </w:p>
        </w:tc>
        <w:tc>
          <w:tcPr>
            <w:tcW w:type="dxa" w:w="2880"/>
          </w:tcPr>
          <w:p>
            <w:r>
              <w:t>+Агар тест саволига жавоб фразада (1-2 суздан куп сузлар бирикмаси) булса</w:t>
            </w:r>
          </w:p>
        </w:tc>
      </w:tr>
      <w:tr>
        <w:tc>
          <w:tcPr>
            <w:tcW w:type="dxa" w:w="2880"/>
          </w:tcPr>
          <w:p>
            <w:r>
              <w:t>148</w:t>
            </w:r>
          </w:p>
        </w:tc>
        <w:tc>
          <w:tcPr>
            <w:tcW w:type="dxa" w:w="2880"/>
          </w:tcPr>
          <w:p>
            <w:r>
              <w:t>LMSMoodle тестида жавоб вариантли («Множественный ответ») тест саволи факат 1 та жавоб «только один ответ» турости качон кулланилади?</w:t>
            </w:r>
          </w:p>
        </w:tc>
        <w:tc>
          <w:tcPr>
            <w:tcW w:type="dxa" w:w="2880"/>
          </w:tcPr>
          <w:p>
            <w:r>
              <w:t>+Агар жавоб вариантларидан камида биттаси тугри булиб, иккита ёки ундан купи биргаликда тугри булмаса</w:t>
            </w:r>
          </w:p>
        </w:tc>
      </w:tr>
      <w:tr>
        <w:tc>
          <w:tcPr>
            <w:tcW w:type="dxa" w:w="2880"/>
          </w:tcPr>
          <w:p>
            <w:r>
              <w:t>149</w:t>
            </w:r>
          </w:p>
        </w:tc>
        <w:tc>
          <w:tcPr>
            <w:tcW w:type="dxa" w:w="2880"/>
          </w:tcPr>
          <w:p>
            <w:r>
              <w:t>LMSMoodle тестида жавоб вариантли («Множественный ответ») тест саволи бир неча жавоб «допускается несколько ответов» турости качон кулланилади?</w:t>
            </w:r>
          </w:p>
        </w:tc>
        <w:tc>
          <w:tcPr>
            <w:tcW w:type="dxa" w:w="2880"/>
          </w:tcPr>
          <w:p>
            <w:r>
              <w:t>+Агар жавоб вариантларидан иккита ёки ундан купи биргаликда тугри булса</w:t>
            </w:r>
          </w:p>
        </w:tc>
      </w:tr>
      <w:tr>
        <w:tc>
          <w:tcPr>
            <w:tcW w:type="dxa" w:w="2880"/>
          </w:tcPr>
          <w:p>
            <w:r>
              <w:t>150</w:t>
            </w:r>
          </w:p>
        </w:tc>
        <w:tc>
          <w:tcPr>
            <w:tcW w:type="dxa" w:w="2880"/>
          </w:tcPr>
          <w:p>
            <w:r>
              <w:t>LMSMoodle тестида жавоб вариантли («Множественный ответ») тест саволи бир неча жавоб «допускается несколько ответов» туростида нечта жавоб ватианти 100 фоизда бахоланиши мумкин?</w:t>
            </w:r>
          </w:p>
        </w:tc>
        <w:tc>
          <w:tcPr>
            <w:tcW w:type="dxa" w:w="2880"/>
          </w:tcPr>
          <w:p>
            <w:r>
              <w:t>+Бирорта хам жавоб 100 фоиз билан бахоланмайди</w:t>
            </w:r>
          </w:p>
        </w:tc>
      </w:tr>
      <w:tr>
        <w:tc>
          <w:tcPr>
            <w:tcW w:type="dxa" w:w="2880"/>
          </w:tcPr>
          <w:p>
            <w:r>
              <w:t>151</w:t>
            </w:r>
          </w:p>
        </w:tc>
        <w:tc>
          <w:tcPr>
            <w:tcW w:type="dxa" w:w="2880"/>
          </w:tcPr>
          <w:p>
            <w:r>
              <w:t>LMSMoodle тестида жавоб вариантли («Множественный ответ») тест саволи бир неча жавоб «допускается несколько ответов» туростида одатда жавоблар кандай бахоланади?</w:t>
            </w:r>
          </w:p>
        </w:tc>
        <w:tc>
          <w:tcPr>
            <w:tcW w:type="dxa" w:w="2880"/>
          </w:tcPr>
          <w:p>
            <w:r>
              <w:t>+Барчат тугри жавоблар учун 100 фоиз тенг таксимланиб, барча нотугри жавобларга -100 фоиз тенг таксимланади</w:t>
            </w:r>
          </w:p>
        </w:tc>
      </w:tr>
      <w:tr>
        <w:tc>
          <w:tcPr>
            <w:tcW w:type="dxa" w:w="2880"/>
          </w:tcPr>
          <w:p>
            <w:r>
              <w:t>152</w:t>
            </w:r>
          </w:p>
        </w:tc>
        <w:tc>
          <w:tcPr>
            <w:tcW w:type="dxa" w:w="2880"/>
          </w:tcPr>
          <w:p>
            <w:r>
              <w:t>LMSMoodle тестида жавоб вариантли («Множественный ответ») тест саволи бир неча жавоб «допускается несколько ответов» турости факат бита жавоб турости билан кандай моделлаштирилиши ммкин?</w:t>
            </w:r>
          </w:p>
        </w:tc>
        <w:tc>
          <w:tcPr>
            <w:tcW w:type="dxa" w:w="2880"/>
          </w:tcPr>
          <w:p>
            <w:r>
              <w:t>+Тугри жавоблардан тузилган вариант оркали ёки тугри жавоб вариантлари номерлари курсатилган вариант оркали</w:t>
            </w:r>
          </w:p>
        </w:tc>
      </w:tr>
      <w:tr>
        <w:tc>
          <w:tcPr>
            <w:tcW w:type="dxa" w:w="2880"/>
          </w:tcPr>
          <w:p>
            <w:r>
              <w:t>153</w:t>
            </w:r>
          </w:p>
        </w:tc>
        <w:tc>
          <w:tcPr>
            <w:tcW w:type="dxa" w:w="2880"/>
          </w:tcPr>
          <w:p>
            <w:r>
              <w:t>LMSMoodle тизими асосида қандай жараён ташкил этилади?</w:t>
            </w:r>
          </w:p>
        </w:tc>
        <w:tc>
          <w:tcPr>
            <w:tcW w:type="dxa" w:w="2880"/>
          </w:tcPr>
          <w:p>
            <w:r>
              <w:t>+Электрон таълим</w:t>
            </w:r>
          </w:p>
        </w:tc>
      </w:tr>
      <w:tr>
        <w:tc>
          <w:tcPr>
            <w:tcW w:type="dxa" w:w="2880"/>
          </w:tcPr>
          <w:p>
            <w:r>
              <w:t>154</w:t>
            </w:r>
          </w:p>
        </w:tc>
        <w:tc>
          <w:tcPr>
            <w:tcW w:type="dxa" w:w="2880"/>
          </w:tcPr>
          <w:p>
            <w:r>
              <w:t>LMSMoodle тизими асосида яратилган сайтдаги таълим ресурслари қаерда жойлаштирилади?</w:t>
            </w:r>
          </w:p>
        </w:tc>
        <w:tc>
          <w:tcPr>
            <w:tcW w:type="dxa" w:w="2880"/>
          </w:tcPr>
          <w:p>
            <w:r>
              <w:t>+Курс</w:t>
            </w:r>
          </w:p>
        </w:tc>
      </w:tr>
      <w:tr>
        <w:tc>
          <w:tcPr>
            <w:tcW w:type="dxa" w:w="2880"/>
          </w:tcPr>
          <w:p>
            <w:r>
              <w:t>155</w:t>
            </w:r>
          </w:p>
        </w:tc>
        <w:tc>
          <w:tcPr>
            <w:tcW w:type="dxa" w:w="2880"/>
          </w:tcPr>
          <w:p>
            <w:r>
              <w:t>LMSMoodle тизими дастурий махсулотининг нархи канча?</w:t>
            </w:r>
          </w:p>
        </w:tc>
        <w:tc>
          <w:tcPr>
            <w:tcW w:type="dxa" w:w="2880"/>
          </w:tcPr>
          <w:p>
            <w:r>
              <w:t>+Бепул</w:t>
            </w:r>
          </w:p>
        </w:tc>
      </w:tr>
      <w:tr>
        <w:tc>
          <w:tcPr>
            <w:tcW w:type="dxa" w:w="2880"/>
          </w:tcPr>
          <w:p>
            <w:r>
              <w:t>156</w:t>
            </w:r>
          </w:p>
        </w:tc>
        <w:tc>
          <w:tcPr>
            <w:tcW w:type="dxa" w:w="2880"/>
          </w:tcPr>
          <w:p>
            <w:r>
              <w:t>LMSMoodle тизими қайси Веб сервер асосида яратилган?</w:t>
            </w:r>
          </w:p>
        </w:tc>
        <w:tc>
          <w:tcPr>
            <w:tcW w:type="dxa" w:w="2880"/>
          </w:tcPr>
          <w:p>
            <w:r>
              <w:t>+Apache</w:t>
            </w:r>
          </w:p>
        </w:tc>
      </w:tr>
      <w:tr>
        <w:tc>
          <w:tcPr>
            <w:tcW w:type="dxa" w:w="2880"/>
          </w:tcPr>
          <w:p>
            <w:r>
              <w:t>157</w:t>
            </w:r>
          </w:p>
        </w:tc>
        <w:tc>
          <w:tcPr>
            <w:tcW w:type="dxa" w:w="2880"/>
          </w:tcPr>
          <w:p>
            <w:r>
              <w:t>LMSMoodle тизими қандай типдаги дастур?</w:t>
            </w:r>
          </w:p>
        </w:tc>
        <w:tc>
          <w:tcPr>
            <w:tcW w:type="dxa" w:w="2880"/>
          </w:tcPr>
          <w:p>
            <w:r>
              <w:t>+CMS, LMS, VLE</w:t>
            </w:r>
          </w:p>
        </w:tc>
      </w:tr>
      <w:tr>
        <w:tc>
          <w:tcPr>
            <w:tcW w:type="dxa" w:w="2880"/>
          </w:tcPr>
          <w:p>
            <w:r>
              <w:t>158</w:t>
            </w:r>
          </w:p>
        </w:tc>
        <w:tc>
          <w:tcPr>
            <w:tcW w:type="dxa" w:w="2880"/>
          </w:tcPr>
          <w:p>
            <w:r>
              <w:t>LMSMoodle тизимини ишдан тухтатиш учун кайси дастур ишга туширилади?</w:t>
            </w:r>
          </w:p>
        </w:tc>
        <w:tc>
          <w:tcPr>
            <w:tcW w:type="dxa" w:w="2880"/>
          </w:tcPr>
          <w:p>
            <w:r>
              <w:t>+stop moodle.ехе</w:t>
            </w:r>
          </w:p>
        </w:tc>
      </w:tr>
      <w:tr>
        <w:tc>
          <w:tcPr>
            <w:tcW w:type="dxa" w:w="2880"/>
          </w:tcPr>
          <w:p>
            <w:r>
              <w:t>159</w:t>
            </w:r>
          </w:p>
        </w:tc>
        <w:tc>
          <w:tcPr>
            <w:tcW w:type="dxa" w:w="2880"/>
          </w:tcPr>
          <w:p>
            <w:r>
              <w:t>LMSMoodle топширик ресурси нима учун керак?</w:t>
            </w:r>
          </w:p>
        </w:tc>
        <w:tc>
          <w:tcPr>
            <w:tcW w:type="dxa" w:w="2880"/>
          </w:tcPr>
          <w:p>
            <w:r>
              <w:t>+Бирор бир мавзу, масала ёки муаммонинг ечими борасида талабанинг фикрини аниклаш учун</w:t>
            </w:r>
          </w:p>
        </w:tc>
      </w:tr>
      <w:tr>
        <w:tc>
          <w:tcPr>
            <w:tcW w:type="dxa" w:w="2880"/>
          </w:tcPr>
          <w:p>
            <w:r>
              <w:t>160</w:t>
            </w:r>
          </w:p>
        </w:tc>
        <w:tc>
          <w:tcPr>
            <w:tcW w:type="dxa" w:w="2880"/>
          </w:tcPr>
          <w:p>
            <w:r>
              <w:t>MOODLE – инглизча сўзларнинг аббревиатураси бўлиб M__Object-OrientedDynamicLearningEnvironment. Бўш қолдирилган сўзни аниқланг.+Modular</w:t>
            </w:r>
          </w:p>
        </w:tc>
        <w:tc>
          <w:tcPr>
            <w:tcW w:type="dxa" w:w="2880"/>
          </w:tcPr>
          <w:p>
            <w:r/>
          </w:p>
        </w:tc>
      </w:tr>
      <w:tr>
        <w:tc>
          <w:tcPr>
            <w:tcW w:type="dxa" w:w="2880"/>
          </w:tcPr>
          <w:p>
            <w:r>
              <w:t>161</w:t>
            </w:r>
          </w:p>
        </w:tc>
        <w:tc>
          <w:tcPr>
            <w:tcW w:type="dxa" w:w="2880"/>
          </w:tcPr>
          <w:p>
            <w:r>
              <w:t>MOODLE – инглизчасўзларнингаббревиатурасибўлиб Modular Object-Oriented D_Learning Environment. Бўш қолдирилган сўзни аниқланг. +Dynamic</w:t>
            </w:r>
          </w:p>
        </w:tc>
        <w:tc>
          <w:tcPr>
            <w:tcW w:type="dxa" w:w="2880"/>
          </w:tcPr>
          <w:p>
            <w:r/>
          </w:p>
        </w:tc>
      </w:tr>
      <w:tr>
        <w:tc>
          <w:tcPr>
            <w:tcW w:type="dxa" w:w="2880"/>
          </w:tcPr>
          <w:p>
            <w:r>
              <w:t>162</w:t>
            </w:r>
          </w:p>
        </w:tc>
        <w:tc>
          <w:tcPr>
            <w:tcW w:type="dxa" w:w="2880"/>
          </w:tcPr>
          <w:p>
            <w:r>
              <w:t>MoodleLMS расмий сайтини кўрсатинг +Moodle.org</w:t>
            </w:r>
          </w:p>
        </w:tc>
        <w:tc>
          <w:tcPr>
            <w:tcW w:type="dxa" w:w="2880"/>
          </w:tcPr>
          <w:p>
            <w:r/>
          </w:p>
        </w:tc>
      </w:tr>
      <w:tr>
        <w:tc>
          <w:tcPr>
            <w:tcW w:type="dxa" w:w="2880"/>
          </w:tcPr>
          <w:p>
            <w:r>
              <w:t>163</w:t>
            </w:r>
          </w:p>
        </w:tc>
        <w:tc>
          <w:tcPr>
            <w:tcW w:type="dxa" w:w="2880"/>
          </w:tcPr>
          <w:p>
            <w:r>
              <w:t>Moodle курс категорияси нима учун керак?</w:t>
            </w:r>
          </w:p>
        </w:tc>
        <w:tc>
          <w:tcPr>
            <w:tcW w:type="dxa" w:w="2880"/>
          </w:tcPr>
          <w:p>
            <w:r>
              <w:t>+Керакли курсни тез топиш учун</w:t>
            </w:r>
          </w:p>
        </w:tc>
      </w:tr>
      <w:tr>
        <w:tc>
          <w:tcPr>
            <w:tcW w:type="dxa" w:w="2880"/>
          </w:tcPr>
          <w:p>
            <w:r>
              <w:t>164</w:t>
            </w:r>
          </w:p>
        </w:tc>
        <w:tc>
          <w:tcPr>
            <w:tcW w:type="dxa" w:w="2880"/>
          </w:tcPr>
          <w:p>
            <w:r>
              <w:t>Moodle сайти фойдаланувчилари руйхати жадвали одатда (администратор томонидан махсус узгартирилмаганда) кандай устунлардан иборат?</w:t>
            </w:r>
          </w:p>
        </w:tc>
        <w:tc>
          <w:tcPr>
            <w:tcW w:type="dxa" w:w="2880"/>
          </w:tcPr>
          <w:p>
            <w:r>
              <w:t>+ФИО, э-маил, шахар, давлат, охирги кириш, тахрирлаш</w:t>
            </w:r>
          </w:p>
        </w:tc>
      </w:tr>
      <w:tr>
        <w:tc>
          <w:tcPr>
            <w:tcW w:type="dxa" w:w="2880"/>
          </w:tcPr>
          <w:p>
            <w:r>
              <w:t>165</w:t>
            </w:r>
          </w:p>
        </w:tc>
        <w:tc>
          <w:tcPr>
            <w:tcW w:type="dxa" w:w="2880"/>
          </w:tcPr>
          <w:p>
            <w:r>
              <w:t>Moodle тизимиаббревиатурасиниманибилдиради?</w:t>
            </w:r>
          </w:p>
        </w:tc>
        <w:tc>
          <w:tcPr>
            <w:tcW w:type="dxa" w:w="2880"/>
          </w:tcPr>
          <w:p>
            <w:r>
              <w:t>+Modular Object-Oriented Dynamic Learning Environment</w:t>
            </w:r>
          </w:p>
        </w:tc>
      </w:tr>
      <w:tr>
        <w:tc>
          <w:tcPr>
            <w:tcW w:type="dxa" w:w="2880"/>
          </w:tcPr>
          <w:p>
            <w:r>
              <w:t>166</w:t>
            </w:r>
          </w:p>
        </w:tc>
        <w:tc>
          <w:tcPr>
            <w:tcW w:type="dxa" w:w="2880"/>
          </w:tcPr>
          <w:p>
            <w:r>
              <w:t>Moodle тизимидагикурсларқандайгуруҳларгабўлинади?</w:t>
            </w:r>
          </w:p>
        </w:tc>
        <w:tc>
          <w:tcPr>
            <w:tcW w:type="dxa" w:w="2880"/>
          </w:tcPr>
          <w:p>
            <w:r>
              <w:t>+Категория-ларга</w:t>
            </w:r>
          </w:p>
        </w:tc>
      </w:tr>
      <w:tr>
        <w:tc>
          <w:tcPr>
            <w:tcW w:type="dxa" w:w="2880"/>
          </w:tcPr>
          <w:p>
            <w:r>
              <w:t>167</w:t>
            </w:r>
          </w:p>
        </w:tc>
        <w:tc>
          <w:tcPr>
            <w:tcW w:type="dxa" w:w="2880"/>
          </w:tcPr>
          <w:p>
            <w:r>
              <w:t>MSFrontPage дастуривазифасинимаданиборат?</w:t>
            </w:r>
          </w:p>
        </w:tc>
        <w:tc>
          <w:tcPr>
            <w:tcW w:type="dxa" w:w="2880"/>
          </w:tcPr>
          <w:p>
            <w:r>
              <w:t>+Web-сайтларнияратишниавтоматлаштирувчи,яъни Web таҳрирлагич.</w:t>
            </w:r>
          </w:p>
        </w:tc>
      </w:tr>
      <w:tr>
        <w:tc>
          <w:tcPr>
            <w:tcW w:type="dxa" w:w="2880"/>
          </w:tcPr>
          <w:p>
            <w:r>
              <w:t>168</w:t>
            </w:r>
          </w:p>
        </w:tc>
        <w:tc>
          <w:tcPr>
            <w:tcW w:type="dxa" w:w="2880"/>
          </w:tcPr>
          <w:p>
            <w:r>
              <w:t>Multimedia ma’ruzalariga nimalar zarur?</w:t>
            </w:r>
          </w:p>
        </w:tc>
        <w:tc>
          <w:tcPr>
            <w:tcW w:type="dxa" w:w="2880"/>
          </w:tcPr>
          <w:p>
            <w:r>
              <w:t>+Barcha javob to‘g‘ri</w:t>
            </w:r>
          </w:p>
        </w:tc>
      </w:tr>
      <w:tr>
        <w:tc>
          <w:tcPr>
            <w:tcW w:type="dxa" w:w="2880"/>
          </w:tcPr>
          <w:p>
            <w:r>
              <w:t>169</w:t>
            </w:r>
          </w:p>
        </w:tc>
        <w:tc>
          <w:tcPr>
            <w:tcW w:type="dxa" w:w="2880"/>
          </w:tcPr>
          <w:p>
            <w:r>
              <w:t>Multimedia so‘zining ma’nosi nima?</w:t>
            </w:r>
          </w:p>
        </w:tc>
        <w:tc>
          <w:tcPr>
            <w:tcW w:type="dxa" w:w="2880"/>
          </w:tcPr>
          <w:p>
            <w:r>
              <w:t>+Multi – ko‘p; media – tashuvchi , muhit</w:t>
            </w:r>
          </w:p>
        </w:tc>
      </w:tr>
      <w:tr>
        <w:tc>
          <w:tcPr>
            <w:tcW w:type="dxa" w:w="2880"/>
          </w:tcPr>
          <w:p>
            <w:r>
              <w:t>170</w:t>
            </w:r>
          </w:p>
        </w:tc>
        <w:tc>
          <w:tcPr>
            <w:tcW w:type="dxa" w:w="2880"/>
          </w:tcPr>
          <w:p>
            <w:r>
              <w:t>my.estudy.uz масофалитаълимтизиминингасосийаудиториясикимлар.+Акадимеклицейваколлежўқувчилари</w:t>
            </w:r>
          </w:p>
        </w:tc>
        <w:tc>
          <w:tcPr>
            <w:tcW w:type="dxa" w:w="2880"/>
          </w:tcPr>
          <w:p>
            <w:r/>
          </w:p>
        </w:tc>
      </w:tr>
      <w:tr>
        <w:tc>
          <w:tcPr>
            <w:tcW w:type="dxa" w:w="2880"/>
          </w:tcPr>
          <w:p>
            <w:r>
              <w:t>171</w:t>
            </w:r>
          </w:p>
        </w:tc>
        <w:tc>
          <w:tcPr>
            <w:tcW w:type="dxa" w:w="2880"/>
          </w:tcPr>
          <w:p>
            <w:r>
              <w:t>Power Point қайсифирма томонидан ишлаб чиқилган?</w:t>
            </w:r>
          </w:p>
        </w:tc>
        <w:tc>
          <w:tcPr>
            <w:tcW w:type="dxa" w:w="2880"/>
          </w:tcPr>
          <w:p>
            <w:r>
              <w:t>+Microsoft</w:t>
            </w:r>
          </w:p>
        </w:tc>
      </w:tr>
      <w:tr>
        <w:tc>
          <w:tcPr>
            <w:tcW w:type="dxa" w:w="2880"/>
          </w:tcPr>
          <w:p>
            <w:r>
              <w:t>172</w:t>
            </w:r>
          </w:p>
        </w:tc>
        <w:tc>
          <w:tcPr>
            <w:tcW w:type="dxa" w:w="2880"/>
          </w:tcPr>
          <w:p>
            <w:r>
              <w:t>Power Point менюсининг "Вставка" банди ёрдамида қандай амалб ажарилади?</w:t>
            </w:r>
          </w:p>
        </w:tc>
        <w:tc>
          <w:tcPr>
            <w:tcW w:type="dxa" w:w="2880"/>
          </w:tcPr>
          <w:p>
            <w:r>
              <w:t>+Ҳоҳлаган файлдан расм нусҳасини олиш.Power Pointda yaratilgan prezentatsiyani qanday qilib .exe formatiga o‘tkaziladi? +iSpring Free – Publish – Generate html</w:t>
            </w:r>
          </w:p>
        </w:tc>
      </w:tr>
      <w:tr>
        <w:tc>
          <w:tcPr>
            <w:tcW w:type="dxa" w:w="2880"/>
          </w:tcPr>
          <w:p>
            <w:r>
              <w:t>173</w:t>
            </w:r>
          </w:p>
        </w:tc>
        <w:tc>
          <w:tcPr>
            <w:tcW w:type="dxa" w:w="2880"/>
          </w:tcPr>
          <w:p>
            <w:r>
              <w:t>PowerPoint да ALT +F4 тугмалари босилса нима содир бўлади?</w:t>
            </w:r>
          </w:p>
        </w:tc>
        <w:tc>
          <w:tcPr>
            <w:tcW w:type="dxa" w:w="2880"/>
          </w:tcPr>
          <w:p>
            <w:r>
              <w:t>+Муҳитдан чиқиш.</w:t>
            </w:r>
          </w:p>
        </w:tc>
      </w:tr>
      <w:tr>
        <w:tc>
          <w:tcPr>
            <w:tcW w:type="dxa" w:w="2880"/>
          </w:tcPr>
          <w:p>
            <w:r>
              <w:t>174</w:t>
            </w:r>
          </w:p>
        </w:tc>
        <w:tc>
          <w:tcPr>
            <w:tcW w:type="dxa" w:w="2880"/>
          </w:tcPr>
          <w:p>
            <w:r>
              <w:t>PowerPoint да Ctrl +S тугмалари босилса нима содир бўлади?</w:t>
            </w:r>
          </w:p>
        </w:tc>
        <w:tc>
          <w:tcPr>
            <w:tcW w:type="dxa" w:w="2880"/>
          </w:tcPr>
          <w:p>
            <w:r>
              <w:t>+Файлни сақлаш</w:t>
            </w:r>
          </w:p>
        </w:tc>
      </w:tr>
      <w:tr>
        <w:tc>
          <w:tcPr>
            <w:tcW w:type="dxa" w:w="2880"/>
          </w:tcPr>
          <w:p>
            <w:r>
              <w:t>175</w:t>
            </w:r>
          </w:p>
        </w:tc>
        <w:tc>
          <w:tcPr>
            <w:tcW w:type="dxa" w:w="2880"/>
          </w:tcPr>
          <w:p>
            <w:r>
              <w:t>PowerPoint да Sift+F12 тугмалари бирга босилса нима содир бўлади?</w:t>
            </w:r>
          </w:p>
        </w:tc>
        <w:tc>
          <w:tcPr>
            <w:tcW w:type="dxa" w:w="2880"/>
          </w:tcPr>
          <w:p>
            <w:r>
              <w:t>+Файл сақланади</w:t>
            </w:r>
          </w:p>
        </w:tc>
      </w:tr>
      <w:tr>
        <w:tc>
          <w:tcPr>
            <w:tcW w:type="dxa" w:w="2880"/>
          </w:tcPr>
          <w:p>
            <w:r>
              <w:t>176</w:t>
            </w:r>
          </w:p>
        </w:tc>
        <w:tc>
          <w:tcPr>
            <w:tcW w:type="dxa" w:w="2880"/>
          </w:tcPr>
          <w:p>
            <w:r>
              <w:t>PowerPoint да WordArt объект дастури нима вазифани бажаради?</w:t>
            </w:r>
          </w:p>
        </w:tc>
        <w:tc>
          <w:tcPr>
            <w:tcW w:type="dxa" w:w="2880"/>
          </w:tcPr>
          <w:p>
            <w:r>
              <w:t>+матнларни хар хил кўринишда ифодалайди</w:t>
            </w:r>
          </w:p>
        </w:tc>
      </w:tr>
      <w:tr>
        <w:tc>
          <w:tcPr>
            <w:tcW w:type="dxa" w:w="2880"/>
          </w:tcPr>
          <w:p>
            <w:r>
              <w:t>177</w:t>
            </w:r>
          </w:p>
        </w:tc>
        <w:tc>
          <w:tcPr>
            <w:tcW w:type="dxa" w:w="2880"/>
          </w:tcPr>
          <w:p>
            <w:r>
              <w:t>PowerPoint да анимацияни созлаш қандай амалга оширилади?</w:t>
            </w:r>
          </w:p>
        </w:tc>
        <w:tc>
          <w:tcPr>
            <w:tcW w:type="dxa" w:w="2880"/>
          </w:tcPr>
          <w:p>
            <w:r>
              <w:t>+Показ слайдов, настройка анимации</w:t>
            </w:r>
          </w:p>
        </w:tc>
      </w:tr>
      <w:tr>
        <w:tc>
          <w:tcPr>
            <w:tcW w:type="dxa" w:w="2880"/>
          </w:tcPr>
          <w:p>
            <w:r>
              <w:t>178</w:t>
            </w:r>
          </w:p>
        </w:tc>
        <w:tc>
          <w:tcPr>
            <w:tcW w:type="dxa" w:w="2880"/>
          </w:tcPr>
          <w:p>
            <w:r>
              <w:t>PowerPoint да асбоблар панелидаги қайчи расми туширилган тугма босилса нима содир бўлади. +белгиланган матн қириқиб олинади</w:t>
            </w:r>
          </w:p>
        </w:tc>
        <w:tc>
          <w:tcPr>
            <w:tcW w:type="dxa" w:w="2880"/>
          </w:tcPr>
          <w:p>
            <w:r/>
          </w:p>
        </w:tc>
      </w:tr>
      <w:tr>
        <w:tc>
          <w:tcPr>
            <w:tcW w:type="dxa" w:w="2880"/>
          </w:tcPr>
          <w:p>
            <w:r>
              <w:t>179</w:t>
            </w:r>
          </w:p>
        </w:tc>
        <w:tc>
          <w:tcPr>
            <w:tcW w:type="dxa" w:w="2880"/>
          </w:tcPr>
          <w:p>
            <w:r>
              <w:t>PowerPoint да файлни хотирага ёзиб қўйиш қандай амалга ошири-лади?</w:t>
            </w:r>
          </w:p>
        </w:tc>
        <w:tc>
          <w:tcPr>
            <w:tcW w:type="dxa" w:w="2880"/>
          </w:tcPr>
          <w:p>
            <w:r>
              <w:t>+Файл, Save, [файл номи], ок.</w:t>
            </w:r>
          </w:p>
        </w:tc>
      </w:tr>
      <w:tr>
        <w:tc>
          <w:tcPr>
            <w:tcW w:type="dxa" w:w="2880"/>
          </w:tcPr>
          <w:p>
            <w:r>
              <w:t>180</w:t>
            </w:r>
          </w:p>
        </w:tc>
        <w:tc>
          <w:tcPr>
            <w:tcW w:type="dxa" w:w="2880"/>
          </w:tcPr>
          <w:p>
            <w:r>
              <w:t>PowerPoint ёрдамида мавжуд файлни очиш қандай амалга оширилади?</w:t>
            </w:r>
          </w:p>
        </w:tc>
        <w:tc>
          <w:tcPr>
            <w:tcW w:type="dxa" w:w="2880"/>
          </w:tcPr>
          <w:p>
            <w:r>
              <w:t>+File,Open, [файлноми], ок</w:t>
            </w:r>
          </w:p>
        </w:tc>
      </w:tr>
      <w:tr>
        <w:tc>
          <w:tcPr>
            <w:tcW w:type="dxa" w:w="2880"/>
          </w:tcPr>
          <w:p>
            <w:r>
              <w:t>181</w:t>
            </w:r>
          </w:p>
        </w:tc>
        <w:tc>
          <w:tcPr>
            <w:tcW w:type="dxa" w:w="2880"/>
          </w:tcPr>
          <w:p>
            <w:r>
              <w:t>SCORM standartiga javob beradigan ilovalarni yaratuvchi qobiq dasturlarning eng soddasini ko‘rsating?</w:t>
            </w:r>
          </w:p>
        </w:tc>
        <w:tc>
          <w:tcPr>
            <w:tcW w:type="dxa" w:w="2880"/>
          </w:tcPr>
          <w:p>
            <w:r>
              <w:t>+ISpring</w:t>
            </w:r>
          </w:p>
        </w:tc>
      </w:tr>
      <w:tr>
        <w:tc>
          <w:tcPr>
            <w:tcW w:type="dxa" w:w="2880"/>
          </w:tcPr>
          <w:p>
            <w:r>
              <w:t>182</w:t>
            </w:r>
          </w:p>
        </w:tc>
        <w:tc>
          <w:tcPr>
            <w:tcW w:type="dxa" w:w="2880"/>
          </w:tcPr>
          <w:p>
            <w:r>
              <w:t>Virtual Learning Environment (VLE) типидагидастурларқандайжараённиавтоматлаштиришучуняратилади?</w:t>
            </w:r>
          </w:p>
        </w:tc>
        <w:tc>
          <w:tcPr>
            <w:tcW w:type="dxa" w:w="2880"/>
          </w:tcPr>
          <w:p>
            <w:r>
              <w:t>+Таълимжараёнини</w:t>
            </w:r>
          </w:p>
        </w:tc>
      </w:tr>
      <w:tr>
        <w:tc>
          <w:tcPr>
            <w:tcW w:type="dxa" w:w="2880"/>
          </w:tcPr>
          <w:p>
            <w:r>
              <w:t>183</w:t>
            </w:r>
          </w:p>
        </w:tc>
        <w:tc>
          <w:tcPr>
            <w:tcW w:type="dxa" w:w="2880"/>
          </w:tcPr>
          <w:p>
            <w:r>
              <w:t>VLE аббревиатураси нимани билдиради?</w:t>
            </w:r>
          </w:p>
        </w:tc>
        <w:tc>
          <w:tcPr>
            <w:tcW w:type="dxa" w:w="2880"/>
          </w:tcPr>
          <w:p>
            <w:r>
              <w:t>+Virtual Learning Environment</w:t>
            </w:r>
          </w:p>
        </w:tc>
      </w:tr>
      <w:tr>
        <w:tc>
          <w:tcPr>
            <w:tcW w:type="dxa" w:w="2880"/>
          </w:tcPr>
          <w:p>
            <w:r>
              <w:t>184</w:t>
            </w:r>
          </w:p>
        </w:tc>
        <w:tc>
          <w:tcPr>
            <w:tcW w:type="dxa" w:w="2880"/>
          </w:tcPr>
          <w:p>
            <w:r>
              <w:t>WEB 2 технологиялари асосида хизмат кўрсатиб келаётган сайт номини кўрсатинг. +Википедия, Wiki-wiki</w:t>
            </w:r>
          </w:p>
        </w:tc>
        <w:tc>
          <w:tcPr>
            <w:tcW w:type="dxa" w:w="2880"/>
          </w:tcPr>
          <w:p>
            <w:r/>
          </w:p>
        </w:tc>
      </w:tr>
      <w:tr>
        <w:tc>
          <w:tcPr>
            <w:tcW w:type="dxa" w:w="2880"/>
          </w:tcPr>
          <w:p>
            <w:r>
              <w:t>185</w:t>
            </w:r>
          </w:p>
        </w:tc>
        <w:tc>
          <w:tcPr>
            <w:tcW w:type="dxa" w:w="2880"/>
          </w:tcPr>
          <w:p>
            <w:r>
              <w:t>Web-сервер нима?</w:t>
            </w:r>
          </w:p>
        </w:tc>
        <w:tc>
          <w:tcPr>
            <w:tcW w:type="dxa" w:w="2880"/>
          </w:tcPr>
          <w:p>
            <w:r>
              <w:t>+Тармоққа уланган компьютер ёки ундаги дастур ҳисобланиб,умумий ресурсларни мижозга тақдим этиш ёки уларни бошқариш вазифаларини бажаради. Web-серверда Web-саҳифаваWeb-сайтларсақланади.</w:t>
            </w:r>
          </w:p>
        </w:tc>
      </w:tr>
      <w:tr>
        <w:tc>
          <w:tcPr>
            <w:tcW w:type="dxa" w:w="2880"/>
          </w:tcPr>
          <w:p>
            <w:r>
              <w:t>186</w:t>
            </w:r>
          </w:p>
        </w:tc>
        <w:tc>
          <w:tcPr>
            <w:tcW w:type="dxa" w:w="2880"/>
          </w:tcPr>
          <w:p>
            <w:r>
              <w:t>Word да ALT +F4 тугмалари босилса нима содир бўлади?</w:t>
            </w:r>
          </w:p>
        </w:tc>
        <w:tc>
          <w:tcPr>
            <w:tcW w:type="dxa" w:w="2880"/>
          </w:tcPr>
          <w:p>
            <w:r>
              <w:t>+Муҳитдан чиқиш.</w:t>
            </w:r>
          </w:p>
        </w:tc>
      </w:tr>
      <w:tr>
        <w:tc>
          <w:tcPr>
            <w:tcW w:type="dxa" w:w="2880"/>
          </w:tcPr>
          <w:p>
            <w:r>
              <w:t>187</w:t>
            </w:r>
          </w:p>
        </w:tc>
        <w:tc>
          <w:tcPr>
            <w:tcW w:type="dxa" w:w="2880"/>
          </w:tcPr>
          <w:p>
            <w:r>
              <w:t>Word да асбоблар панелидаги қайчи расми туширилган тугма босилса нима содир бўлади?</w:t>
            </w:r>
          </w:p>
        </w:tc>
        <w:tc>
          <w:tcPr>
            <w:tcW w:type="dxa" w:w="2880"/>
          </w:tcPr>
          <w:p>
            <w:r>
              <w:t>+белгиланган матн қириқиб олинади</w:t>
            </w:r>
          </w:p>
        </w:tc>
      </w:tr>
      <w:tr>
        <w:tc>
          <w:tcPr>
            <w:tcW w:type="dxa" w:w="2880"/>
          </w:tcPr>
          <w:p>
            <w:r>
              <w:t>188</w:t>
            </w:r>
          </w:p>
        </w:tc>
        <w:tc>
          <w:tcPr>
            <w:tcW w:type="dxa" w:w="2880"/>
          </w:tcPr>
          <w:p>
            <w:r>
              <w:t>Word дастури нима учун мўлжалланган?</w:t>
            </w:r>
          </w:p>
        </w:tc>
        <w:tc>
          <w:tcPr>
            <w:tcW w:type="dxa" w:w="2880"/>
          </w:tcPr>
          <w:p>
            <w:r>
              <w:t>+матнли маълумотларни қайта ишлайдиган дастур</w:t>
            </w:r>
          </w:p>
        </w:tc>
      </w:tr>
      <w:tr>
        <w:tc>
          <w:tcPr>
            <w:tcW w:type="dxa" w:w="2880"/>
          </w:tcPr>
          <w:p>
            <w:r>
              <w:t>189</w:t>
            </w:r>
          </w:p>
        </w:tc>
        <w:tc>
          <w:tcPr>
            <w:tcW w:type="dxa" w:w="2880"/>
          </w:tcPr>
          <w:p>
            <w:r>
              <w:t>Word матн мухаррири ёрдамида мавжуд файлни очиш қандай амалга оширилади?</w:t>
            </w:r>
          </w:p>
        </w:tc>
        <w:tc>
          <w:tcPr>
            <w:tcW w:type="dxa" w:w="2880"/>
          </w:tcPr>
          <w:p>
            <w:r>
              <w:t>+File,Open,[файл номи],ок</w:t>
            </w:r>
          </w:p>
        </w:tc>
      </w:tr>
      <w:tr>
        <w:tc>
          <w:tcPr>
            <w:tcW w:type="dxa" w:w="2880"/>
          </w:tcPr>
          <w:p>
            <w:r>
              <w:t>190</w:t>
            </w:r>
          </w:p>
        </w:tc>
        <w:tc>
          <w:tcPr>
            <w:tcW w:type="dxa" w:w="2880"/>
          </w:tcPr>
          <w:p>
            <w:r>
              <w:t>Word матн мухаррири қайси фирма томонидан ишлаб чиқилган?</w:t>
            </w:r>
          </w:p>
        </w:tc>
        <w:tc>
          <w:tcPr>
            <w:tcW w:type="dxa" w:w="2880"/>
          </w:tcPr>
          <w:p>
            <w:r>
              <w:t>+Microsoft</w:t>
            </w:r>
          </w:p>
        </w:tc>
      </w:tr>
      <w:tr>
        <w:tc>
          <w:tcPr>
            <w:tcW w:type="dxa" w:w="2880"/>
          </w:tcPr>
          <w:p>
            <w:r>
              <w:t>191</w:t>
            </w:r>
          </w:p>
        </w:tc>
        <w:tc>
          <w:tcPr>
            <w:tcW w:type="dxa" w:w="2880"/>
          </w:tcPr>
          <w:p>
            <w:r>
              <w:t>Word матн муҳаррири хотирага қандай юклатилади?</w:t>
            </w:r>
          </w:p>
        </w:tc>
        <w:tc>
          <w:tcPr>
            <w:tcW w:type="dxa" w:w="2880"/>
          </w:tcPr>
          <w:p>
            <w:r>
              <w:t>+Сичқонча иш столидаги Microsoft Word ёрлиғи устига қўйилиб икки марта босилади</w:t>
            </w:r>
          </w:p>
        </w:tc>
      </w:tr>
      <w:tr>
        <w:tc>
          <w:tcPr>
            <w:tcW w:type="dxa" w:w="2880"/>
          </w:tcPr>
          <w:p>
            <w:r>
              <w:t>192</w:t>
            </w:r>
          </w:p>
        </w:tc>
        <w:tc>
          <w:tcPr>
            <w:tcW w:type="dxa" w:w="2880"/>
          </w:tcPr>
          <w:p>
            <w:r>
              <w:t>Word матн мухарририда WordArt объект дастури нима вазифани бажаради?</w:t>
            </w:r>
          </w:p>
        </w:tc>
        <w:tc>
          <w:tcPr>
            <w:tcW w:type="dxa" w:w="2880"/>
          </w:tcPr>
          <w:p>
            <w:r>
              <w:t>+матнларни хар хил кўринишда ифодалайди</w:t>
            </w:r>
          </w:p>
        </w:tc>
      </w:tr>
      <w:tr>
        <w:tc>
          <w:tcPr>
            <w:tcW w:type="dxa" w:w="2880"/>
          </w:tcPr>
          <w:p>
            <w:r>
              <w:t>193</w:t>
            </w:r>
          </w:p>
        </w:tc>
        <w:tc>
          <w:tcPr>
            <w:tcW w:type="dxa" w:w="2880"/>
          </w:tcPr>
          <w:p>
            <w:r>
              <w:t>Word матн муҳарририда расм файллар қайси каталогдан изланади?</w:t>
            </w:r>
          </w:p>
        </w:tc>
        <w:tc>
          <w:tcPr>
            <w:tcW w:type="dxa" w:w="2880"/>
          </w:tcPr>
          <w:p>
            <w:r>
              <w:t>+ClipArt</w:t>
            </w:r>
          </w:p>
        </w:tc>
      </w:tr>
      <w:tr>
        <w:tc>
          <w:tcPr>
            <w:tcW w:type="dxa" w:w="2880"/>
          </w:tcPr>
          <w:p>
            <w:r>
              <w:t>194</w:t>
            </w:r>
          </w:p>
        </w:tc>
        <w:tc>
          <w:tcPr>
            <w:tcW w:type="dxa" w:w="2880"/>
          </w:tcPr>
          <w:p>
            <w:r>
              <w:t>Word матн муҳарририда файлни хотирага ёзиб қўйиш қандай амалга оширилади?</w:t>
            </w:r>
          </w:p>
        </w:tc>
        <w:tc>
          <w:tcPr>
            <w:tcW w:type="dxa" w:w="2880"/>
          </w:tcPr>
          <w:p>
            <w:r>
              <w:t>+Файл, Save,[файл номи], ок.</w:t>
            </w:r>
          </w:p>
        </w:tc>
      </w:tr>
      <w:tr>
        <w:tc>
          <w:tcPr>
            <w:tcW w:type="dxa" w:w="2880"/>
          </w:tcPr>
          <w:p>
            <w:r>
              <w:t>195</w:t>
            </w:r>
          </w:p>
        </w:tc>
        <w:tc>
          <w:tcPr>
            <w:tcW w:type="dxa" w:w="2880"/>
          </w:tcPr>
          <w:p>
            <w:r>
              <w:t>Word менюсининг "Вставка" банди ёрдамида қандай амал бажарилади?</w:t>
            </w:r>
          </w:p>
        </w:tc>
        <w:tc>
          <w:tcPr>
            <w:tcW w:type="dxa" w:w="2880"/>
          </w:tcPr>
          <w:p>
            <w:r>
              <w:t>+Ҳоҳлаган файлдан расм нусҳасини олиш.</w:t>
            </w:r>
          </w:p>
        </w:tc>
      </w:tr>
      <w:tr>
        <w:tc>
          <w:tcPr>
            <w:tcW w:type="dxa" w:w="2880"/>
          </w:tcPr>
          <w:p>
            <w:r>
              <w:t>196</w:t>
            </w:r>
          </w:p>
        </w:tc>
        <w:tc>
          <w:tcPr>
            <w:tcW w:type="dxa" w:w="2880"/>
          </w:tcPr>
          <w:p>
            <w:r>
              <w:t>ZiyoNET порталининг сайт-сателлитлари қандай номланадиган доменда жойлаштирилади?</w:t>
            </w:r>
          </w:p>
        </w:tc>
        <w:tc>
          <w:tcPr>
            <w:tcW w:type="dxa" w:w="2880"/>
          </w:tcPr>
          <w:p>
            <w:r>
              <w:t>+.zn.uz</w:t>
            </w:r>
          </w:p>
        </w:tc>
      </w:tr>
      <w:tr>
        <w:tc>
          <w:tcPr>
            <w:tcW w:type="dxa" w:w="2880"/>
          </w:tcPr>
          <w:p>
            <w:r>
              <w:t>197</w:t>
            </w:r>
          </w:p>
        </w:tc>
        <w:tc>
          <w:tcPr>
            <w:tcW w:type="dxa" w:w="2880"/>
          </w:tcPr>
          <w:p>
            <w:r>
              <w:t>А Абитуриент синов натижасидан норози бўлган тақдирда, синов натижалари эълон қилинган вақтдан бошлаб 24 соат давомида синов ишини апелляция қилиш ҳақидаги ариза билан олий таълим муассасаси қабул комиссияси раиси ёки апелляция (норозилик) комиссияси раисига мурожаат этиши мумкин. Апелляция ҳақидаги аризани кўриб чиқиш муддати икки кундан ошмаслиги лозим. Бу шартлар таълимнинг қайси босқичига тааллуқли: Магистратура қабул бўйича</w:t>
            </w:r>
          </w:p>
        </w:tc>
        <w:tc>
          <w:tcPr>
            <w:tcW w:type="dxa" w:w="2880"/>
          </w:tcPr>
          <w:p>
            <w:r/>
          </w:p>
        </w:tc>
      </w:tr>
      <w:tr>
        <w:tc>
          <w:tcPr>
            <w:tcW w:type="dxa" w:w="2880"/>
          </w:tcPr>
          <w:p>
            <w:r>
              <w:t>198</w:t>
            </w:r>
          </w:p>
        </w:tc>
        <w:tc>
          <w:tcPr>
            <w:tcW w:type="dxa" w:w="2880"/>
          </w:tcPr>
          <w:p>
            <w:r>
              <w:t>Абсолют шкала + миқдорга қараб қарор қабул қилиш</w:t>
            </w:r>
          </w:p>
        </w:tc>
        <w:tc>
          <w:tcPr>
            <w:tcW w:type="dxa" w:w="2880"/>
          </w:tcPr>
          <w:p>
            <w:r/>
          </w:p>
        </w:tc>
      </w:tr>
      <w:tr>
        <w:tc>
          <w:tcPr>
            <w:tcW w:type="dxa" w:w="2880"/>
          </w:tcPr>
          <w:p>
            <w:r>
              <w:t>199</w:t>
            </w:r>
          </w:p>
        </w:tc>
        <w:tc>
          <w:tcPr>
            <w:tcW w:type="dxa" w:w="2880"/>
          </w:tcPr>
          <w:p>
            <w:r>
              <w:t>Абу Райҳон Беруний қарор қабул қилиш самарадорлигини нима белгилай-ди,  деб ҳисоблайди?</w:t>
            </w:r>
          </w:p>
        </w:tc>
        <w:tc>
          <w:tcPr>
            <w:tcW w:type="dxa" w:w="2880"/>
          </w:tcPr>
          <w:p>
            <w:r>
              <w:t>+ билим</w:t>
            </w:r>
          </w:p>
        </w:tc>
      </w:tr>
      <w:tr>
        <w:tc>
          <w:tcPr>
            <w:tcW w:type="dxa" w:w="2880"/>
          </w:tcPr>
          <w:p>
            <w:r>
              <w:t>200</w:t>
            </w:r>
          </w:p>
        </w:tc>
        <w:tc>
          <w:tcPr>
            <w:tcW w:type="dxa" w:w="2880"/>
          </w:tcPr>
          <w:p>
            <w:r>
              <w:t>Авторизация бу.+Субъектга тизимда маълум ваколат ва ресурсларни бериш муолажаси, яъни авторизация субъект ҳаракати доирасини ва у фойдаланадиган ресурсларни белгилайди</w:t>
            </w:r>
          </w:p>
        </w:tc>
        <w:tc>
          <w:tcPr>
            <w:tcW w:type="dxa" w:w="2880"/>
          </w:tcPr>
          <w:p>
            <w:r/>
          </w:p>
        </w:tc>
      </w:tr>
      <w:tr>
        <w:tc>
          <w:tcPr>
            <w:tcW w:type="dxa" w:w="2880"/>
          </w:tcPr>
          <w:p>
            <w:r>
              <w:t>201</w:t>
            </w:r>
          </w:p>
        </w:tc>
        <w:tc>
          <w:tcPr>
            <w:tcW w:type="dxa" w:w="2880"/>
          </w:tcPr>
          <w:p>
            <w:r>
              <w:t>Агар график органайзерларни ўқитувчи тайёр (тўлдирилган) ҳолда қўлласа қандай вазифани бажаради?</w:t>
            </w:r>
          </w:p>
        </w:tc>
        <w:tc>
          <w:tcPr>
            <w:tcW w:type="dxa" w:w="2880"/>
          </w:tcPr>
          <w:p>
            <w:r>
              <w:t>восита вазифаси</w:t>
            </w:r>
          </w:p>
        </w:tc>
      </w:tr>
      <w:tr>
        <w:tc>
          <w:tcPr>
            <w:tcW w:type="dxa" w:w="2880"/>
          </w:tcPr>
          <w:p>
            <w:r>
              <w:t>202</w:t>
            </w:r>
          </w:p>
        </w:tc>
        <w:tc>
          <w:tcPr>
            <w:tcW w:type="dxa" w:w="2880"/>
          </w:tcPr>
          <w:p>
            <w:r>
              <w:t>Агар график органайзерларни ўқитувчи талабаларнинг машғулот мавзусига доир билимларини мустаҳкамлаш ва фикрлашини ривожлантириш мақсадида ишлатилса, қандай вазифани бажаради?</w:t>
            </w:r>
          </w:p>
        </w:tc>
        <w:tc>
          <w:tcPr>
            <w:tcW w:type="dxa" w:w="2880"/>
          </w:tcPr>
          <w:p>
            <w:r>
              <w:t>Восита усули</w:t>
            </w:r>
          </w:p>
        </w:tc>
      </w:tr>
      <w:tr>
        <w:tc>
          <w:tcPr>
            <w:tcW w:type="dxa" w:w="2880"/>
          </w:tcPr>
          <w:p>
            <w:r>
              <w:t>203</w:t>
            </w:r>
          </w:p>
        </w:tc>
        <w:tc>
          <w:tcPr>
            <w:tcW w:type="dxa" w:w="2880"/>
          </w:tcPr>
          <w:p>
            <w:r>
              <w:t>Агар тайёрланадиган укув материали форматланмаган матн куринишида булса уни кайси типдаги ресурс оркали киритиш кулай?</w:t>
            </w:r>
          </w:p>
        </w:tc>
        <w:tc>
          <w:tcPr>
            <w:tcW w:type="dxa" w:w="2880"/>
          </w:tcPr>
          <w:p>
            <w:r>
              <w:t>+Сахифа</w:t>
            </w:r>
          </w:p>
        </w:tc>
      </w:tr>
      <w:tr>
        <w:tc>
          <w:tcPr>
            <w:tcW w:type="dxa" w:w="2880"/>
          </w:tcPr>
          <w:p>
            <w:r>
              <w:t>204</w:t>
            </w:r>
          </w:p>
        </w:tc>
        <w:tc>
          <w:tcPr>
            <w:tcW w:type="dxa" w:w="2880"/>
          </w:tcPr>
          <w:p>
            <w:r>
              <w:t>Агрегирлаш бу... + Тизимнинг алоҳида бўлаклардан яратилиши</w:t>
            </w:r>
          </w:p>
        </w:tc>
        <w:tc>
          <w:tcPr>
            <w:tcW w:type="dxa" w:w="2880"/>
          </w:tcPr>
          <w:p>
            <w:r/>
          </w:p>
        </w:tc>
      </w:tr>
      <w:tr>
        <w:tc>
          <w:tcPr>
            <w:tcW w:type="dxa" w:w="2880"/>
          </w:tcPr>
          <w:p>
            <w:r>
              <w:t>205</w:t>
            </w:r>
          </w:p>
        </w:tc>
        <w:tc>
          <w:tcPr>
            <w:tcW w:type="dxa" w:w="2880"/>
          </w:tcPr>
          <w:p>
            <w:r>
              <w:t>Агрегирлашга мисол... + Тизимнинг пасдан тепага бўлган йўналиши бўйича таҳлил қилади, осондан қийнга, бўлакдан бутунга</w:t>
            </w:r>
          </w:p>
        </w:tc>
        <w:tc>
          <w:tcPr>
            <w:tcW w:type="dxa" w:w="2880"/>
          </w:tcPr>
          <w:p>
            <w:r/>
          </w:p>
        </w:tc>
      </w:tr>
      <w:tr>
        <w:tc>
          <w:tcPr>
            <w:tcW w:type="dxa" w:w="2880"/>
          </w:tcPr>
          <w:p>
            <w:r>
              <w:t>206</w:t>
            </w:r>
          </w:p>
        </w:tc>
        <w:tc>
          <w:tcPr>
            <w:tcW w:type="dxa" w:w="2880"/>
          </w:tcPr>
          <w:p>
            <w:r>
              <w:t>Адабиётлар, манбаларбиланишлаш –?</w:t>
            </w:r>
          </w:p>
        </w:tc>
        <w:tc>
          <w:tcPr>
            <w:tcW w:type="dxa" w:w="2880"/>
          </w:tcPr>
          <w:p>
            <w:r>
              <w:t>Тадқиқот мавзуси белгилангандан сўнг мавзуга оид адабиётлар, манбалар билан ишлаш.</w:t>
            </w:r>
          </w:p>
        </w:tc>
      </w:tr>
      <w:tr>
        <w:tc>
          <w:tcPr>
            <w:tcW w:type="dxa" w:w="2880"/>
          </w:tcPr>
          <w:p>
            <w:r>
              <w:t>207</w:t>
            </w:r>
          </w:p>
        </w:tc>
        <w:tc>
          <w:tcPr>
            <w:tcW w:type="dxa" w:w="2880"/>
          </w:tcPr>
          <w:p>
            <w:r>
              <w:t>Адаптив метод?</w:t>
            </w:r>
          </w:p>
        </w:tc>
        <w:tc>
          <w:tcPr>
            <w:tcW w:type="dxa" w:w="2880"/>
          </w:tcPr>
          <w:p>
            <w:r>
              <w:t>Қарор олдин қабул қилинган қарорга ўхшаш қабул қилинади</w:t>
            </w:r>
          </w:p>
        </w:tc>
      </w:tr>
      <w:tr>
        <w:tc>
          <w:tcPr>
            <w:tcW w:type="dxa" w:w="2880"/>
          </w:tcPr>
          <w:p>
            <w:r>
              <w:t>208</w:t>
            </w:r>
          </w:p>
        </w:tc>
        <w:tc>
          <w:tcPr>
            <w:tcW w:type="dxa" w:w="2880"/>
          </w:tcPr>
          <w:p>
            <w:r>
              <w:t>Адаптив тестларга хос хусусиятларни топинг?</w:t>
            </w:r>
          </w:p>
        </w:tc>
        <w:tc>
          <w:tcPr>
            <w:tcW w:type="dxa" w:w="2880"/>
          </w:tcPr>
          <w:p>
            <w:r>
              <w:t>Индивилдуал ёндашган ҳолда ўқувчининг билим даражасига мослаштирилган ҳолда тузилган тестлар.</w:t>
            </w:r>
          </w:p>
        </w:tc>
      </w:tr>
      <w:tr>
        <w:tc>
          <w:tcPr>
            <w:tcW w:type="dxa" w:w="2880"/>
          </w:tcPr>
          <w:p>
            <w:r>
              <w:t>209</w:t>
            </w:r>
          </w:p>
        </w:tc>
        <w:tc>
          <w:tcPr>
            <w:tcW w:type="dxa" w:w="2880"/>
          </w:tcPr>
          <w:p>
            <w:r>
              <w:t>Аксиология...?</w:t>
            </w:r>
          </w:p>
        </w:tc>
        <w:tc>
          <w:tcPr>
            <w:tcW w:type="dxa" w:w="2880"/>
          </w:tcPr>
          <w:p>
            <w:r>
              <w:t>Қадриятлар тўғрисидаги фалсафий таълимот</w:t>
            </w:r>
          </w:p>
        </w:tc>
      </w:tr>
      <w:tr>
        <w:tc>
          <w:tcPr>
            <w:tcW w:type="dxa" w:w="2880"/>
          </w:tcPr>
          <w:p>
            <w:r>
              <w:t>210</w:t>
            </w:r>
          </w:p>
        </w:tc>
        <w:tc>
          <w:tcPr>
            <w:tcW w:type="dxa" w:w="2880"/>
          </w:tcPr>
          <w:p>
            <w:r>
              <w:t>Алгоритм?</w:t>
            </w:r>
          </w:p>
        </w:tc>
        <w:tc>
          <w:tcPr>
            <w:tcW w:type="dxa" w:w="2880"/>
          </w:tcPr>
          <w:p>
            <w:r>
              <w:t>маълум бир соҳага оид муаммоларни хал қилишда ечишда ишлатилади-ган жараёнлар тизимининг муайян тартибда бажарилиши ҳақидаги аниқ дастури.</w:t>
            </w:r>
          </w:p>
        </w:tc>
      </w:tr>
      <w:tr>
        <w:tc>
          <w:tcPr>
            <w:tcW w:type="dxa" w:w="2880"/>
          </w:tcPr>
          <w:p>
            <w:r>
              <w:t>211</w:t>
            </w:r>
          </w:p>
        </w:tc>
        <w:tc>
          <w:tcPr>
            <w:tcW w:type="dxa" w:w="2880"/>
          </w:tcPr>
          <w:p>
            <w:r>
              <w:t>Алишер Навоийнинг қайси асарида устоз ҳақида сўзлар баён этилган?</w:t>
            </w:r>
          </w:p>
        </w:tc>
        <w:tc>
          <w:tcPr>
            <w:tcW w:type="dxa" w:w="2880"/>
          </w:tcPr>
          <w:p>
            <w:r>
              <w:t>«МаҳбубулҚулуб» асари;</w:t>
            </w:r>
          </w:p>
        </w:tc>
      </w:tr>
      <w:tr>
        <w:tc>
          <w:tcPr>
            <w:tcW w:type="dxa" w:w="2880"/>
          </w:tcPr>
          <w:p>
            <w:r>
              <w:t>212</w:t>
            </w:r>
          </w:p>
        </w:tc>
        <w:tc>
          <w:tcPr>
            <w:tcW w:type="dxa" w:w="2880"/>
          </w:tcPr>
          <w:p>
            <w:r>
              <w:t>Альтернатив (муқобиллик) + – бир-бирига қарама-қарши бўлган) – икки вазиятдан, фикрдан, нарсадан, имкониятдан бирини танлаш ёки танлашга мажбур бўлмоқ.</w:t>
            </w:r>
          </w:p>
        </w:tc>
        <w:tc>
          <w:tcPr>
            <w:tcW w:type="dxa" w:w="2880"/>
          </w:tcPr>
          <w:p>
            <w:r/>
          </w:p>
        </w:tc>
      </w:tr>
      <w:tr>
        <w:tc>
          <w:tcPr>
            <w:tcW w:type="dxa" w:w="2880"/>
          </w:tcPr>
          <w:p>
            <w:r>
              <w:t>213</w:t>
            </w:r>
          </w:p>
        </w:tc>
        <w:tc>
          <w:tcPr>
            <w:tcW w:type="dxa" w:w="2880"/>
          </w:tcPr>
          <w:p>
            <w:r>
              <w:t>Амалга оширилаётган ислоҳотлармизнинг марказида ким туришини кўрсатинг?</w:t>
            </w:r>
          </w:p>
        </w:tc>
        <w:tc>
          <w:tcPr>
            <w:tcW w:type="dxa" w:w="2880"/>
          </w:tcPr>
          <w:p>
            <w:r>
              <w:t>инсон</w:t>
            </w:r>
          </w:p>
        </w:tc>
      </w:tr>
      <w:tr>
        <w:tc>
          <w:tcPr>
            <w:tcW w:type="dxa" w:w="2880"/>
          </w:tcPr>
          <w:p>
            <w:r>
              <w:t>214</w:t>
            </w:r>
          </w:p>
        </w:tc>
        <w:tc>
          <w:tcPr>
            <w:tcW w:type="dxa" w:w="2880"/>
          </w:tcPr>
          <w:p>
            <w:r>
              <w:t>Амалий вазифаларни ҳал этишда тизимли таҳлил босқичлари.+ муаммони танлаш, вазифа қўйиш, мақсад ва вазифалар иерархиясини аниқлаш, масалани ечиш йулини танлаш, моделлаштириш, стратегияни баҳолаш, натижаларни татбиқ қилиш</w:t>
            </w:r>
          </w:p>
        </w:tc>
        <w:tc>
          <w:tcPr>
            <w:tcW w:type="dxa" w:w="2880"/>
          </w:tcPr>
          <w:p>
            <w:r/>
          </w:p>
        </w:tc>
      </w:tr>
      <w:tr>
        <w:tc>
          <w:tcPr>
            <w:tcW w:type="dxa" w:w="2880"/>
          </w:tcPr>
          <w:p>
            <w:r>
              <w:t>215</w:t>
            </w:r>
          </w:p>
        </w:tc>
        <w:tc>
          <w:tcPr>
            <w:tcW w:type="dxa" w:w="2880"/>
          </w:tcPr>
          <w:p>
            <w:r>
              <w:t>Амалий вазифаларни ҳал этишда тизимли таҳлил босқичлари?</w:t>
            </w:r>
          </w:p>
        </w:tc>
        <w:tc>
          <w:tcPr>
            <w:tcW w:type="dxa" w:w="2880"/>
          </w:tcPr>
          <w:p>
            <w:r>
              <w:t>Муаммони танлаш, вазифа қўйиш, мақсад ва вазифалар иерархиясини аниқлаш, масалани ечиш йўлини танлаш, моделлаштириш, стратегияни баҳолаш, натижаларни татбиқ қилиш. ?</w:t>
            </w:r>
          </w:p>
        </w:tc>
      </w:tr>
      <w:tr>
        <w:tc>
          <w:tcPr>
            <w:tcW w:type="dxa" w:w="2880"/>
          </w:tcPr>
          <w:p>
            <w:r>
              <w:t>216</w:t>
            </w:r>
          </w:p>
        </w:tc>
        <w:tc>
          <w:tcPr>
            <w:tcW w:type="dxa" w:w="2880"/>
          </w:tcPr>
          <w:p>
            <w:r>
              <w:t>Амалий тизимли таҳлил –+ тадқиқот ва таҳлил натижалари ижтимоий сиёсий ҳаётда, ишлаб чиқариш жараёнида ишлатиладиган, ўзида амалий фаолиятнинг ўзига хос хилма–хиллигини намоён этадиган илмий, таҳлилий фаолият.</w:t>
            </w:r>
          </w:p>
        </w:tc>
        <w:tc>
          <w:tcPr>
            <w:tcW w:type="dxa" w:w="2880"/>
          </w:tcPr>
          <w:p>
            <w:r/>
          </w:p>
        </w:tc>
      </w:tr>
      <w:tr>
        <w:tc>
          <w:tcPr>
            <w:tcW w:type="dxa" w:w="2880"/>
          </w:tcPr>
          <w:p>
            <w:r>
              <w:t>217</w:t>
            </w:r>
          </w:p>
        </w:tc>
        <w:tc>
          <w:tcPr>
            <w:tcW w:type="dxa" w:w="2880"/>
          </w:tcPr>
          <w:p>
            <w:r>
              <w:t>Амир Темур қарор қабул қилиш самарадорлигини нима белгилайди, деб ҳисоблайди?</w:t>
            </w:r>
          </w:p>
        </w:tc>
        <w:tc>
          <w:tcPr>
            <w:tcW w:type="dxa" w:w="2880"/>
          </w:tcPr>
          <w:p>
            <w:r>
              <w:t>+ адолат</w:t>
            </w:r>
          </w:p>
        </w:tc>
      </w:tr>
      <w:tr>
        <w:tc>
          <w:tcPr>
            <w:tcW w:type="dxa" w:w="2880"/>
          </w:tcPr>
          <w:p>
            <w:r>
              <w:t>218</w:t>
            </w:r>
          </w:p>
        </w:tc>
        <w:tc>
          <w:tcPr>
            <w:tcW w:type="dxa" w:w="2880"/>
          </w:tcPr>
          <w:p>
            <w:r>
              <w:t>Амир Темур қарор қабул қилишда неча босқичли иш тутган?</w:t>
            </w:r>
          </w:p>
        </w:tc>
        <w:tc>
          <w:tcPr>
            <w:tcW w:type="dxa" w:w="2880"/>
          </w:tcPr>
          <w:p>
            <w:r>
              <w:t>+ тўрт босқичли</w:t>
            </w:r>
          </w:p>
        </w:tc>
      </w:tr>
      <w:tr>
        <w:tc>
          <w:tcPr>
            <w:tcW w:type="dxa" w:w="2880"/>
          </w:tcPr>
          <w:p>
            <w:r>
              <w:t>219</w:t>
            </w:r>
          </w:p>
        </w:tc>
        <w:tc>
          <w:tcPr>
            <w:tcW w:type="dxa" w:w="2880"/>
          </w:tcPr>
          <w:p>
            <w:r>
              <w:t>Анализ?</w:t>
            </w:r>
          </w:p>
        </w:tc>
        <w:tc>
          <w:tcPr>
            <w:tcW w:type="dxa" w:w="2880"/>
          </w:tcPr>
          <w:p>
            <w:r>
              <w:t>функционал - структуравий, генетик, ўхшашликлар анализи, морфологик, омиллар ва индикатив, самарадорлик анализи, талабларни шакллантириш</w:t>
            </w:r>
          </w:p>
        </w:tc>
      </w:tr>
      <w:tr>
        <w:tc>
          <w:tcPr>
            <w:tcW w:type="dxa" w:w="2880"/>
          </w:tcPr>
          <w:p>
            <w:r>
              <w:t>220</w:t>
            </w:r>
          </w:p>
        </w:tc>
        <w:tc>
          <w:tcPr>
            <w:tcW w:type="dxa" w:w="2880"/>
          </w:tcPr>
          <w:p>
            <w:r>
              <w:t>Аналитика + (юнон. analyein – текширмоқ) – инсон илмий фаолиятининг давлат ва жамият жумладан ташки сиёсат ва дипломатияни бошқаришни ривожлантиришга, модернизациялашга, халқаро муносабатларни тадқиқ этишга қаратилган тавсия ва кўсатмаларни, хулосаларни ишлаб чикиш, мавжуд ва эгалланган билимларнинг, кўникмаларнинг, амалиётнинг сифатини оширишга қаратилган самарали ахборот таҳлилини таъминлайдиган яхлит тизим.</w:t>
            </w:r>
          </w:p>
        </w:tc>
        <w:tc>
          <w:tcPr>
            <w:tcW w:type="dxa" w:w="2880"/>
          </w:tcPr>
          <w:p>
            <w:r/>
          </w:p>
        </w:tc>
      </w:tr>
      <w:tr>
        <w:tc>
          <w:tcPr>
            <w:tcW w:type="dxa" w:w="2880"/>
          </w:tcPr>
          <w:p>
            <w:r>
              <w:t>221</w:t>
            </w:r>
          </w:p>
        </w:tc>
        <w:tc>
          <w:tcPr>
            <w:tcW w:type="dxa" w:w="2880"/>
          </w:tcPr>
          <w:p>
            <w:r>
              <w:t>Аналогия?</w:t>
            </w:r>
          </w:p>
        </w:tc>
        <w:tc>
          <w:tcPr>
            <w:tcW w:type="dxa" w:w="2880"/>
          </w:tcPr>
          <w:p>
            <w:r>
              <w:t>икки бир–бирига ўхшайдиган объектлардаги бир хилликлар, уларнинг шакллари ва улар ўртасидаги мантиқий алоқадорлик.</w:t>
            </w:r>
          </w:p>
        </w:tc>
      </w:tr>
      <w:tr>
        <w:tc>
          <w:tcPr>
            <w:tcW w:type="dxa" w:w="2880"/>
          </w:tcPr>
          <w:p>
            <w:r>
              <w:t>222</w:t>
            </w:r>
          </w:p>
        </w:tc>
        <w:tc>
          <w:tcPr>
            <w:tcW w:type="dxa" w:w="2880"/>
          </w:tcPr>
          <w:p>
            <w:r>
              <w:t>Андрагогика ...?</w:t>
            </w:r>
          </w:p>
        </w:tc>
        <w:tc>
          <w:tcPr>
            <w:tcW w:type="dxa" w:w="2880"/>
          </w:tcPr>
          <w:p>
            <w:r>
              <w:t>Катталарни ўқитиш санъати</w:t>
            </w:r>
          </w:p>
        </w:tc>
      </w:tr>
      <w:tr>
        <w:tc>
          <w:tcPr>
            <w:tcW w:type="dxa" w:w="2880"/>
          </w:tcPr>
          <w:p>
            <w:r>
              <w:t>223</w:t>
            </w:r>
          </w:p>
        </w:tc>
        <w:tc>
          <w:tcPr>
            <w:tcW w:type="dxa" w:w="2880"/>
          </w:tcPr>
          <w:p>
            <w:r>
              <w:t>Андрагогиканинг асосий вазифаси нималардан иборат?</w:t>
            </w:r>
          </w:p>
        </w:tc>
        <w:tc>
          <w:tcPr>
            <w:tcW w:type="dxa" w:w="2880"/>
          </w:tcPr>
          <w:p>
            <w:r>
              <w:t>Ривожлантириш, мослаштириш, компенсация қилиш</w:t>
            </w:r>
          </w:p>
        </w:tc>
      </w:tr>
      <w:tr>
        <w:tc>
          <w:tcPr>
            <w:tcW w:type="dxa" w:w="2880"/>
          </w:tcPr>
          <w:p>
            <w:r>
              <w:t>224</w:t>
            </w:r>
          </w:p>
        </w:tc>
        <w:tc>
          <w:tcPr>
            <w:tcW w:type="dxa" w:w="2880"/>
          </w:tcPr>
          <w:p>
            <w:r>
              <w:t>Аниқ ва табиий фанлар бўйича виртуал лаборатория ишларини ва намойиш тажрибаларни яратиш имкониятини берувчи педагогик дастурий воситалар қайси жавобда келтирилган?</w:t>
            </w:r>
          </w:p>
        </w:tc>
        <w:tc>
          <w:tcPr>
            <w:tcW w:type="dxa" w:w="2880"/>
          </w:tcPr>
          <w:p>
            <w:r>
              <w:t>+Yenka, Crocodile(ICT,Physics,Matematics,Technology), Phet</w:t>
            </w:r>
          </w:p>
        </w:tc>
      </w:tr>
      <w:tr>
        <w:tc>
          <w:tcPr>
            <w:tcW w:type="dxa" w:w="2880"/>
          </w:tcPr>
          <w:p>
            <w:r>
              <w:t>225</w:t>
            </w:r>
          </w:p>
        </w:tc>
        <w:tc>
          <w:tcPr>
            <w:tcW w:type="dxa" w:w="2880"/>
          </w:tcPr>
          <w:p>
            <w:r>
              <w:t>Аниқ вазиятларни ўрганиш, таҳлил этиш ва ижтимоий аҳамиятга эга натижаларга эришишга асосланган таълим методи?</w:t>
            </w:r>
          </w:p>
        </w:tc>
        <w:tc>
          <w:tcPr>
            <w:tcW w:type="dxa" w:w="2880"/>
          </w:tcPr>
          <w:p>
            <w:r>
              <w:t>Кейс-стади</w:t>
            </w:r>
          </w:p>
        </w:tc>
      </w:tr>
      <w:tr>
        <w:tc>
          <w:tcPr>
            <w:tcW w:type="dxa" w:w="2880"/>
          </w:tcPr>
          <w:p>
            <w:r>
              <w:t>226</w:t>
            </w:r>
          </w:p>
        </w:tc>
        <w:tc>
          <w:tcPr>
            <w:tcW w:type="dxa" w:w="2880"/>
          </w:tcPr>
          <w:p>
            <w:r>
              <w:t>Анимация нима?</w:t>
            </w:r>
          </w:p>
        </w:tc>
        <w:tc>
          <w:tcPr>
            <w:tcW w:type="dxa" w:w="2880"/>
          </w:tcPr>
          <w:p>
            <w:r>
              <w:t>+экранда объектларнинг кўринишини формаси ва ўлчамлари, ҳамда жойлашишини мультипликацион кўринишда ўзгариши.</w:t>
            </w:r>
          </w:p>
        </w:tc>
      </w:tr>
      <w:tr>
        <w:tc>
          <w:tcPr>
            <w:tcW w:type="dxa" w:w="2880"/>
          </w:tcPr>
          <w:p>
            <w:r>
              <w:t>227</w:t>
            </w:r>
          </w:p>
        </w:tc>
        <w:tc>
          <w:tcPr>
            <w:tcW w:type="dxa" w:w="2880"/>
          </w:tcPr>
          <w:p>
            <w:r>
              <w:t>Анимациялаштирилган аудиоёзувни амалга оширадиган дастурий тизимлардан бири.+Adobe Flash CSX Professional Portable</w:t>
            </w:r>
          </w:p>
        </w:tc>
        <w:tc>
          <w:tcPr>
            <w:tcW w:type="dxa" w:w="2880"/>
          </w:tcPr>
          <w:p>
            <w:r/>
          </w:p>
        </w:tc>
      </w:tr>
      <w:tr>
        <w:tc>
          <w:tcPr>
            <w:tcW w:type="dxa" w:w="2880"/>
          </w:tcPr>
          <w:p>
            <w:r>
              <w:t>228</w:t>
            </w:r>
          </w:p>
        </w:tc>
        <w:tc>
          <w:tcPr>
            <w:tcW w:type="dxa" w:w="2880"/>
          </w:tcPr>
          <w:p>
            <w:r>
              <w:t>Антик давр мутафаккирларидан кимлар педагогнинг касб маҳорати ва уларнинг нотиқлик санъати ҳақида фикр билдирган?</w:t>
            </w:r>
          </w:p>
        </w:tc>
        <w:tc>
          <w:tcPr>
            <w:tcW w:type="dxa" w:w="2880"/>
          </w:tcPr>
          <w:p>
            <w:r>
              <w:t>Квинтилиан</w:t>
            </w:r>
          </w:p>
        </w:tc>
      </w:tr>
      <w:tr>
        <w:tc>
          <w:tcPr>
            <w:tcW w:type="dxa" w:w="2880"/>
          </w:tcPr>
          <w:p>
            <w:r>
              <w:t>229</w:t>
            </w:r>
          </w:p>
        </w:tc>
        <w:tc>
          <w:tcPr>
            <w:tcW w:type="dxa" w:w="2880"/>
          </w:tcPr>
          <w:p>
            <w:r>
              <w:t>Анъанавий ва модулли таълим тизимини таққосланг, ўзига хос ва ўхшаш жиҳат-ларни аниқланг деган саволга тузилган тест қандай даражадаги тестга мансуб?</w:t>
            </w:r>
          </w:p>
        </w:tc>
        <w:tc>
          <w:tcPr>
            <w:tcW w:type="dxa" w:w="2880"/>
          </w:tcPr>
          <w:p>
            <w:r>
              <w:t>Продуктив</w:t>
            </w:r>
          </w:p>
        </w:tc>
      </w:tr>
      <w:tr>
        <w:tc>
          <w:tcPr>
            <w:tcW w:type="dxa" w:w="2880"/>
          </w:tcPr>
          <w:p>
            <w:r>
              <w:t>230</w:t>
            </w:r>
          </w:p>
        </w:tc>
        <w:tc>
          <w:tcPr>
            <w:tcW w:type="dxa" w:w="2880"/>
          </w:tcPr>
          <w:p>
            <w:r>
              <w:t>Анъанавий таълимда кўп қўлланиладиган метод- бу... ?</w:t>
            </w:r>
          </w:p>
        </w:tc>
        <w:tc>
          <w:tcPr>
            <w:tcW w:type="dxa" w:w="2880"/>
          </w:tcPr>
          <w:p>
            <w:r>
              <w:t>тушунти-риш- намойиш</w:t>
            </w:r>
          </w:p>
        </w:tc>
      </w:tr>
      <w:tr>
        <w:tc>
          <w:tcPr>
            <w:tcW w:type="dxa" w:w="2880"/>
          </w:tcPr>
          <w:p>
            <w:r>
              <w:t>231</w:t>
            </w:r>
          </w:p>
        </w:tc>
        <w:tc>
          <w:tcPr>
            <w:tcW w:type="dxa" w:w="2880"/>
          </w:tcPr>
          <w:p>
            <w:r>
              <w:t>Аралаш структуралар бу...+ Иерархик ва мониерархик структураларни турли комбинацияларидир</w:t>
            </w:r>
          </w:p>
        </w:tc>
        <w:tc>
          <w:tcPr>
            <w:tcW w:type="dxa" w:w="2880"/>
          </w:tcPr>
          <w:p>
            <w:r/>
          </w:p>
        </w:tc>
      </w:tr>
      <w:tr>
        <w:tc>
          <w:tcPr>
            <w:tcW w:type="dxa" w:w="2880"/>
          </w:tcPr>
          <w:p>
            <w:r>
              <w:t>232</w:t>
            </w:r>
          </w:p>
        </w:tc>
        <w:tc>
          <w:tcPr>
            <w:tcW w:type="dxa" w:w="2880"/>
          </w:tcPr>
          <w:p>
            <w:r>
              <w:t>Аралаш турдаги объектлар... + Эгротехник тизимлар, ижтимоий тизимлар, ижтимоий - иктисодий тизимлар</w:t>
            </w:r>
          </w:p>
        </w:tc>
        <w:tc>
          <w:tcPr>
            <w:tcW w:type="dxa" w:w="2880"/>
          </w:tcPr>
          <w:p>
            <w:r/>
          </w:p>
        </w:tc>
      </w:tr>
      <w:tr>
        <w:tc>
          <w:tcPr>
            <w:tcW w:type="dxa" w:w="2880"/>
          </w:tcPr>
          <w:p>
            <w:r>
              <w:t>233</w:t>
            </w:r>
          </w:p>
        </w:tc>
        <w:tc>
          <w:tcPr>
            <w:tcW w:type="dxa" w:w="2880"/>
          </w:tcPr>
          <w:p>
            <w:r>
              <w:t>Аргумент –+ (лот. аrbumehtum – асос далил) тизимли таҳлилда бирон бошқа фикрни, хулосалар тизимининг ҳақиқатлигини тасдиқлаш учун келтириладиган фактлар тизими.</w:t>
            </w:r>
          </w:p>
        </w:tc>
        <w:tc>
          <w:tcPr>
            <w:tcW w:type="dxa" w:w="2880"/>
          </w:tcPr>
          <w:p>
            <w:r/>
          </w:p>
        </w:tc>
      </w:tr>
      <w:tr>
        <w:tc>
          <w:tcPr>
            <w:tcW w:type="dxa" w:w="2880"/>
          </w:tcPr>
          <w:p>
            <w:r>
              <w:t>234</w:t>
            </w:r>
          </w:p>
        </w:tc>
        <w:tc>
          <w:tcPr>
            <w:tcW w:type="dxa" w:w="2880"/>
          </w:tcPr>
          <w:p>
            <w:r>
              <w:t>Аристотель қарор қабул қилиш самарадорлигини нима белгилайди, деб ҳисоблайди?</w:t>
            </w:r>
          </w:p>
        </w:tc>
        <w:tc>
          <w:tcPr>
            <w:tcW w:type="dxa" w:w="2880"/>
          </w:tcPr>
          <w:p>
            <w:r>
              <w:t>+ аниқ мақсад</w:t>
            </w:r>
          </w:p>
        </w:tc>
      </w:tr>
      <w:tr>
        <w:tc>
          <w:tcPr>
            <w:tcW w:type="dxa" w:w="2880"/>
          </w:tcPr>
          <w:p>
            <w:r>
              <w:t>235</w:t>
            </w:r>
          </w:p>
        </w:tc>
        <w:tc>
          <w:tcPr>
            <w:tcW w:type="dxa" w:w="2880"/>
          </w:tcPr>
          <w:p>
            <w:r>
              <w:t>Асосий тушунчаларни интерпретациялаш + Шарҳлаш, изоҳлаш, талқин қилиш ва тушунчавий аппаратга аниқлик киритиш, тушунчаларни операционализациялаш</w:t>
            </w:r>
          </w:p>
        </w:tc>
        <w:tc>
          <w:tcPr>
            <w:tcW w:type="dxa" w:w="2880"/>
          </w:tcPr>
          <w:p>
            <w:r/>
          </w:p>
        </w:tc>
      </w:tr>
      <w:tr>
        <w:tc>
          <w:tcPr>
            <w:tcW w:type="dxa" w:w="2880"/>
          </w:tcPr>
          <w:p>
            <w:r>
              <w:t>236</w:t>
            </w:r>
          </w:p>
        </w:tc>
        <w:tc>
          <w:tcPr>
            <w:tcW w:type="dxa" w:w="2880"/>
          </w:tcPr>
          <w:p>
            <w:r>
              <w:t>Асосий тушунчаларни интерпре-тациялаш?</w:t>
            </w:r>
          </w:p>
        </w:tc>
        <w:tc>
          <w:tcPr>
            <w:tcW w:type="dxa" w:w="2880"/>
          </w:tcPr>
          <w:p>
            <w:r>
              <w:t>Шарҳлаш, изоҳлаш, талқин қилиш ва тушунчавий аппаратга аниқлик киритиш, тушунчаларни операционали-зациялаш</w:t>
            </w:r>
          </w:p>
        </w:tc>
      </w:tr>
      <w:tr>
        <w:tc>
          <w:tcPr>
            <w:tcW w:type="dxa" w:w="2880"/>
          </w:tcPr>
          <w:p>
            <w:r>
              <w:t>237</w:t>
            </w:r>
          </w:p>
        </w:tc>
        <w:tc>
          <w:tcPr>
            <w:tcW w:type="dxa" w:w="2880"/>
          </w:tcPr>
          <w:p>
            <w:r>
              <w:t>Ассесмент методи?</w:t>
            </w:r>
          </w:p>
        </w:tc>
        <w:tc>
          <w:tcPr>
            <w:tcW w:type="dxa" w:w="2880"/>
          </w:tcPr>
          <w:p>
            <w:r>
              <w:t>Тўрт даражадаги ўзлаштириш жараёнини ичига олади</w:t>
            </w:r>
          </w:p>
        </w:tc>
      </w:tr>
      <w:tr>
        <w:tc>
          <w:tcPr>
            <w:tcW w:type="dxa" w:w="2880"/>
          </w:tcPr>
          <w:p>
            <w:r>
              <w:t>238</w:t>
            </w:r>
          </w:p>
        </w:tc>
        <w:tc>
          <w:tcPr>
            <w:tcW w:type="dxa" w:w="2880"/>
          </w:tcPr>
          <w:p>
            <w:r>
              <w:t>Аттестациядан ўтказиш мезони бўйича ишчи ўқув режа билан таъминланган-лик даражаси қандай бўлишикерак?</w:t>
            </w:r>
          </w:p>
        </w:tc>
        <w:tc>
          <w:tcPr>
            <w:tcW w:type="dxa" w:w="2880"/>
          </w:tcPr>
          <w:p>
            <w:r>
              <w:t>100 %</w:t>
            </w:r>
          </w:p>
        </w:tc>
      </w:tr>
      <w:tr>
        <w:tc>
          <w:tcPr>
            <w:tcW w:type="dxa" w:w="2880"/>
          </w:tcPr>
          <w:p>
            <w:r>
              <w:t>239</w:t>
            </w:r>
          </w:p>
        </w:tc>
        <w:tc>
          <w:tcPr>
            <w:tcW w:type="dxa" w:w="2880"/>
          </w:tcPr>
          <w:p>
            <w:r>
              <w:t>Аттестациядан ўтказиш мезонида талабаларнинг назорат ишларида ижобий баҳоланган салмоғи (таълим йўналиши ва мутахассисликлар бўйича)70 %</w:t>
            </w:r>
          </w:p>
        </w:tc>
        <w:tc>
          <w:tcPr>
            <w:tcW w:type="dxa" w:w="2880"/>
          </w:tcPr>
          <w:p>
            <w:r/>
          </w:p>
        </w:tc>
      </w:tr>
      <w:tr>
        <w:tc>
          <w:tcPr>
            <w:tcW w:type="dxa" w:w="2880"/>
          </w:tcPr>
          <w:p>
            <w:r>
              <w:t>240</w:t>
            </w:r>
          </w:p>
        </w:tc>
        <w:tc>
          <w:tcPr>
            <w:tcW w:type="dxa" w:w="2880"/>
          </w:tcPr>
          <w:p>
            <w:r>
              <w:t>Аудиовизуал воситалари билан ўқитиш таркибини кўрсатинг. +фонограммалар, видеомаҳсулотлар, компютерли ўқув қўлланмалар, интернет</w:t>
            </w:r>
          </w:p>
        </w:tc>
        <w:tc>
          <w:tcPr>
            <w:tcW w:type="dxa" w:w="2880"/>
          </w:tcPr>
          <w:p>
            <w:r/>
          </w:p>
        </w:tc>
      </w:tr>
      <w:tr>
        <w:tc>
          <w:tcPr>
            <w:tcW w:type="dxa" w:w="2880"/>
          </w:tcPr>
          <w:p>
            <w:r>
              <w:t>241</w:t>
            </w:r>
          </w:p>
        </w:tc>
        <w:tc>
          <w:tcPr>
            <w:tcW w:type="dxa" w:w="2880"/>
          </w:tcPr>
          <w:p>
            <w:r>
              <w:t>Аудиовизуал воситалари орқали ўқитишнинг ўзига хос дидактив хосияти нималардан иборат?</w:t>
            </w:r>
          </w:p>
        </w:tc>
        <w:tc>
          <w:tcPr>
            <w:tcW w:type="dxa" w:w="2880"/>
          </w:tcPr>
          <w:p>
            <w:r>
              <w:t>+юқори ахборот тўйинган, ўқув ахборотларни рационал равишда бераоладиган, ўсиш жараёни динамикасини кўрсата олиш, ҳақиқатни аниқ ва равшан акс эттира олишлик каби хусусиятлардир.</w:t>
            </w:r>
          </w:p>
        </w:tc>
      </w:tr>
      <w:tr>
        <w:tc>
          <w:tcPr>
            <w:tcW w:type="dxa" w:w="2880"/>
          </w:tcPr>
          <w:p>
            <w:r>
              <w:t>242</w:t>
            </w:r>
          </w:p>
        </w:tc>
        <w:tc>
          <w:tcPr>
            <w:tcW w:type="dxa" w:w="2880"/>
          </w:tcPr>
          <w:p>
            <w:r>
              <w:t>Аутентификация бу ... .+Маълум қилинган фойдаланувчи, жараѐн ѐки қурилманинг ҳақиқий эканлигини текшириш муолажаси</w:t>
            </w:r>
          </w:p>
        </w:tc>
        <w:tc>
          <w:tcPr>
            <w:tcW w:type="dxa" w:w="2880"/>
          </w:tcPr>
          <w:p>
            <w:r/>
          </w:p>
        </w:tc>
      </w:tr>
      <w:tr>
        <w:tc>
          <w:tcPr>
            <w:tcW w:type="dxa" w:w="2880"/>
          </w:tcPr>
          <w:p>
            <w:r>
              <w:t>243</w:t>
            </w:r>
          </w:p>
        </w:tc>
        <w:tc>
          <w:tcPr>
            <w:tcW w:type="dxa" w:w="2880"/>
          </w:tcPr>
          <w:p>
            <w:r>
              <w:t>Аутентификация бу...?</w:t>
            </w:r>
          </w:p>
        </w:tc>
        <w:tc>
          <w:tcPr>
            <w:tcW w:type="dxa" w:w="2880"/>
          </w:tcPr>
          <w:p>
            <w:r>
              <w:t>Маълум қилинган фойдаланувчи, жараён ёки қурилманинг ҳақиқий эканлигини текшириш муолажаси</w:t>
            </w:r>
          </w:p>
        </w:tc>
      </w:tr>
      <w:tr>
        <w:tc>
          <w:tcPr>
            <w:tcW w:type="dxa" w:w="2880"/>
          </w:tcPr>
          <w:p>
            <w:r>
              <w:t>244</w:t>
            </w:r>
          </w:p>
        </w:tc>
        <w:tc>
          <w:tcPr>
            <w:tcW w:type="dxa" w:w="2880"/>
          </w:tcPr>
          <w:p>
            <w:r>
              <w:t>Аутентификация протоколларига бўладиган асосий ҳужумлар қайси жавобда тўғри кўрсатилган?</w:t>
            </w:r>
          </w:p>
        </w:tc>
        <w:tc>
          <w:tcPr>
            <w:tcW w:type="dxa" w:w="2880"/>
          </w:tcPr>
          <w:p>
            <w:r>
              <w:t>+Барча жавоблар тўғри</w:t>
            </w:r>
          </w:p>
        </w:tc>
      </w:tr>
      <w:tr>
        <w:tc>
          <w:tcPr>
            <w:tcW w:type="dxa" w:w="2880"/>
          </w:tcPr>
          <w:p>
            <w:r>
              <w:t>245</w:t>
            </w:r>
          </w:p>
        </w:tc>
        <w:tc>
          <w:tcPr>
            <w:tcW w:type="dxa" w:w="2880"/>
          </w:tcPr>
          <w:p>
            <w:r>
              <w:t>Ахборий маълумотни бир кўринишдан иккинчи, сифат жихатидан янги кўри-нишга келтириш,ахборотни йиғиш,қайта ишлаш ва узатишнинг усул ва воси-талари мажмуасидан фойдаланиш жараёни нима деб аталади?</w:t>
            </w:r>
          </w:p>
        </w:tc>
        <w:tc>
          <w:tcPr>
            <w:tcW w:type="dxa" w:w="2880"/>
          </w:tcPr>
          <w:p>
            <w:r>
              <w:t>Ахборот технояси</w:t>
            </w:r>
          </w:p>
        </w:tc>
      </w:tr>
      <w:tr>
        <w:tc>
          <w:tcPr>
            <w:tcW w:type="dxa" w:w="2880"/>
          </w:tcPr>
          <w:p>
            <w:r>
              <w:t>246</w:t>
            </w:r>
          </w:p>
        </w:tc>
        <w:tc>
          <w:tcPr>
            <w:tcW w:type="dxa" w:w="2880"/>
          </w:tcPr>
          <w:p>
            <w:r>
              <w:t>АХБОРОТ Ахборот ва телекоммуникация технологияларини жорий этиш, ривожлантириш лойиҳалари доирасида қандай телекоммуникация, ахборот-коммуникация тизимлари ҳамда технологияларини ишлаб чиқарувчи ва етказиб берувчи етакчи чет эл фирмалари билан ҳамкорлик қилинмоқда?</w:t>
            </w:r>
          </w:p>
        </w:tc>
        <w:tc>
          <w:tcPr>
            <w:tcW w:type="dxa" w:w="2880"/>
          </w:tcPr>
          <w:p>
            <w:r>
              <w:t>Мицуи, NЕС, Alcatel-Lucent, Siemens AG, Huaweii Technologies ва бошқа шу каби</w:t>
            </w:r>
          </w:p>
        </w:tc>
      </w:tr>
      <w:tr>
        <w:tc>
          <w:tcPr>
            <w:tcW w:type="dxa" w:w="2880"/>
          </w:tcPr>
          <w:p>
            <w:r>
              <w:t>247</w:t>
            </w:r>
          </w:p>
        </w:tc>
        <w:tc>
          <w:tcPr>
            <w:tcW w:type="dxa" w:w="2880"/>
          </w:tcPr>
          <w:p>
            <w:r>
              <w:t>Ахборот ва унинг ташувчисининг ҳолатини белгилайди ва унда ахборот билан рухсатсиз танишишнинг ѐки уни рухсатсиз нусха кўчиришнинг олдини олиш таъминлайдиган бу -...?</w:t>
            </w:r>
          </w:p>
        </w:tc>
        <w:tc>
          <w:tcPr>
            <w:tcW w:type="dxa" w:w="2880"/>
          </w:tcPr>
          <w:p>
            <w:r>
              <w:t>+Ахборотнинг конфеденциаллиги</w:t>
            </w:r>
          </w:p>
        </w:tc>
      </w:tr>
      <w:tr>
        <w:tc>
          <w:tcPr>
            <w:tcW w:type="dxa" w:w="2880"/>
          </w:tcPr>
          <w:p>
            <w:r>
              <w:t>248</w:t>
            </w:r>
          </w:p>
        </w:tc>
        <w:tc>
          <w:tcPr>
            <w:tcW w:type="dxa" w:w="2880"/>
          </w:tcPr>
          <w:p>
            <w:r>
              <w:t>Ахборот ва унинг ташувчисининг ҳолатини белгилайди ва унда ахборот билан рухсатсиз танишишнинг ёки уни рухсатисиз нусха кўчиришнинг олдини олиш таъминлайдиган бу....?</w:t>
            </w:r>
          </w:p>
        </w:tc>
        <w:tc>
          <w:tcPr>
            <w:tcW w:type="dxa" w:w="2880"/>
          </w:tcPr>
          <w:p>
            <w:r>
              <w:t>Ахборотнинг конфеденциаллиги</w:t>
            </w:r>
          </w:p>
        </w:tc>
      </w:tr>
      <w:tr>
        <w:tc>
          <w:tcPr>
            <w:tcW w:type="dxa" w:w="2880"/>
          </w:tcPr>
          <w:p>
            <w:r>
              <w:t>249</w:t>
            </w:r>
          </w:p>
        </w:tc>
        <w:tc>
          <w:tcPr>
            <w:tcW w:type="dxa" w:w="2880"/>
          </w:tcPr>
          <w:p>
            <w:r>
              <w:t>Ахборот воситалари сохасининг «Мультимедиа» га тегишли кандай тармоклари мавжуд?</w:t>
            </w:r>
          </w:p>
        </w:tc>
        <w:tc>
          <w:tcPr>
            <w:tcW w:type="dxa" w:w="2880"/>
          </w:tcPr>
          <w:p>
            <w:r>
              <w:t>+Журналистика, интернет журналистика, Товушли ва социал коммуникация ва х.к.</w:t>
            </w:r>
          </w:p>
        </w:tc>
      </w:tr>
      <w:tr>
        <w:tc>
          <w:tcPr>
            <w:tcW w:type="dxa" w:w="2880"/>
          </w:tcPr>
          <w:p>
            <w:r>
              <w:t>250</w:t>
            </w:r>
          </w:p>
        </w:tc>
        <w:tc>
          <w:tcPr>
            <w:tcW w:type="dxa" w:w="2880"/>
          </w:tcPr>
          <w:p>
            <w:r>
              <w:t>Ахборот коммуникация технологиялари таълим жараёнида қўллаш неча хил кўринишда амалга ошириш мумкин?</w:t>
            </w:r>
          </w:p>
        </w:tc>
        <w:tc>
          <w:tcPr>
            <w:tcW w:type="dxa" w:w="2880"/>
          </w:tcPr>
          <w:p>
            <w:r>
              <w:t>Икки хил кўринишда</w:t>
            </w:r>
          </w:p>
        </w:tc>
      </w:tr>
      <w:tr>
        <w:tc>
          <w:tcPr>
            <w:tcW w:type="dxa" w:w="2880"/>
          </w:tcPr>
          <w:p>
            <w:r>
              <w:t>251</w:t>
            </w:r>
          </w:p>
        </w:tc>
        <w:tc>
          <w:tcPr>
            <w:tcW w:type="dxa" w:w="2880"/>
          </w:tcPr>
          <w:p>
            <w:r>
              <w:t>Ахборот коммуникация техно-логиялари таълим жараёнида қўллаш неча хил кўринишда амалга ошириш мумкин?</w:t>
            </w:r>
          </w:p>
        </w:tc>
        <w:tc>
          <w:tcPr>
            <w:tcW w:type="dxa" w:w="2880"/>
          </w:tcPr>
          <w:p>
            <w:r>
              <w:t>+икки хил кўринишда</w:t>
            </w:r>
          </w:p>
        </w:tc>
      </w:tr>
      <w:tr>
        <w:tc>
          <w:tcPr>
            <w:tcW w:type="dxa" w:w="2880"/>
          </w:tcPr>
          <w:p>
            <w:r>
              <w:t>252</w:t>
            </w:r>
          </w:p>
        </w:tc>
        <w:tc>
          <w:tcPr>
            <w:tcW w:type="dxa" w:w="2880"/>
          </w:tcPr>
          <w:p>
            <w:r>
              <w:t>Ахборот коммуникация техно-логиялари таълим жараёнида қўллаш шартларини белгиланг?</w:t>
            </w:r>
          </w:p>
        </w:tc>
        <w:tc>
          <w:tcPr>
            <w:tcW w:type="dxa" w:w="2880"/>
          </w:tcPr>
          <w:p>
            <w:r>
              <w:t>Техник жиҳозлар бўлиш шарти, махсус дастурий таъминотлар билан таъминланганлик шарти</w:t>
            </w:r>
          </w:p>
        </w:tc>
      </w:tr>
      <w:tr>
        <w:tc>
          <w:tcPr>
            <w:tcW w:type="dxa" w:w="2880"/>
          </w:tcPr>
          <w:p>
            <w:r>
              <w:t>253</w:t>
            </w:r>
          </w:p>
        </w:tc>
        <w:tc>
          <w:tcPr>
            <w:tcW w:type="dxa" w:w="2880"/>
          </w:tcPr>
          <w:p>
            <w:r>
              <w:t>Ахборот коммуникация техноло-гиялари таълим жараёнида қўллаш шартларини белгиланг.+техник жиҳозлар бўлиш шарти, махсус дастурий таъминотлар билан таъминланганлик шарти</w:t>
            </w:r>
          </w:p>
        </w:tc>
        <w:tc>
          <w:tcPr>
            <w:tcW w:type="dxa" w:w="2880"/>
          </w:tcPr>
          <w:p>
            <w:r/>
          </w:p>
        </w:tc>
      </w:tr>
      <w:tr>
        <w:tc>
          <w:tcPr>
            <w:tcW w:type="dxa" w:w="2880"/>
          </w:tcPr>
          <w:p>
            <w:r>
              <w:t>254</w:t>
            </w:r>
          </w:p>
        </w:tc>
        <w:tc>
          <w:tcPr>
            <w:tcW w:type="dxa" w:w="2880"/>
          </w:tcPr>
          <w:p>
            <w:r>
              <w:t>Ахборот ресурсларида сақланаётган ва ишлов берилаётган, электрон рақамли имзо билан тасдиқланган ва қоғоз кўринишидаги хужжат билан бир хил юридик кучга эга бўлган ахборот нима деб аталади?</w:t>
            </w:r>
          </w:p>
        </w:tc>
        <w:tc>
          <w:tcPr>
            <w:tcW w:type="dxa" w:w="2880"/>
          </w:tcPr>
          <w:p>
            <w:r>
              <w:t>+Электрон хужжат</w:t>
            </w:r>
          </w:p>
        </w:tc>
      </w:tr>
      <w:tr>
        <w:tc>
          <w:tcPr>
            <w:tcW w:type="dxa" w:w="2880"/>
          </w:tcPr>
          <w:p>
            <w:r>
              <w:t>255</w:t>
            </w:r>
          </w:p>
        </w:tc>
        <w:tc>
          <w:tcPr>
            <w:tcW w:type="dxa" w:w="2880"/>
          </w:tcPr>
          <w:p>
            <w:r>
              <w:t>Ахборот технологиялари - ... +барча жавоблар тўғри</w:t>
            </w:r>
          </w:p>
        </w:tc>
        <w:tc>
          <w:tcPr>
            <w:tcW w:type="dxa" w:w="2880"/>
          </w:tcPr>
          <w:p>
            <w:r/>
          </w:p>
        </w:tc>
      </w:tr>
      <w:tr>
        <w:tc>
          <w:tcPr>
            <w:tcW w:type="dxa" w:w="2880"/>
          </w:tcPr>
          <w:p>
            <w:r>
              <w:t>256</w:t>
            </w:r>
          </w:p>
        </w:tc>
        <w:tc>
          <w:tcPr>
            <w:tcW w:type="dxa" w:w="2880"/>
          </w:tcPr>
          <w:p>
            <w:r>
              <w:t>Ахборот технологиялари ривожла-ниш қуйидаги босқичларни санаб ўтинг. + Масала тури ва маълумотларга ишлов бериш жараёни бўйича;2.  Жамиятни ахборотлаштириш йўлида турган муаммолар бўйича;3.  Компьютернинг афзалликлар бўйича;4.  Технологик ускунавий муҳитининг турлари бўйича;5.  Ахборот технологиялардан фойдаланиш муаммолари бўйича.</w:t>
            </w:r>
          </w:p>
        </w:tc>
        <w:tc>
          <w:tcPr>
            <w:tcW w:type="dxa" w:w="2880"/>
          </w:tcPr>
          <w:p>
            <w:r/>
          </w:p>
        </w:tc>
      </w:tr>
      <w:tr>
        <w:tc>
          <w:tcPr>
            <w:tcW w:type="dxa" w:w="2880"/>
          </w:tcPr>
          <w:p>
            <w:r>
              <w:t>257</w:t>
            </w:r>
          </w:p>
        </w:tc>
        <w:tc>
          <w:tcPr>
            <w:tcW w:type="dxa" w:w="2880"/>
          </w:tcPr>
          <w:p>
            <w:r>
              <w:t>Ахборот технологияларидан фойдаланиш услубиёти... +барча жавоблар тўғри.</w:t>
            </w:r>
          </w:p>
        </w:tc>
        <w:tc>
          <w:tcPr>
            <w:tcW w:type="dxa" w:w="2880"/>
          </w:tcPr>
          <w:p>
            <w:r/>
          </w:p>
        </w:tc>
      </w:tr>
      <w:tr>
        <w:tc>
          <w:tcPr>
            <w:tcW w:type="dxa" w:w="2880"/>
          </w:tcPr>
          <w:p>
            <w:r>
              <w:t>258</w:t>
            </w:r>
          </w:p>
        </w:tc>
        <w:tc>
          <w:tcPr>
            <w:tcW w:type="dxa" w:w="2880"/>
          </w:tcPr>
          <w:p>
            <w:r>
              <w:t>Ахборот технологияларини қўллаб аввалдан шакллантирилган давлат хизматларини фуқаролар, бизнес ва давлатнинг бошқа тармоқларига ахборотларни тақдим этиш нима деб аталади?</w:t>
            </w:r>
          </w:p>
        </w:tc>
        <w:tc>
          <w:tcPr>
            <w:tcW w:type="dxa" w:w="2880"/>
          </w:tcPr>
          <w:p>
            <w:r>
              <w:t>+Электрон хукумат</w:t>
            </w:r>
          </w:p>
        </w:tc>
      </w:tr>
      <w:tr>
        <w:tc>
          <w:tcPr>
            <w:tcW w:type="dxa" w:w="2880"/>
          </w:tcPr>
          <w:p>
            <w:r>
              <w:t>259</w:t>
            </w:r>
          </w:p>
        </w:tc>
        <w:tc>
          <w:tcPr>
            <w:tcW w:type="dxa" w:w="2880"/>
          </w:tcPr>
          <w:p>
            <w:r>
              <w:t>Ахборот тизими – …+қўйилган мақсадларга эришиш йўлида ахборотни тўплаш, сақлаш, ишлов бериш ва чиқаришда фойдаланиладиган воситалар, усуллар ва ходимларнинг ўзаро боғлиқ мажмуи</w:t>
            </w:r>
          </w:p>
        </w:tc>
        <w:tc>
          <w:tcPr>
            <w:tcW w:type="dxa" w:w="2880"/>
          </w:tcPr>
          <w:p>
            <w:r/>
          </w:p>
        </w:tc>
      </w:tr>
      <w:tr>
        <w:tc>
          <w:tcPr>
            <w:tcW w:type="dxa" w:w="2880"/>
          </w:tcPr>
          <w:p>
            <w:r>
              <w:t>260</w:t>
            </w:r>
          </w:p>
        </w:tc>
        <w:tc>
          <w:tcPr>
            <w:tcW w:type="dxa" w:w="2880"/>
          </w:tcPr>
          <w:p>
            <w:r>
              <w:t>Ахборот тизими нима?</w:t>
            </w:r>
          </w:p>
        </w:tc>
        <w:tc>
          <w:tcPr>
            <w:tcW w:type="dxa" w:w="2880"/>
          </w:tcPr>
          <w:p>
            <w:r>
              <w:t>+Барча жавоблар тўғри</w:t>
            </w:r>
          </w:p>
        </w:tc>
      </w:tr>
      <w:tr>
        <w:tc>
          <w:tcPr>
            <w:tcW w:type="dxa" w:w="2880"/>
          </w:tcPr>
          <w:p>
            <w:r>
              <w:t>261</w:t>
            </w:r>
          </w:p>
        </w:tc>
        <w:tc>
          <w:tcPr>
            <w:tcW w:type="dxa" w:w="2880"/>
          </w:tcPr>
          <w:p>
            <w:r>
              <w:t>Ахборот тизими функционал вазифаларни ҳал этишни автоматлаштириш учун мўлжаллан-ган дастурий махсулотлар йиғиндиси нима деб аталади?</w:t>
            </w:r>
          </w:p>
        </w:tc>
        <w:tc>
          <w:tcPr>
            <w:tcW w:type="dxa" w:w="2880"/>
          </w:tcPr>
          <w:p>
            <w:r>
              <w:t>Амалий дастурий таъминот</w:t>
            </w:r>
          </w:p>
        </w:tc>
      </w:tr>
      <w:tr>
        <w:tc>
          <w:tcPr>
            <w:tcW w:type="dxa" w:w="2880"/>
          </w:tcPr>
          <w:p>
            <w:r>
              <w:t>262</w:t>
            </w:r>
          </w:p>
        </w:tc>
        <w:tc>
          <w:tcPr>
            <w:tcW w:type="dxa" w:w="2880"/>
          </w:tcPr>
          <w:p>
            <w:r>
              <w:t>Ахборот тизими элементлари кўрсатилган қаторни топинг?</w:t>
            </w:r>
          </w:p>
        </w:tc>
        <w:tc>
          <w:tcPr>
            <w:tcW w:type="dxa" w:w="2880"/>
          </w:tcPr>
          <w:p>
            <w:r>
              <w:t>Компьютер, компьютер тармоқлари, одамлар, ахборот, дастурий таъминот ва бошқалар.</w:t>
            </w:r>
          </w:p>
        </w:tc>
      </w:tr>
      <w:tr>
        <w:tc>
          <w:tcPr>
            <w:tcW w:type="dxa" w:w="2880"/>
          </w:tcPr>
          <w:p>
            <w:r>
              <w:t>263</w:t>
            </w:r>
          </w:p>
        </w:tc>
        <w:tc>
          <w:tcPr>
            <w:tcW w:type="dxa" w:w="2880"/>
          </w:tcPr>
          <w:p>
            <w:r>
              <w:t>Ахборот тизими?</w:t>
            </w:r>
          </w:p>
        </w:tc>
        <w:tc>
          <w:tcPr>
            <w:tcW w:type="dxa" w:w="2880"/>
          </w:tcPr>
          <w:p>
            <w:r>
              <w:t>Барча жавоблар тўғри</w:t>
            </w:r>
          </w:p>
        </w:tc>
      </w:tr>
      <w:tr>
        <w:tc>
          <w:tcPr>
            <w:tcW w:type="dxa" w:w="2880"/>
          </w:tcPr>
          <w:p>
            <w:r>
              <w:t>264</w:t>
            </w:r>
          </w:p>
        </w:tc>
        <w:tc>
          <w:tcPr>
            <w:tcW w:type="dxa" w:w="2880"/>
          </w:tcPr>
          <w:p>
            <w:r>
              <w:t>Ахборот тизимлари ёки ахборот ресурсларига ким эгалик қилиши мумкин?</w:t>
            </w:r>
          </w:p>
        </w:tc>
        <w:tc>
          <w:tcPr>
            <w:tcW w:type="dxa" w:w="2880"/>
          </w:tcPr>
          <w:p>
            <w:r>
              <w:t>+Юридик ёки жисмоний шахслар</w:t>
            </w:r>
          </w:p>
        </w:tc>
      </w:tr>
      <w:tr>
        <w:tc>
          <w:tcPr>
            <w:tcW w:type="dxa" w:w="2880"/>
          </w:tcPr>
          <w:p>
            <w:r>
              <w:t>265</w:t>
            </w:r>
          </w:p>
        </w:tc>
        <w:tc>
          <w:tcPr>
            <w:tcW w:type="dxa" w:w="2880"/>
          </w:tcPr>
          <w:p>
            <w:r>
              <w:t>Ахборот тизимларида маълумотлар омборини яратиш, ҳужжатлашти-ришнинг бир ҳил тартибга келтирилган тизимларини ичига олган ахборотни кодлаштириш, ойлаштириш ва ташкил қилишбўйича услубларвавоситалар йиғинди деб нимага айтилади?</w:t>
            </w:r>
          </w:p>
        </w:tc>
        <w:tc>
          <w:tcPr>
            <w:tcW w:type="dxa" w:w="2880"/>
          </w:tcPr>
          <w:p>
            <w:r>
              <w:t>Ахборот таъминоти</w:t>
            </w:r>
          </w:p>
        </w:tc>
      </w:tr>
      <w:tr>
        <w:tc>
          <w:tcPr>
            <w:tcW w:type="dxa" w:w="2880"/>
          </w:tcPr>
          <w:p>
            <w:r>
              <w:t>266</w:t>
            </w:r>
          </w:p>
        </w:tc>
        <w:tc>
          <w:tcPr>
            <w:tcW w:type="dxa" w:w="2880"/>
          </w:tcPr>
          <w:p>
            <w:r>
              <w:t>Ахборот хавфсизлигини бузувчи-ларни нечта категорияга ажратиш мумкин.+4 та</w:t>
            </w:r>
          </w:p>
        </w:tc>
        <w:tc>
          <w:tcPr>
            <w:tcW w:type="dxa" w:w="2880"/>
          </w:tcPr>
          <w:p>
            <w:r/>
          </w:p>
        </w:tc>
      </w:tr>
      <w:tr>
        <w:tc>
          <w:tcPr>
            <w:tcW w:type="dxa" w:w="2880"/>
          </w:tcPr>
          <w:p>
            <w:r>
              <w:t>267</w:t>
            </w:r>
          </w:p>
        </w:tc>
        <w:tc>
          <w:tcPr>
            <w:tcW w:type="dxa" w:w="2880"/>
          </w:tcPr>
          <w:p>
            <w:r>
              <w:t>Ахборот хавфсизлигини бузувчиларни нечта категорияга ажратиш мумкин  4 та</w:t>
            </w:r>
          </w:p>
        </w:tc>
        <w:tc>
          <w:tcPr>
            <w:tcW w:type="dxa" w:w="2880"/>
          </w:tcPr>
          <w:p>
            <w:r/>
          </w:p>
        </w:tc>
      </w:tr>
      <w:tr>
        <w:tc>
          <w:tcPr>
            <w:tcW w:type="dxa" w:w="2880"/>
          </w:tcPr>
          <w:p>
            <w:r>
              <w:t>268</w:t>
            </w:r>
          </w:p>
        </w:tc>
        <w:tc>
          <w:tcPr>
            <w:tcW w:type="dxa" w:w="2880"/>
          </w:tcPr>
          <w:p>
            <w:r>
              <w:t>Ахборот хавфсизлигини таъминлай-диган  нечта асосий тамойили мавжуд?</w:t>
            </w:r>
          </w:p>
        </w:tc>
        <w:tc>
          <w:tcPr>
            <w:tcW w:type="dxa" w:w="2880"/>
          </w:tcPr>
          <w:p>
            <w:r>
              <w:t>3 та</w:t>
            </w:r>
          </w:p>
        </w:tc>
      </w:tr>
      <w:tr>
        <w:tc>
          <w:tcPr>
            <w:tcW w:type="dxa" w:w="2880"/>
          </w:tcPr>
          <w:p>
            <w:r>
              <w:t>269</w:t>
            </w:r>
          </w:p>
        </w:tc>
        <w:tc>
          <w:tcPr>
            <w:tcW w:type="dxa" w:w="2880"/>
          </w:tcPr>
          <w:p>
            <w:r>
              <w:t>Ахборот хавфсизлигини таъмин-лайдиган нечта асосий тамойили мавжуд?</w:t>
            </w:r>
          </w:p>
        </w:tc>
        <w:tc>
          <w:tcPr>
            <w:tcW w:type="dxa" w:w="2880"/>
          </w:tcPr>
          <w:p>
            <w:r>
              <w:t>+2 та</w:t>
            </w:r>
          </w:p>
        </w:tc>
      </w:tr>
      <w:tr>
        <w:tc>
          <w:tcPr>
            <w:tcW w:type="dxa" w:w="2880"/>
          </w:tcPr>
          <w:p>
            <w:r>
              <w:t>270</w:t>
            </w:r>
          </w:p>
        </w:tc>
        <w:tc>
          <w:tcPr>
            <w:tcW w:type="dxa" w:w="2880"/>
          </w:tcPr>
          <w:p>
            <w:r>
              <w:t>Ахборот хавфсизлигини таъминлаш деганда нима тушинилади?</w:t>
            </w:r>
          </w:p>
        </w:tc>
        <w:tc>
          <w:tcPr>
            <w:tcW w:type="dxa" w:w="2880"/>
          </w:tcPr>
          <w:p>
            <w:r>
              <w:t>Ахборот хавфсизлигини таъминлаш – бу фойдаланувчининг ахборотларини ҳимоялашга қўйилган меъёр ва талабларни бажаришдир</w:t>
            </w:r>
          </w:p>
        </w:tc>
      </w:tr>
      <w:tr>
        <w:tc>
          <w:tcPr>
            <w:tcW w:type="dxa" w:w="2880"/>
          </w:tcPr>
          <w:p>
            <w:r>
              <w:t>271</w:t>
            </w:r>
          </w:p>
        </w:tc>
        <w:tc>
          <w:tcPr>
            <w:tcW w:type="dxa" w:w="2880"/>
          </w:tcPr>
          <w:p>
            <w:r>
              <w:t>Ахборот хавфсизлигини таъмин-лаш усуллари ва уни ҳимоя қилиш воситалари умумий ҳолда қандай саволларга жавоб бериши керак?</w:t>
            </w:r>
          </w:p>
        </w:tc>
        <w:tc>
          <w:tcPr>
            <w:tcW w:type="dxa" w:w="2880"/>
          </w:tcPr>
          <w:p>
            <w:r>
              <w:t>+нимани, нимадан ва қандай ҳимоя қилиш</w:t>
            </w:r>
          </w:p>
        </w:tc>
      </w:tr>
      <w:tr>
        <w:tc>
          <w:tcPr>
            <w:tcW w:type="dxa" w:w="2880"/>
          </w:tcPr>
          <w:p>
            <w:r>
              <w:t>272</w:t>
            </w:r>
          </w:p>
        </w:tc>
        <w:tc>
          <w:tcPr>
            <w:tcW w:type="dxa" w:w="2880"/>
          </w:tcPr>
          <w:p>
            <w:r>
              <w:t>Ахборот хавфсизлигининг бевосита таъминловчи, компьютер жиноятчилиги-нинг олдини олувчи чоралари қайси банда тўғри кўрсатилган?</w:t>
            </w:r>
          </w:p>
        </w:tc>
        <w:tc>
          <w:tcPr>
            <w:tcW w:type="dxa" w:w="2880"/>
          </w:tcPr>
          <w:p>
            <w:r>
              <w:t>+ҳуқуқий, ташкилий-маъмурий, инженер-техник</w:t>
            </w:r>
          </w:p>
        </w:tc>
      </w:tr>
      <w:tr>
        <w:tc>
          <w:tcPr>
            <w:tcW w:type="dxa" w:w="2880"/>
          </w:tcPr>
          <w:p>
            <w:r>
              <w:t>273</w:t>
            </w:r>
          </w:p>
        </w:tc>
        <w:tc>
          <w:tcPr>
            <w:tcW w:type="dxa" w:w="2880"/>
          </w:tcPr>
          <w:p>
            <w:r>
              <w:t>Ахборот хавфсизлигининг бевосита таъминловчи, компьютер жиноятчилигининг олдини олувчи чоралари қайси банда тўғри кўрсатилган: Ҳуқуқий, ташкилий-маъмурий, инженер-техник</w:t>
            </w:r>
          </w:p>
        </w:tc>
        <w:tc>
          <w:tcPr>
            <w:tcW w:type="dxa" w:w="2880"/>
          </w:tcPr>
          <w:p>
            <w:r/>
          </w:p>
        </w:tc>
      </w:tr>
      <w:tr>
        <w:tc>
          <w:tcPr>
            <w:tcW w:type="dxa" w:w="2880"/>
          </w:tcPr>
          <w:p>
            <w:r>
              <w:t>274</w:t>
            </w:r>
          </w:p>
        </w:tc>
        <w:tc>
          <w:tcPr>
            <w:tcW w:type="dxa" w:w="2880"/>
          </w:tcPr>
          <w:p>
            <w:r>
              <w:t>Ахборот хавфсизлигининг ташкилий тадбирларига қуйидаги-ларни қайси бири киради?</w:t>
            </w:r>
          </w:p>
        </w:tc>
        <w:tc>
          <w:tcPr>
            <w:tcW w:type="dxa" w:w="2880"/>
          </w:tcPr>
          <w:p>
            <w:r>
              <w:t>+Барча жавоблар тўғри</w:t>
            </w:r>
          </w:p>
        </w:tc>
      </w:tr>
      <w:tr>
        <w:tc>
          <w:tcPr>
            <w:tcW w:type="dxa" w:w="2880"/>
          </w:tcPr>
          <w:p>
            <w:r>
              <w:t>275</w:t>
            </w:r>
          </w:p>
        </w:tc>
        <w:tc>
          <w:tcPr>
            <w:tcW w:type="dxa" w:w="2880"/>
          </w:tcPr>
          <w:p>
            <w:r>
              <w:t>Ахборот харитасини тузиш йўли, барча тузилманинг моҳиятини марказлаш-тириш ва аниқлаш учун қандайдир бирор асосий омил атрофида ғояларни йиғишга имкон берадиган график органайзер?</w:t>
            </w:r>
          </w:p>
        </w:tc>
        <w:tc>
          <w:tcPr>
            <w:tcW w:type="dxa" w:w="2880"/>
          </w:tcPr>
          <w:p>
            <w:r>
              <w:t>Кластер</w:t>
            </w:r>
          </w:p>
        </w:tc>
      </w:tr>
      <w:tr>
        <w:tc>
          <w:tcPr>
            <w:tcW w:type="dxa" w:w="2880"/>
          </w:tcPr>
          <w:p>
            <w:r>
              <w:t>276</w:t>
            </w:r>
          </w:p>
        </w:tc>
        <w:tc>
          <w:tcPr>
            <w:tcW w:type="dxa" w:w="2880"/>
          </w:tcPr>
          <w:p>
            <w:r>
              <w:t>Ахборотлашган жамият нима?</w:t>
            </w:r>
          </w:p>
        </w:tc>
        <w:tc>
          <w:tcPr>
            <w:tcW w:type="dxa" w:w="2880"/>
          </w:tcPr>
          <w:p>
            <w:r>
              <w:t>тузилиши, техник базаси ва кишилик салоҳияти билимларни ахборот ресурсларга мувофиқ айланиши ва пассив шакллардагина фаолларга айлантириш мақсадида ишлаб чиқиш учун мослаштирилган жамиятдир.</w:t>
            </w:r>
          </w:p>
        </w:tc>
      </w:tr>
      <w:tr>
        <w:tc>
          <w:tcPr>
            <w:tcW w:type="dxa" w:w="2880"/>
          </w:tcPr>
          <w:p>
            <w:r>
              <w:t>277</w:t>
            </w:r>
          </w:p>
        </w:tc>
        <w:tc>
          <w:tcPr>
            <w:tcW w:type="dxa" w:w="2880"/>
          </w:tcPr>
          <w:p>
            <w:r>
              <w:t>Ахборотлаштириш бу: +Юридик ва жисмоний шахсларнинг ахборотга бўлган эҳтиёжларини қондириш учун ахборот ресурслари, ахборот технологиялари ҳамда ахборот тизимларидан фойдаланган ҳолда шароит яратишнинг ташкилий ижтимоий-иқтисодий ва илмий-техникавий жараёни</w:t>
            </w:r>
          </w:p>
        </w:tc>
        <w:tc>
          <w:tcPr>
            <w:tcW w:type="dxa" w:w="2880"/>
          </w:tcPr>
          <w:p>
            <w:r/>
          </w:p>
        </w:tc>
      </w:tr>
      <w:tr>
        <w:tc>
          <w:tcPr>
            <w:tcW w:type="dxa" w:w="2880"/>
          </w:tcPr>
          <w:p>
            <w:r>
              <w:t>278</w:t>
            </w:r>
          </w:p>
        </w:tc>
        <w:tc>
          <w:tcPr>
            <w:tcW w:type="dxa" w:w="2880"/>
          </w:tcPr>
          <w:p>
            <w:r>
              <w:t>Ахборотлаштириш жараёни нима?</w:t>
            </w:r>
          </w:p>
        </w:tc>
        <w:tc>
          <w:tcPr>
            <w:tcW w:type="dxa" w:w="2880"/>
          </w:tcPr>
          <w:p>
            <w:r>
              <w:t>+Ахборот технологияларидан фойда-ланган ҳолда маълумот тарқатиш, яратиш жараёни, йиғиш, қайта ишлаш, тўплаш, сақлаш, қидириш, ўтказиш ва фойдаланиш</w:t>
            </w:r>
          </w:p>
        </w:tc>
      </w:tr>
      <w:tr>
        <w:tc>
          <w:tcPr>
            <w:tcW w:type="dxa" w:w="2880"/>
          </w:tcPr>
          <w:p>
            <w:r>
              <w:t>279</w:t>
            </w:r>
          </w:p>
        </w:tc>
        <w:tc>
          <w:tcPr>
            <w:tcW w:type="dxa" w:w="2880"/>
          </w:tcPr>
          <w:p>
            <w:r>
              <w:t>Ахборотлаштириш соҳасини давлат томонидан тартибга солиш ким томонидан амалга оширилади?</w:t>
            </w:r>
          </w:p>
        </w:tc>
        <w:tc>
          <w:tcPr>
            <w:tcW w:type="dxa" w:w="2880"/>
          </w:tcPr>
          <w:p>
            <w:r>
              <w:t>+Ўзбекистон Республикаси Вазирлар Маҳкамаси ва у махсус ваколат берган орган томонидан</w:t>
            </w:r>
          </w:p>
        </w:tc>
      </w:tr>
      <w:tr>
        <w:tc>
          <w:tcPr>
            <w:tcW w:type="dxa" w:w="2880"/>
          </w:tcPr>
          <w:p>
            <w:r>
              <w:t>280</w:t>
            </w:r>
          </w:p>
        </w:tc>
        <w:tc>
          <w:tcPr>
            <w:tcW w:type="dxa" w:w="2880"/>
          </w:tcPr>
          <w:p>
            <w:r>
              <w:t>Ахборотни йўқолишига олиб келувчи бузилишлардан, шунингдек маълумотларни муаллифлик ҳуқуқи бўлмаган ҳолда ҳосил қилиш ёки йўқ қилишдан ҳимоя қилиш бу...?</w:t>
            </w:r>
          </w:p>
        </w:tc>
        <w:tc>
          <w:tcPr>
            <w:tcW w:type="dxa" w:w="2880"/>
          </w:tcPr>
          <w:p>
            <w:r>
              <w:t>Маълумотлар бутунлиги</w:t>
            </w:r>
          </w:p>
        </w:tc>
      </w:tr>
      <w:tr>
        <w:tc>
          <w:tcPr>
            <w:tcW w:type="dxa" w:w="2880"/>
          </w:tcPr>
          <w:p>
            <w:r>
              <w:t>281</w:t>
            </w:r>
          </w:p>
        </w:tc>
        <w:tc>
          <w:tcPr>
            <w:tcW w:type="dxa" w:w="2880"/>
          </w:tcPr>
          <w:p>
            <w:r>
              <w:t>Ахборотни йўқотилишига олиб келувчи бузилишлардан, шунингдек маълумотларни муаллифлик ҳуқуқи бўлмаган ҳолда ҳосил қилиш ѐки йўқ қилишдан ҳимоя қилиш бу - ...?</w:t>
            </w:r>
          </w:p>
        </w:tc>
        <w:tc>
          <w:tcPr>
            <w:tcW w:type="dxa" w:w="2880"/>
          </w:tcPr>
          <w:p>
            <w:r>
              <w:t>+Барча жавоблар тўғри</w:t>
            </w:r>
          </w:p>
        </w:tc>
      </w:tr>
      <w:tr>
        <w:tc>
          <w:tcPr>
            <w:tcW w:type="dxa" w:w="2880"/>
          </w:tcPr>
          <w:p>
            <w:r>
              <w:t>282</w:t>
            </w:r>
          </w:p>
        </w:tc>
        <w:tc>
          <w:tcPr>
            <w:tcW w:type="dxa" w:w="2880"/>
          </w:tcPr>
          <w:p>
            <w:r>
              <w:t>Ахборотни қандай таъсирлардан ҳимоялаш керак?</w:t>
            </w:r>
          </w:p>
        </w:tc>
        <w:tc>
          <w:tcPr>
            <w:tcW w:type="dxa" w:w="2880"/>
          </w:tcPr>
          <w:p>
            <w:r>
              <w:t>Ахборотдан рухсатсиз фойдаланишдан, уни бузилишдан ёки йўқ қилинишидан</w:t>
            </w:r>
          </w:p>
        </w:tc>
      </w:tr>
      <w:tr>
        <w:tc>
          <w:tcPr>
            <w:tcW w:type="dxa" w:w="2880"/>
          </w:tcPr>
          <w:p>
            <w:r>
              <w:t>283</w:t>
            </w:r>
          </w:p>
        </w:tc>
        <w:tc>
          <w:tcPr>
            <w:tcW w:type="dxa" w:w="2880"/>
          </w:tcPr>
          <w:p>
            <w:r>
              <w:t>Бакалавират нима?</w:t>
            </w:r>
          </w:p>
        </w:tc>
        <w:tc>
          <w:tcPr>
            <w:tcW w:type="dxa" w:w="2880"/>
          </w:tcPr>
          <w:p>
            <w:r>
              <w:t>Бакалавират олий таълим йўналишларидан бири бўйича пухта билим берадиган ўқиш муддати камида тўрт йил бўлган таянч олий таълимдир</w:t>
            </w:r>
          </w:p>
        </w:tc>
      </w:tr>
      <w:tr>
        <w:tc>
          <w:tcPr>
            <w:tcW w:type="dxa" w:w="2880"/>
          </w:tcPr>
          <w:p>
            <w:r>
              <w:t>284</w:t>
            </w:r>
          </w:p>
        </w:tc>
        <w:tc>
          <w:tcPr>
            <w:tcW w:type="dxa" w:w="2880"/>
          </w:tcPr>
          <w:p>
            <w:r>
              <w:t>Бакалавриат йўналиши ёки магистратура мутахассисликлари бўйича давлат таълим стандартлари олий таълиммуасса-сасида қайси ҳужжат асосида ишлаб чиқилади?</w:t>
            </w:r>
          </w:p>
        </w:tc>
        <w:tc>
          <w:tcPr>
            <w:tcW w:type="dxa" w:w="2880"/>
          </w:tcPr>
          <w:p>
            <w:r>
              <w:t>Давлат таълим стандартлари "Асосий қоидалар" ва меҳнат бозори талаблари</w:t>
            </w:r>
          </w:p>
        </w:tc>
      </w:tr>
      <w:tr>
        <w:tc>
          <w:tcPr>
            <w:tcW w:type="dxa" w:w="2880"/>
          </w:tcPr>
          <w:p>
            <w:r>
              <w:t>285</w:t>
            </w:r>
          </w:p>
        </w:tc>
        <w:tc>
          <w:tcPr>
            <w:tcW w:type="dxa" w:w="2880"/>
          </w:tcPr>
          <w:p>
            <w:r>
              <w:t>Бакалавриат таълим йўналишларида назарий таълим неча фоизни ташкил этади?</w:t>
            </w:r>
          </w:p>
        </w:tc>
        <w:tc>
          <w:tcPr>
            <w:tcW w:type="dxa" w:w="2880"/>
          </w:tcPr>
          <w:p>
            <w:r>
              <w:t>65-70</w:t>
            </w:r>
          </w:p>
        </w:tc>
      </w:tr>
      <w:tr>
        <w:tc>
          <w:tcPr>
            <w:tcW w:type="dxa" w:w="2880"/>
          </w:tcPr>
          <w:p>
            <w:r>
              <w:t>286</w:t>
            </w:r>
          </w:p>
        </w:tc>
        <w:tc>
          <w:tcPr>
            <w:tcW w:type="dxa" w:w="2880"/>
          </w:tcPr>
          <w:p>
            <w:r>
              <w:t>Бакалавриат таълим йўналишларида ўқув жараёни неча ҳафтани ўз ичига олади?</w:t>
            </w:r>
          </w:p>
        </w:tc>
        <w:tc>
          <w:tcPr>
            <w:tcW w:type="dxa" w:w="2880"/>
          </w:tcPr>
          <w:p>
            <w:r>
              <w:t>204 хафта</w:t>
            </w:r>
          </w:p>
        </w:tc>
      </w:tr>
      <w:tr>
        <w:tc>
          <w:tcPr>
            <w:tcW w:type="dxa" w:w="2880"/>
          </w:tcPr>
          <w:p>
            <w:r>
              <w:t>287</w:t>
            </w:r>
          </w:p>
        </w:tc>
        <w:tc>
          <w:tcPr>
            <w:tcW w:type="dxa" w:w="2880"/>
          </w:tcPr>
          <w:p>
            <w:r>
              <w:t>Бакалавриаттаълимйўналишларидааттестацияжараёнинечафоизниташкилэтади?</w:t>
            </w:r>
          </w:p>
        </w:tc>
        <w:tc>
          <w:tcPr>
            <w:tcW w:type="dxa" w:w="2880"/>
          </w:tcPr>
          <w:p>
            <w:r>
              <w:t>9-10 фоиз(13-16)</w:t>
            </w:r>
          </w:p>
        </w:tc>
      </w:tr>
      <w:tr>
        <w:tc>
          <w:tcPr>
            <w:tcW w:type="dxa" w:w="2880"/>
          </w:tcPr>
          <w:p>
            <w:r>
              <w:t>288</w:t>
            </w:r>
          </w:p>
        </w:tc>
        <w:tc>
          <w:tcPr>
            <w:tcW w:type="dxa" w:w="2880"/>
          </w:tcPr>
          <w:p>
            <w:r>
              <w:t>Барча йўналишлардаги олий таълим муассасаларида хорижий тиллар кириш тестларига жорий қилинадиган ўқув йили қайси жавобда тўғри кўрсатилган?</w:t>
            </w:r>
          </w:p>
        </w:tc>
        <w:tc>
          <w:tcPr>
            <w:tcW w:type="dxa" w:w="2880"/>
          </w:tcPr>
          <w:p>
            <w:r>
              <w:t>2015/2016</w:t>
            </w:r>
          </w:p>
        </w:tc>
      </w:tr>
      <w:tr>
        <w:tc>
          <w:tcPr>
            <w:tcW w:type="dxa" w:w="2880"/>
          </w:tcPr>
          <w:p>
            <w:r>
              <w:t>289</w:t>
            </w:r>
          </w:p>
        </w:tc>
        <w:tc>
          <w:tcPr>
            <w:tcW w:type="dxa" w:w="2880"/>
          </w:tcPr>
          <w:p>
            <w:r>
              <w:t>Барча тузилмани моҳиятини марказлаштириш ва аниқлаш учун қандайдир бирор омил атрофида ғояларни ечиш қайси интерфаол методга хос?</w:t>
            </w:r>
          </w:p>
        </w:tc>
        <w:tc>
          <w:tcPr>
            <w:tcW w:type="dxa" w:w="2880"/>
          </w:tcPr>
          <w:p>
            <w:r>
              <w:t>кластер</w:t>
            </w:r>
          </w:p>
        </w:tc>
      </w:tr>
      <w:tr>
        <w:tc>
          <w:tcPr>
            <w:tcW w:type="dxa" w:w="2880"/>
          </w:tcPr>
          <w:p>
            <w:r>
              <w:t>290</w:t>
            </w:r>
          </w:p>
        </w:tc>
        <w:tc>
          <w:tcPr>
            <w:tcW w:type="dxa" w:w="2880"/>
          </w:tcPr>
          <w:p>
            <w:r>
              <w:t>Барча турдаги аудитория ва аудиториядан ташқари ўқув ишларини ўз ичига олган ўқув юкламасининг энг юқори ҳажми ҳафтасига неча соат қилиб белги-ланади?</w:t>
            </w:r>
          </w:p>
        </w:tc>
        <w:tc>
          <w:tcPr>
            <w:tcW w:type="dxa" w:w="2880"/>
          </w:tcPr>
          <w:p>
            <w:r>
              <w:t>54 соат</w:t>
            </w:r>
          </w:p>
        </w:tc>
      </w:tr>
      <w:tr>
        <w:tc>
          <w:tcPr>
            <w:tcW w:type="dxa" w:w="2880"/>
          </w:tcPr>
          <w:p>
            <w:r>
              <w:t>291</w:t>
            </w:r>
          </w:p>
        </w:tc>
        <w:tc>
          <w:tcPr>
            <w:tcW w:type="dxa" w:w="2880"/>
          </w:tcPr>
          <w:p>
            <w:r>
              <w:t>Баъзи мураккаб ишланмаларни яратиш бўйича ҳужжатлар йиғиндиси нима деб номланади?</w:t>
            </w:r>
          </w:p>
        </w:tc>
        <w:tc>
          <w:tcPr>
            <w:tcW w:type="dxa" w:w="2880"/>
          </w:tcPr>
          <w:p>
            <w:r>
              <w:t>ўқув портфолиоси</w:t>
            </w:r>
          </w:p>
        </w:tc>
      </w:tr>
      <w:tr>
        <w:tc>
          <w:tcPr>
            <w:tcW w:type="dxa" w:w="2880"/>
          </w:tcPr>
          <w:p>
            <w:r>
              <w:t>292</w:t>
            </w:r>
          </w:p>
        </w:tc>
        <w:tc>
          <w:tcPr>
            <w:tcW w:type="dxa" w:w="2880"/>
          </w:tcPr>
          <w:p>
            <w:r>
              <w:t>Б-Б-Б жадвали -…?</w:t>
            </w:r>
          </w:p>
        </w:tc>
        <w:tc>
          <w:tcPr>
            <w:tcW w:type="dxa" w:w="2880"/>
          </w:tcPr>
          <w:p>
            <w:r>
              <w:t>мавзу, матн, бўлим бўйича изланувчанликни олиб бориш имкони</w:t>
            </w:r>
          </w:p>
        </w:tc>
      </w:tr>
      <w:tr>
        <w:tc>
          <w:tcPr>
            <w:tcW w:type="dxa" w:w="2880"/>
          </w:tcPr>
          <w:p>
            <w:r>
              <w:t>293</w:t>
            </w:r>
          </w:p>
        </w:tc>
        <w:tc>
          <w:tcPr>
            <w:tcW w:type="dxa" w:w="2880"/>
          </w:tcPr>
          <w:p>
            <w:r>
              <w:t>Безиён вируслар ... ?</w:t>
            </w:r>
          </w:p>
        </w:tc>
        <w:tc>
          <w:tcPr>
            <w:tcW w:type="dxa" w:w="2880"/>
          </w:tcPr>
          <w:p>
            <w:r>
              <w:t>+Тизимда мавжудлиги турли таассурот (овоз, видео) билан боғлиқ вируслар</w:t>
            </w:r>
          </w:p>
        </w:tc>
      </w:tr>
      <w:tr>
        <w:tc>
          <w:tcPr>
            <w:tcW w:type="dxa" w:w="2880"/>
          </w:tcPr>
          <w:p>
            <w:r>
              <w:t>294</w:t>
            </w:r>
          </w:p>
        </w:tc>
        <w:tc>
          <w:tcPr>
            <w:tcW w:type="dxa" w:w="2880"/>
          </w:tcPr>
          <w:p>
            <w:r>
              <w:t>Белгиланган мақсадга эришиш йўлида ахборотни узатиш, қайта ишлаш ва сақлаш учун қўлланиладиган усуллар, воситалар ва шахсларнинг ўзоро боғланган мажмуаси нима деб аталади?</w:t>
            </w:r>
          </w:p>
        </w:tc>
        <w:tc>
          <w:tcPr>
            <w:tcW w:type="dxa" w:w="2880"/>
          </w:tcPr>
          <w:p>
            <w:r>
              <w:t>Ахборот тизими</w:t>
            </w:r>
          </w:p>
        </w:tc>
      </w:tr>
      <w:tr>
        <w:tc>
          <w:tcPr>
            <w:tcW w:type="dxa" w:w="2880"/>
          </w:tcPr>
          <w:p>
            <w:r>
              <w:t>295</w:t>
            </w:r>
          </w:p>
        </w:tc>
        <w:tc>
          <w:tcPr>
            <w:tcW w:type="dxa" w:w="2880"/>
          </w:tcPr>
          <w:p>
            <w:r>
              <w:t>Бепул умумий таълим олиш давлат томонидан кафолатланиши тўғрисидаги қоида Ўзб Рес Конститутциясининг нечанчи моддасида акс этган?</w:t>
            </w:r>
          </w:p>
        </w:tc>
        <w:tc>
          <w:tcPr>
            <w:tcW w:type="dxa" w:w="2880"/>
          </w:tcPr>
          <w:p>
            <w:r>
              <w:t>41-модда</w:t>
            </w:r>
          </w:p>
        </w:tc>
      </w:tr>
      <w:tr>
        <w:tc>
          <w:tcPr>
            <w:tcW w:type="dxa" w:w="2880"/>
          </w:tcPr>
          <w:p>
            <w:r>
              <w:t>296</w:t>
            </w:r>
          </w:p>
        </w:tc>
        <w:tc>
          <w:tcPr>
            <w:tcW w:type="dxa" w:w="2880"/>
          </w:tcPr>
          <w:p>
            <w:r>
              <w:t>Берилган жавоблардан авторитар шаклга тегишли жавобнианиқланг?</w:t>
            </w:r>
          </w:p>
        </w:tc>
        <w:tc>
          <w:tcPr>
            <w:tcW w:type="dxa" w:w="2880"/>
          </w:tcPr>
          <w:p>
            <w:r>
              <w:t>Ўқитувчи ўқувчиларни қаттиққўллик билан уларга мустақиллик бермасдан бошқаради.</w:t>
            </w:r>
          </w:p>
        </w:tc>
      </w:tr>
      <w:tr>
        <w:tc>
          <w:tcPr>
            <w:tcW w:type="dxa" w:w="2880"/>
          </w:tcPr>
          <w:p>
            <w:r>
              <w:t>297</w:t>
            </w:r>
          </w:p>
        </w:tc>
        <w:tc>
          <w:tcPr>
            <w:tcW w:type="dxa" w:w="2880"/>
          </w:tcPr>
          <w:p>
            <w:r>
              <w:t>Берилганлар орасидан машғулотнинг фикрлаш босқичида қўлланиладиган методларни танланг?</w:t>
            </w:r>
          </w:p>
        </w:tc>
        <w:tc>
          <w:tcPr>
            <w:tcW w:type="dxa" w:w="2880"/>
          </w:tcPr>
          <w:p>
            <w:r>
              <w:t>Т-чизма, тоифалаш жадвали</w:t>
            </w:r>
          </w:p>
        </w:tc>
      </w:tr>
      <w:tr>
        <w:tc>
          <w:tcPr>
            <w:tcW w:type="dxa" w:w="2880"/>
          </w:tcPr>
          <w:p>
            <w:r>
              <w:t>298</w:t>
            </w:r>
          </w:p>
        </w:tc>
        <w:tc>
          <w:tcPr>
            <w:tcW w:type="dxa" w:w="2880"/>
          </w:tcPr>
          <w:p>
            <w:r>
              <w:t>Биз жамиятни ва жамият тафаккурини янгилашнинг қуйидагилардан қайси усулларига таянамиз?</w:t>
            </w:r>
          </w:p>
        </w:tc>
        <w:tc>
          <w:tcPr>
            <w:tcW w:type="dxa" w:w="2880"/>
          </w:tcPr>
          <w:p>
            <w:r>
              <w:t>тадрижий-эволюцион ислоҳотлар усулига</w:t>
            </w:r>
          </w:p>
        </w:tc>
      </w:tr>
      <w:tr>
        <w:tc>
          <w:tcPr>
            <w:tcW w:type="dxa" w:w="2880"/>
          </w:tcPr>
          <w:p>
            <w:r>
              <w:t>299</w:t>
            </w:r>
          </w:p>
        </w:tc>
        <w:tc>
          <w:tcPr>
            <w:tcW w:type="dxa" w:w="2880"/>
          </w:tcPr>
          <w:p>
            <w:r>
              <w:t>Билим олиш ҳуқуқи – бу?</w:t>
            </w:r>
          </w:p>
        </w:tc>
        <w:tc>
          <w:tcPr>
            <w:tcW w:type="dxa" w:w="2880"/>
          </w:tcPr>
          <w:p>
            <w:r>
              <w:t>Ижтимоий-иқтисодий ҳуқуқ</w:t>
            </w:r>
          </w:p>
        </w:tc>
      </w:tr>
      <w:tr>
        <w:tc>
          <w:tcPr>
            <w:tcW w:type="dxa" w:w="2880"/>
          </w:tcPr>
          <w:p>
            <w:r>
              <w:t>300</w:t>
            </w:r>
          </w:p>
        </w:tc>
        <w:tc>
          <w:tcPr>
            <w:tcW w:type="dxa" w:w="2880"/>
          </w:tcPr>
          <w:p>
            <w:r>
              <w:t>Билимлар омбори қандай бўлиши мумкин?</w:t>
            </w:r>
          </w:p>
        </w:tc>
        <w:tc>
          <w:tcPr>
            <w:tcW w:type="dxa" w:w="2880"/>
          </w:tcPr>
          <w:p>
            <w:r>
              <w:t>+ Тизимли</w:t>
            </w:r>
          </w:p>
        </w:tc>
      </w:tr>
      <w:tr>
        <w:tc>
          <w:tcPr>
            <w:tcW w:type="dxa" w:w="2880"/>
          </w:tcPr>
          <w:p>
            <w:r>
              <w:t>301</w:t>
            </w:r>
          </w:p>
        </w:tc>
        <w:tc>
          <w:tcPr>
            <w:tcW w:type="dxa" w:w="2880"/>
          </w:tcPr>
          <w:p>
            <w:r>
              <w:t>Билимларни фаоллаштиришни тезлаштирадиган, фикрлаш жараёнига мавзу бўйича янги ўзаро боғланишли тасаввурларни эркин ва очиқ жалб қилишга ёрдам берадиган метод тури?</w:t>
            </w:r>
          </w:p>
        </w:tc>
        <w:tc>
          <w:tcPr>
            <w:tcW w:type="dxa" w:w="2880"/>
          </w:tcPr>
          <w:p>
            <w:r>
              <w:t>Кластер.</w:t>
            </w:r>
          </w:p>
        </w:tc>
      </w:tr>
      <w:tr>
        <w:tc>
          <w:tcPr>
            <w:tcW w:type="dxa" w:w="2880"/>
          </w:tcPr>
          <w:p>
            <w:r>
              <w:t>302</w:t>
            </w:r>
          </w:p>
        </w:tc>
        <w:tc>
          <w:tcPr>
            <w:tcW w:type="dxa" w:w="2880"/>
          </w:tcPr>
          <w:p>
            <w:r>
              <w:t>Биометрик аутентификациялаш усуллари анъанавий усулларга нисбатан авфзалликлари қайси жавобда тўғри кўрсатилган?</w:t>
            </w:r>
          </w:p>
        </w:tc>
        <w:tc>
          <w:tcPr>
            <w:tcW w:type="dxa" w:w="2880"/>
          </w:tcPr>
          <w:p>
            <w:r>
              <w:t>+Барча жавоблар тўғри</w:t>
            </w:r>
          </w:p>
        </w:tc>
      </w:tr>
      <w:tr>
        <w:tc>
          <w:tcPr>
            <w:tcW w:type="dxa" w:w="2880"/>
          </w:tcPr>
          <w:p>
            <w:r>
              <w:t>303</w:t>
            </w:r>
          </w:p>
        </w:tc>
        <w:tc>
          <w:tcPr>
            <w:tcW w:type="dxa" w:w="2880"/>
          </w:tcPr>
          <w:p>
            <w:r>
              <w:t>Бир вақтнинг ўзида ҳам ягона яхлит деб қараладиган ҳар қандай объект, ҳам қўйилган мақсадларга эришиш манфаатларида бирлаштирилган турли элементлар мажмуи нима?</w:t>
            </w:r>
          </w:p>
        </w:tc>
        <w:tc>
          <w:tcPr>
            <w:tcW w:type="dxa" w:w="2880"/>
          </w:tcPr>
          <w:p>
            <w:r>
              <w:t>+ Дастурий таминот</w:t>
            </w:r>
          </w:p>
        </w:tc>
      </w:tr>
      <w:tr>
        <w:tc>
          <w:tcPr>
            <w:tcW w:type="dxa" w:w="2880"/>
          </w:tcPr>
          <w:p>
            <w:r>
              <w:t>304</w:t>
            </w:r>
          </w:p>
        </w:tc>
        <w:tc>
          <w:tcPr>
            <w:tcW w:type="dxa" w:w="2880"/>
          </w:tcPr>
          <w:p>
            <w:r>
              <w:t>Бир кредит тенг?</w:t>
            </w:r>
          </w:p>
        </w:tc>
        <w:tc>
          <w:tcPr>
            <w:tcW w:type="dxa" w:w="2880"/>
          </w:tcPr>
          <w:p>
            <w:r>
              <w:t>36 академик соатга</w:t>
            </w:r>
          </w:p>
        </w:tc>
      </w:tr>
      <w:tr>
        <w:tc>
          <w:tcPr>
            <w:tcW w:type="dxa" w:w="2880"/>
          </w:tcPr>
          <w:p>
            <w:r>
              <w:t>305</w:t>
            </w:r>
          </w:p>
        </w:tc>
        <w:tc>
          <w:tcPr>
            <w:tcW w:type="dxa" w:w="2880"/>
          </w:tcPr>
          <w:p>
            <w:r>
              <w:t>Бир-бирини кесадиган икки ёки ундан ортиқ доираларда қўлланиладиган график органайзерни белгиланг?</w:t>
            </w:r>
          </w:p>
        </w:tc>
        <w:tc>
          <w:tcPr>
            <w:tcW w:type="dxa" w:w="2880"/>
          </w:tcPr>
          <w:p>
            <w:r>
              <w:t>венн диаграммаси</w:t>
            </w:r>
          </w:p>
        </w:tc>
      </w:tr>
      <w:tr>
        <w:tc>
          <w:tcPr>
            <w:tcW w:type="dxa" w:w="2880"/>
          </w:tcPr>
          <w:p>
            <w:r>
              <w:t>306</w:t>
            </w:r>
          </w:p>
        </w:tc>
        <w:tc>
          <w:tcPr>
            <w:tcW w:type="dxa" w:w="2880"/>
          </w:tcPr>
          <w:p>
            <w:r>
              <w:t>Биринчиташкилқилингантармоқноми?</w:t>
            </w:r>
          </w:p>
        </w:tc>
        <w:tc>
          <w:tcPr>
            <w:tcW w:type="dxa" w:w="2880"/>
          </w:tcPr>
          <w:p>
            <w:r>
              <w:t>ARPANET</w:t>
            </w:r>
          </w:p>
        </w:tc>
      </w:tr>
      <w:tr>
        <w:tc>
          <w:tcPr>
            <w:tcW w:type="dxa" w:w="2880"/>
          </w:tcPr>
          <w:p>
            <w:r>
              <w:t>307</w:t>
            </w:r>
          </w:p>
        </w:tc>
        <w:tc>
          <w:tcPr>
            <w:tcW w:type="dxa" w:w="2880"/>
          </w:tcPr>
          <w:p>
            <w:r>
              <w:t>Бирор бир иш соҳасини танлашингиз танловингизга асос бўладиган имконият – бу... + қарор қабул қилишда эркинликка эришиш</w:t>
            </w:r>
          </w:p>
        </w:tc>
        <w:tc>
          <w:tcPr>
            <w:tcW w:type="dxa" w:w="2880"/>
          </w:tcPr>
          <w:p>
            <w:r/>
          </w:p>
        </w:tc>
      </w:tr>
      <w:tr>
        <w:tc>
          <w:tcPr>
            <w:tcW w:type="dxa" w:w="2880"/>
          </w:tcPr>
          <w:p>
            <w:r>
              <w:t>308</w:t>
            </w:r>
          </w:p>
        </w:tc>
        <w:tc>
          <w:tcPr>
            <w:tcW w:type="dxa" w:w="2880"/>
          </w:tcPr>
          <w:p>
            <w:r>
              <w:t>Бирор бир категория ичига ясаладиган (ички) категориялар сони канча булиши мумкин?</w:t>
            </w:r>
          </w:p>
        </w:tc>
        <w:tc>
          <w:tcPr>
            <w:tcW w:type="dxa" w:w="2880"/>
          </w:tcPr>
          <w:p>
            <w:r>
              <w:t>+Хотира ёки администратор окали чегараланади</w:t>
            </w:r>
          </w:p>
        </w:tc>
      </w:tr>
      <w:tr>
        <w:tc>
          <w:tcPr>
            <w:tcW w:type="dxa" w:w="2880"/>
          </w:tcPr>
          <w:p>
            <w:r>
              <w:t>309</w:t>
            </w:r>
          </w:p>
        </w:tc>
        <w:tc>
          <w:tcPr>
            <w:tcW w:type="dxa" w:w="2880"/>
          </w:tcPr>
          <w:p>
            <w:r>
              <w:t>Бирор бир категория ичига ясаладиган курслар сони канча булиши мумкин?</w:t>
            </w:r>
          </w:p>
        </w:tc>
        <w:tc>
          <w:tcPr>
            <w:tcW w:type="dxa" w:w="2880"/>
          </w:tcPr>
          <w:p>
            <w:r>
              <w:t>+Хотира ёки администратор окали чегараланади</w:t>
            </w:r>
          </w:p>
        </w:tc>
      </w:tr>
      <w:tr>
        <w:tc>
          <w:tcPr>
            <w:tcW w:type="dxa" w:w="2880"/>
          </w:tcPr>
          <w:p>
            <w:r>
              <w:t>310</w:t>
            </w:r>
          </w:p>
        </w:tc>
        <w:tc>
          <w:tcPr>
            <w:tcW w:type="dxa" w:w="2880"/>
          </w:tcPr>
          <w:p>
            <w:r>
              <w:t>Бирор бир курс ичига ясаладиган (ички) курслар сони канча булиши мумкин?</w:t>
            </w:r>
          </w:p>
        </w:tc>
        <w:tc>
          <w:tcPr>
            <w:tcW w:type="dxa" w:w="2880"/>
          </w:tcPr>
          <w:p>
            <w:r>
              <w:t>+12 та</w:t>
            </w:r>
          </w:p>
        </w:tc>
      </w:tr>
      <w:tr>
        <w:tc>
          <w:tcPr>
            <w:tcW w:type="dxa" w:w="2880"/>
          </w:tcPr>
          <w:p>
            <w:r>
              <w:t>311</w:t>
            </w:r>
          </w:p>
        </w:tc>
        <w:tc>
          <w:tcPr>
            <w:tcW w:type="dxa" w:w="2880"/>
          </w:tcPr>
          <w:p>
            <w:r>
              <w:t>Бирор бир янгиликдан инновацияларнинг фарқи нимада?</w:t>
            </w:r>
          </w:p>
        </w:tc>
        <w:tc>
          <w:tcPr>
            <w:tcW w:type="dxa" w:w="2880"/>
          </w:tcPr>
          <w:p>
            <w:r>
              <w:t>Инновациялар шунча-ки янгилик бўлмасдан мавжуд тизимни тубдан ислоҳ қилиш учун база яратиб берув-чи ва фойда келтирувчи хусусият, инновациялар тижоратчилик нуқтаи назаридан потенциал жиҳатдан фойда келтириши кутилади</w:t>
            </w:r>
          </w:p>
        </w:tc>
      </w:tr>
      <w:tr>
        <w:tc>
          <w:tcPr>
            <w:tcW w:type="dxa" w:w="2880"/>
          </w:tcPr>
          <w:p>
            <w:r>
              <w:t>312</w:t>
            </w:r>
          </w:p>
        </w:tc>
        <w:tc>
          <w:tcPr>
            <w:tcW w:type="dxa" w:w="2880"/>
          </w:tcPr>
          <w:p>
            <w:r>
              <w:t>Битирув малакавий ишни ҳимоя қилиш тартиби қайси норматив ҳужжат билан белгиланади?</w:t>
            </w:r>
          </w:p>
        </w:tc>
        <w:tc>
          <w:tcPr>
            <w:tcW w:type="dxa" w:w="2880"/>
          </w:tcPr>
          <w:p>
            <w:r>
              <w:t>"Ўзб Рес олий таълим муассасалари битирувчиларини якуний давлат аттестацияси тўғрисида"ги  Низом билан</w:t>
            </w:r>
          </w:p>
        </w:tc>
      </w:tr>
      <w:tr>
        <w:tc>
          <w:tcPr>
            <w:tcW w:type="dxa" w:w="2880"/>
          </w:tcPr>
          <w:p>
            <w:r>
              <w:t>313</w:t>
            </w:r>
          </w:p>
        </w:tc>
        <w:tc>
          <w:tcPr>
            <w:tcW w:type="dxa" w:w="2880"/>
          </w:tcPr>
          <w:p>
            <w:r>
              <w:t>БЛУМ Б.Блум таксономияси бўйича қуйидаги вазият қандай категорияга тааллуқли?</w:t>
            </w:r>
          </w:p>
        </w:tc>
        <w:tc>
          <w:tcPr>
            <w:tcW w:type="dxa" w:w="2880"/>
          </w:tcPr>
          <w:p>
            <w:r>
              <w:t>Талаба газета мақоласига танқидий муносабат билдиради. баҳолаш</w:t>
            </w:r>
          </w:p>
        </w:tc>
      </w:tr>
      <w:tr>
        <w:tc>
          <w:tcPr>
            <w:tcW w:type="dxa" w:w="2880"/>
          </w:tcPr>
          <w:p>
            <w:r>
              <w:t>314</w:t>
            </w:r>
          </w:p>
        </w:tc>
        <w:tc>
          <w:tcPr>
            <w:tcW w:type="dxa" w:w="2880"/>
          </w:tcPr>
          <w:p>
            <w:r>
              <w:t>БЛУМ Блум таксономияси бўйича синтез ўқув мақсадини аниқлаш учун қандай қийинлик даражасига эга бўлган тестлар тузилади?</w:t>
            </w:r>
          </w:p>
        </w:tc>
        <w:tc>
          <w:tcPr>
            <w:tcW w:type="dxa" w:w="2880"/>
          </w:tcPr>
          <w:p>
            <w:r>
              <w:t>Продуктив</w:t>
            </w:r>
          </w:p>
        </w:tc>
      </w:tr>
      <w:tr>
        <w:tc>
          <w:tcPr>
            <w:tcW w:type="dxa" w:w="2880"/>
          </w:tcPr>
          <w:p>
            <w:r>
              <w:t>315</w:t>
            </w:r>
          </w:p>
        </w:tc>
        <w:tc>
          <w:tcPr>
            <w:tcW w:type="dxa" w:w="2880"/>
          </w:tcPr>
          <w:p>
            <w:r>
              <w:t>Блум таксономияси бўйича қуйидаги вазият қандай категорияга тааллуқли?</w:t>
            </w:r>
          </w:p>
        </w:tc>
        <w:tc>
          <w:tcPr>
            <w:tcW w:type="dxa" w:w="2880"/>
          </w:tcPr>
          <w:p>
            <w:r>
              <w:t>Талаба газета мақоласида берилган далиллар ўртасида қарама-қаршиликларни топади. Анализ</w:t>
            </w:r>
          </w:p>
        </w:tc>
      </w:tr>
      <w:tr>
        <w:tc>
          <w:tcPr>
            <w:tcW w:type="dxa" w:w="2880"/>
          </w:tcPr>
          <w:p>
            <w:r>
              <w:t>316</w:t>
            </w:r>
          </w:p>
        </w:tc>
        <w:tc>
          <w:tcPr>
            <w:tcW w:type="dxa" w:w="2880"/>
          </w:tcPr>
          <w:p>
            <w:r>
              <w:t>Блум таксономияси бўйича тушуниш ўқув мақсадини аниқлаш учун қандай қийинлик даражасига эга бўлган тестлар тузилади?</w:t>
            </w:r>
          </w:p>
        </w:tc>
        <w:tc>
          <w:tcPr>
            <w:tcW w:type="dxa" w:w="2880"/>
          </w:tcPr>
          <w:p>
            <w:r>
              <w:t>Қўллаш</w:t>
            </w:r>
          </w:p>
        </w:tc>
      </w:tr>
      <w:tr>
        <w:tc>
          <w:tcPr>
            <w:tcW w:type="dxa" w:w="2880"/>
          </w:tcPr>
          <w:p>
            <w:r>
              <w:t>317</w:t>
            </w:r>
          </w:p>
        </w:tc>
        <w:tc>
          <w:tcPr>
            <w:tcW w:type="dxa" w:w="2880"/>
          </w:tcPr>
          <w:p>
            <w:r>
              <w:t>Блум таксономияси неча босқичдан иборат?</w:t>
            </w:r>
          </w:p>
        </w:tc>
        <w:tc>
          <w:tcPr>
            <w:tcW w:type="dxa" w:w="2880"/>
          </w:tcPr>
          <w:p>
            <w:r>
              <w:t>6 та</w:t>
            </w:r>
          </w:p>
        </w:tc>
      </w:tr>
      <w:tr>
        <w:tc>
          <w:tcPr>
            <w:tcW w:type="dxa" w:w="2880"/>
          </w:tcPr>
          <w:p>
            <w:r>
              <w:t>318</w:t>
            </w:r>
          </w:p>
        </w:tc>
        <w:tc>
          <w:tcPr>
            <w:tcW w:type="dxa" w:w="2880"/>
          </w:tcPr>
          <w:p>
            <w:r>
              <w:t>Блум таксономиясини кетма-кетлигини тўғри ўрнатинг?</w:t>
            </w:r>
          </w:p>
        </w:tc>
        <w:tc>
          <w:tcPr>
            <w:tcW w:type="dxa" w:w="2880"/>
          </w:tcPr>
          <w:p>
            <w:r>
              <w:t>Билиш, тушуниш, қўллаш, таҳлил, синтез, баҳолаш.</w:t>
            </w:r>
          </w:p>
        </w:tc>
      </w:tr>
      <w:tr>
        <w:tc>
          <w:tcPr>
            <w:tcW w:type="dxa" w:w="2880"/>
          </w:tcPr>
          <w:p>
            <w:r>
              <w:t>319</w:t>
            </w:r>
          </w:p>
        </w:tc>
        <w:tc>
          <w:tcPr>
            <w:tcW w:type="dxa" w:w="2880"/>
          </w:tcPr>
          <w:p>
            <w:r>
              <w:t>Болалар ва ўсмирлар ижодиёти саройларидаги таълим жараёни таълимнинг қайси турига тааллуқли?</w:t>
            </w:r>
          </w:p>
        </w:tc>
        <w:tc>
          <w:tcPr>
            <w:tcW w:type="dxa" w:w="2880"/>
          </w:tcPr>
          <w:p>
            <w:r>
              <w:t>Мактабдан ташқари таълим</w:t>
            </w:r>
          </w:p>
        </w:tc>
      </w:tr>
      <w:tr>
        <w:tc>
          <w:tcPr>
            <w:tcW w:type="dxa" w:w="2880"/>
          </w:tcPr>
          <w:p>
            <w:r>
              <w:t>320</w:t>
            </w:r>
          </w:p>
        </w:tc>
        <w:tc>
          <w:tcPr>
            <w:tcW w:type="dxa" w:w="2880"/>
          </w:tcPr>
          <w:p>
            <w:r>
              <w:t>Бошқа LMS тизимларга қараганда энг кўп қўшимча плагин ва модуллари мавжуд бўлган дастурий мажмуа .......+Moodle</w:t>
            </w:r>
          </w:p>
        </w:tc>
        <w:tc>
          <w:tcPr>
            <w:tcW w:type="dxa" w:w="2880"/>
          </w:tcPr>
          <w:p>
            <w:r/>
          </w:p>
        </w:tc>
      </w:tr>
      <w:tr>
        <w:tc>
          <w:tcPr>
            <w:tcW w:type="dxa" w:w="2880"/>
          </w:tcPr>
          <w:p>
            <w:r>
              <w:t>321</w:t>
            </w:r>
          </w:p>
        </w:tc>
        <w:tc>
          <w:tcPr>
            <w:tcW w:type="dxa" w:w="2880"/>
          </w:tcPr>
          <w:p>
            <w:r>
              <w:t>Бошқа LMS тизимларга қараганда энг кўп қўшимча плагин ва модуллари мавжуд бўлган дастурий мажмуа. ?</w:t>
            </w:r>
          </w:p>
        </w:tc>
        <w:tc>
          <w:tcPr>
            <w:tcW w:type="dxa" w:w="2880"/>
          </w:tcPr>
          <w:p>
            <w:r>
              <w:t>Moodle</w:t>
            </w:r>
          </w:p>
        </w:tc>
      </w:tr>
      <w:tr>
        <w:tc>
          <w:tcPr>
            <w:tcW w:type="dxa" w:w="2880"/>
          </w:tcPr>
          <w:p>
            <w:r>
              <w:t>322</w:t>
            </w:r>
          </w:p>
        </w:tc>
        <w:tc>
          <w:tcPr>
            <w:tcW w:type="dxa" w:w="2880"/>
          </w:tcPr>
          <w:p>
            <w:r>
              <w:t>Бошқаларнинг хатти-ҳаракатларини бошқаришда сизнинг тазйиқингиз сезилмайдиган даражада иш тута оласизми?</w:t>
            </w:r>
          </w:p>
        </w:tc>
        <w:tc>
          <w:tcPr>
            <w:tcW w:type="dxa" w:w="2880"/>
          </w:tcPr>
          <w:p>
            <w:r>
              <w:t>+ йўқ</w:t>
            </w:r>
          </w:p>
        </w:tc>
      </w:tr>
      <w:tr>
        <w:tc>
          <w:tcPr>
            <w:tcW w:type="dxa" w:w="2880"/>
          </w:tcPr>
          <w:p>
            <w:r>
              <w:t>323</w:t>
            </w:r>
          </w:p>
        </w:tc>
        <w:tc>
          <w:tcPr>
            <w:tcW w:type="dxa" w:w="2880"/>
          </w:tcPr>
          <w:p>
            <w:r>
              <w:t>Бошқариш бу?</w:t>
            </w:r>
          </w:p>
        </w:tc>
        <w:tc>
          <w:tcPr>
            <w:tcW w:type="dxa" w:w="2880"/>
          </w:tcPr>
          <w:p>
            <w:r>
              <w:t>ошқаларни ишлашга ундаш, назорат қилиш, тўғри қарор қабул қилиш, жараённи ташкил этиш, бошқариш</w:t>
            </w:r>
          </w:p>
        </w:tc>
      </w:tr>
      <w:tr>
        <w:tc>
          <w:tcPr>
            <w:tcW w:type="dxa" w:w="2880"/>
          </w:tcPr>
          <w:p>
            <w:r>
              <w:t>324</w:t>
            </w:r>
          </w:p>
        </w:tc>
        <w:tc>
          <w:tcPr>
            <w:tcW w:type="dxa" w:w="2880"/>
          </w:tcPr>
          <w:p>
            <w:r>
              <w:t>Бошқариш самарадорлиги – бу...?</w:t>
            </w:r>
          </w:p>
        </w:tc>
        <w:tc>
          <w:tcPr>
            <w:tcW w:type="dxa" w:w="2880"/>
          </w:tcPr>
          <w:p>
            <w:r>
              <w:t>Бошқариш фаолияти натижавийлиги</w:t>
            </w:r>
          </w:p>
        </w:tc>
      </w:tr>
      <w:tr>
        <w:tc>
          <w:tcPr>
            <w:tcW w:type="dxa" w:w="2880"/>
          </w:tcPr>
          <w:p>
            <w:r>
              <w:t>325</w:t>
            </w:r>
          </w:p>
        </w:tc>
        <w:tc>
          <w:tcPr>
            <w:tcW w:type="dxa" w:w="2880"/>
          </w:tcPr>
          <w:p>
            <w:r>
              <w:t>Бошқаришнинг асосий функция-лари?</w:t>
            </w:r>
          </w:p>
        </w:tc>
        <w:tc>
          <w:tcPr>
            <w:tcW w:type="dxa" w:w="2880"/>
          </w:tcPr>
          <w:p>
            <w:r>
              <w:t>Режалаштириш, ташкил этиш, мувофиқлаштириш, рағбатлантириш (мотивация), назорат</w:t>
            </w:r>
          </w:p>
        </w:tc>
      </w:tr>
      <w:tr>
        <w:tc>
          <w:tcPr>
            <w:tcW w:type="dxa" w:w="2880"/>
          </w:tcPr>
          <w:p>
            <w:r>
              <w:t>326</w:t>
            </w:r>
          </w:p>
        </w:tc>
        <w:tc>
          <w:tcPr>
            <w:tcW w:type="dxa" w:w="2880"/>
          </w:tcPr>
          <w:p>
            <w:r>
              <w:t>Бошқаришнинг қандай усулида раҳбар барча масъулиятни ўзига олиб қарор чиқаради?</w:t>
            </w:r>
          </w:p>
        </w:tc>
        <w:tc>
          <w:tcPr>
            <w:tcW w:type="dxa" w:w="2880"/>
          </w:tcPr>
          <w:p>
            <w:r>
              <w:t>Авторитар усулида</w:t>
            </w:r>
          </w:p>
        </w:tc>
      </w:tr>
      <w:tr>
        <w:tc>
          <w:tcPr>
            <w:tcW w:type="dxa" w:w="2880"/>
          </w:tcPr>
          <w:p>
            <w:r>
              <w:t>327</w:t>
            </w:r>
          </w:p>
        </w:tc>
        <w:tc>
          <w:tcPr>
            <w:tcW w:type="dxa" w:w="2880"/>
          </w:tcPr>
          <w:p>
            <w:r>
              <w:t>Бошқарув ахборот тизимлари нимадан ибортадир?</w:t>
            </w:r>
          </w:p>
        </w:tc>
        <w:tc>
          <w:tcPr>
            <w:tcW w:type="dxa" w:w="2880"/>
          </w:tcPr>
          <w:p>
            <w:r>
              <w:t>Бошқарувнинг ахборот технологияси мақсади фирмадаги қарорлар қабул қилиш билан алоқадор бўлган ҳеч бир истисносиз барча ходимларнинг ахбортга бўлган эҳтиёжини қондиришдан иборатдир</w:t>
            </w:r>
          </w:p>
        </w:tc>
      </w:tr>
      <w:tr>
        <w:tc>
          <w:tcPr>
            <w:tcW w:type="dxa" w:w="2880"/>
          </w:tcPr>
          <w:p>
            <w:r>
              <w:t>328</w:t>
            </w:r>
          </w:p>
        </w:tc>
        <w:tc>
          <w:tcPr>
            <w:tcW w:type="dxa" w:w="2880"/>
          </w:tcPr>
          <w:p>
            <w:r>
              <w:t>Бошқарув ахборот тизимларининг асосий компонентлари нималардан иборат?</w:t>
            </w:r>
          </w:p>
        </w:tc>
        <w:tc>
          <w:tcPr>
            <w:tcW w:type="dxa" w:w="2880"/>
          </w:tcPr>
          <w:p>
            <w:r>
              <w:t>Маълумотлар базасининг ичидаги маълумотлар тегишли дастурий таъминот ёрдамида даврий ва махсус ҳисоботларга ўзгартирилади, улар ташкилотда қарорлар қабул қилишда иштирок этадиган мутахассисларга тақдим этилади</w:t>
            </w:r>
          </w:p>
        </w:tc>
      </w:tr>
      <w:tr>
        <w:tc>
          <w:tcPr>
            <w:tcW w:type="dxa" w:w="2880"/>
          </w:tcPr>
          <w:p>
            <w:r>
              <w:t>329</w:t>
            </w:r>
          </w:p>
        </w:tc>
        <w:tc>
          <w:tcPr>
            <w:tcW w:type="dxa" w:w="2880"/>
          </w:tcPr>
          <w:p>
            <w:r>
              <w:t>Бошқарув масъулияти ва ваколатларини ўзингиз ва ўринбосаларингиз ўртасида тақсимлаб бўлгач: + фақат уларнинг назоратини йўлга қўясиз;</w:t>
            </w:r>
          </w:p>
        </w:tc>
        <w:tc>
          <w:tcPr>
            <w:tcW w:type="dxa" w:w="2880"/>
          </w:tcPr>
          <w:p>
            <w:r/>
          </w:p>
        </w:tc>
      </w:tr>
      <w:tr>
        <w:tc>
          <w:tcPr>
            <w:tcW w:type="dxa" w:w="2880"/>
          </w:tcPr>
          <w:p>
            <w:r>
              <w:t>330</w:t>
            </w:r>
          </w:p>
        </w:tc>
        <w:tc>
          <w:tcPr>
            <w:tcW w:type="dxa" w:w="2880"/>
          </w:tcPr>
          <w:p>
            <w:r>
              <w:t>Бошқарув мулоқотининг биринчи қонуни нимани ўргатади?</w:t>
            </w:r>
          </w:p>
        </w:tc>
        <w:tc>
          <w:tcPr>
            <w:tcW w:type="dxa" w:w="2880"/>
          </w:tcPr>
          <w:p>
            <w:r>
              <w:t>Ходимлар билан бир хилдаги касбий тилда гаплашишни</w:t>
            </w:r>
          </w:p>
        </w:tc>
      </w:tr>
      <w:tr>
        <w:tc>
          <w:tcPr>
            <w:tcW w:type="dxa" w:w="2880"/>
          </w:tcPr>
          <w:p>
            <w:r>
              <w:t>331</w:t>
            </w:r>
          </w:p>
        </w:tc>
        <w:tc>
          <w:tcPr>
            <w:tcW w:type="dxa" w:w="2880"/>
          </w:tcPr>
          <w:p>
            <w:r>
              <w:t>Бошқарувда топшириқларни бажа-риш истаги нима деб аталади?</w:t>
            </w:r>
          </w:p>
        </w:tc>
        <w:tc>
          <w:tcPr>
            <w:tcW w:type="dxa" w:w="2880"/>
          </w:tcPr>
          <w:p>
            <w:r>
              <w:t>Мотив</w:t>
            </w:r>
          </w:p>
        </w:tc>
      </w:tr>
      <w:tr>
        <w:tc>
          <w:tcPr>
            <w:tcW w:type="dxa" w:w="2880"/>
          </w:tcPr>
          <w:p>
            <w:r>
              <w:t>332</w:t>
            </w:r>
          </w:p>
        </w:tc>
        <w:tc>
          <w:tcPr>
            <w:tcW w:type="dxa" w:w="2880"/>
          </w:tcPr>
          <w:p>
            <w:r>
              <w:t>Бошқарувнинг ахборот технологияси мақсади нимадан иборатдир?</w:t>
            </w:r>
          </w:p>
        </w:tc>
        <w:tc>
          <w:tcPr>
            <w:tcW w:type="dxa" w:w="2880"/>
          </w:tcPr>
          <w:p>
            <w:r>
              <w:t>Фирмадаги қарорлар қабул қилиш билан алоқадор бўлган ҳеч бир истисносиз барча ходимлар-нинг ахборотга бўлган эҳтиёжини қондиришдан иборатдир</w:t>
            </w:r>
          </w:p>
        </w:tc>
      </w:tr>
      <w:tr>
        <w:tc>
          <w:tcPr>
            <w:tcW w:type="dxa" w:w="2880"/>
          </w:tcPr>
          <w:p>
            <w:r>
              <w:t>333</w:t>
            </w:r>
          </w:p>
        </w:tc>
        <w:tc>
          <w:tcPr>
            <w:tcW w:type="dxa" w:w="2880"/>
          </w:tcPr>
          <w:p>
            <w:r>
              <w:t>Брейнсторминг усули – + психологик усул бўлиб, "ақлий ҳужум" деган маънони билдиради.</w:t>
            </w:r>
          </w:p>
        </w:tc>
        <w:tc>
          <w:tcPr>
            <w:tcW w:type="dxa" w:w="2880"/>
          </w:tcPr>
          <w:p>
            <w:r/>
          </w:p>
        </w:tc>
      </w:tr>
      <w:tr>
        <w:tc>
          <w:tcPr>
            <w:tcW w:type="dxa" w:w="2880"/>
          </w:tcPr>
          <w:p>
            <w:r>
              <w:t>334</w:t>
            </w:r>
          </w:p>
        </w:tc>
        <w:tc>
          <w:tcPr>
            <w:tcW w:type="dxa" w:w="2880"/>
          </w:tcPr>
          <w:p>
            <w:r>
              <w:t>Брейншторминг усули –?</w:t>
            </w:r>
          </w:p>
        </w:tc>
        <w:tc>
          <w:tcPr>
            <w:tcW w:type="dxa" w:w="2880"/>
          </w:tcPr>
          <w:p>
            <w:r>
              <w:t>Психологик усул бўлиб, "ақлий ҳужум" деган маънони билдиради.</w:t>
            </w:r>
          </w:p>
        </w:tc>
      </w:tr>
      <w:tr>
        <w:tc>
          <w:tcPr>
            <w:tcW w:type="dxa" w:w="2880"/>
          </w:tcPr>
          <w:p>
            <w:r>
              <w:t>335</w:t>
            </w:r>
          </w:p>
        </w:tc>
        <w:tc>
          <w:tcPr>
            <w:tcW w:type="dxa" w:w="2880"/>
          </w:tcPr>
          <w:p>
            <w:r>
              <w:t>Броwсерс (браузерлар) нима?</w:t>
            </w:r>
          </w:p>
        </w:tc>
        <w:tc>
          <w:tcPr>
            <w:tcW w:type="dxa" w:w="2880"/>
          </w:tcPr>
          <w:p>
            <w:r>
              <w:t>Wэб ҳужжатларни кўриш дастури</w:t>
            </w:r>
          </w:p>
        </w:tc>
      </w:tr>
      <w:tr>
        <w:tc>
          <w:tcPr>
            <w:tcW w:type="dxa" w:w="2880"/>
          </w:tcPr>
          <w:p>
            <w:r>
              <w:t>336</w:t>
            </w:r>
          </w:p>
        </w:tc>
        <w:tc>
          <w:tcPr>
            <w:tcW w:type="dxa" w:w="2880"/>
          </w:tcPr>
          <w:p>
            <w:r>
              <w:t>Бугунги кунда аниқланган Компьютер тармоқларига суқилиб кирувчиларни кўрсатинг?</w:t>
            </w:r>
          </w:p>
        </w:tc>
        <w:tc>
          <w:tcPr>
            <w:tcW w:type="dxa" w:w="2880"/>
          </w:tcPr>
          <w:p>
            <w:r>
              <w:t>Хакерлар, кракерлар, компьютер қароқчилари</w:t>
            </w:r>
          </w:p>
        </w:tc>
      </w:tr>
      <w:tr>
        <w:tc>
          <w:tcPr>
            <w:tcW w:type="dxa" w:w="2880"/>
          </w:tcPr>
          <w:p>
            <w:r>
              <w:t>337</w:t>
            </w:r>
          </w:p>
        </w:tc>
        <w:tc>
          <w:tcPr>
            <w:tcW w:type="dxa" w:w="2880"/>
          </w:tcPr>
          <w:p>
            <w:r>
              <w:t>Бугунги кунда давлат органларининг веб-сайтлари орқали аҳолига интерактив давлат хизматлари асосида неча турдаги интерактив хизматлар кўрсатилади?</w:t>
            </w:r>
          </w:p>
        </w:tc>
        <w:tc>
          <w:tcPr>
            <w:tcW w:type="dxa" w:w="2880"/>
          </w:tcPr>
          <w:p>
            <w:r>
              <w:t>384 турдаги</w:t>
            </w:r>
          </w:p>
        </w:tc>
      </w:tr>
      <w:tr>
        <w:tc>
          <w:tcPr>
            <w:tcW w:type="dxa" w:w="2880"/>
          </w:tcPr>
          <w:p>
            <w:r>
              <w:t>338</w:t>
            </w:r>
          </w:p>
        </w:tc>
        <w:tc>
          <w:tcPr>
            <w:tcW w:type="dxa" w:w="2880"/>
          </w:tcPr>
          <w:p>
            <w:r>
              <w:t>Бугунги кунда жаҳон жамоатчилиги томонидан кенг эътироф этилган, дунёда ўхшаши кам бўлган Ўзбекистоннинг Кадрлар тайёрлаш миллий дастурини мазмун-моҳияти, асосий мақсад ва вазифалари, устувор йўналишлари ҳақида Юртбошимиз дастлаб қачон фикр билдирган эди?</w:t>
            </w:r>
          </w:p>
        </w:tc>
        <w:tc>
          <w:tcPr>
            <w:tcW w:type="dxa" w:w="2880"/>
          </w:tcPr>
          <w:p>
            <w:r>
              <w:t>1990 йил 4 августда</w:t>
            </w:r>
          </w:p>
        </w:tc>
      </w:tr>
      <w:tr>
        <w:tc>
          <w:tcPr>
            <w:tcW w:type="dxa" w:w="2880"/>
          </w:tcPr>
          <w:p>
            <w:r>
              <w:t>339</w:t>
            </w:r>
          </w:p>
        </w:tc>
        <w:tc>
          <w:tcPr>
            <w:tcW w:type="dxa" w:w="2880"/>
          </w:tcPr>
          <w:p>
            <w:r>
              <w:t>Бугунги кунда тизимли ёндашув илм-фаннинг қанча сохаларида қўлланилмоқда?</w:t>
            </w:r>
          </w:p>
        </w:tc>
        <w:tc>
          <w:tcPr>
            <w:tcW w:type="dxa" w:w="2880"/>
          </w:tcPr>
          <w:p>
            <w:r>
              <w:t>+ Бир неча</w:t>
            </w:r>
          </w:p>
        </w:tc>
      </w:tr>
      <w:tr>
        <w:tc>
          <w:tcPr>
            <w:tcW w:type="dxa" w:w="2880"/>
          </w:tcPr>
          <w:p>
            <w:r>
              <w:t>340</w:t>
            </w:r>
          </w:p>
        </w:tc>
        <w:tc>
          <w:tcPr>
            <w:tcW w:type="dxa" w:w="2880"/>
          </w:tcPr>
          <w:p>
            <w:r>
              <w:t>Бундай турдаги портфолио индивиудал таълимий муваффа-қиятларнинг сертификатланган портфели: диплом, фахрий ёрлиқ, гувоҳнома ва бошқаларни ўзид ажамлайди?</w:t>
            </w:r>
          </w:p>
        </w:tc>
        <w:tc>
          <w:tcPr>
            <w:tcW w:type="dxa" w:w="2880"/>
          </w:tcPr>
          <w:p>
            <w:r>
              <w:t>"Ҳужжатлар портфолиоси"</w:t>
            </w:r>
          </w:p>
        </w:tc>
      </w:tr>
      <w:tr>
        <w:tc>
          <w:tcPr>
            <w:tcW w:type="dxa" w:w="2880"/>
          </w:tcPr>
          <w:p>
            <w:r>
              <w:t>341</w:t>
            </w:r>
          </w:p>
        </w:tc>
        <w:tc>
          <w:tcPr>
            <w:tcW w:type="dxa" w:w="2880"/>
          </w:tcPr>
          <w:p>
            <w:r>
              <w:t>Бюджет маблағлари ҳисобидан ОТМнинг молиявий таъминотини амалга оши-риш қайси йўналишларга мувофиқ содир этилади?</w:t>
            </w:r>
          </w:p>
        </w:tc>
        <w:tc>
          <w:tcPr>
            <w:tcW w:type="dxa" w:w="2880"/>
          </w:tcPr>
          <w:p>
            <w:r>
              <w:t>Иш ҳақи, иш ҳақига ажратма-лар, стипендиялар, бошқа харажатлар</w:t>
            </w:r>
          </w:p>
        </w:tc>
      </w:tr>
      <w:tr>
        <w:tc>
          <w:tcPr>
            <w:tcW w:type="dxa" w:w="2880"/>
          </w:tcPr>
          <w:p>
            <w:r>
              <w:t>342</w:t>
            </w:r>
          </w:p>
        </w:tc>
        <w:tc>
          <w:tcPr>
            <w:tcW w:type="dxa" w:w="2880"/>
          </w:tcPr>
          <w:p>
            <w:r>
              <w:t>Вазият ҳақида узил-кесил қарашнинг шаклланиши қандай моделга тааллуқли?</w:t>
            </w:r>
          </w:p>
        </w:tc>
        <w:tc>
          <w:tcPr>
            <w:tcW w:type="dxa" w:w="2880"/>
          </w:tcPr>
          <w:p>
            <w:r>
              <w:t>Концептуал модель</w:t>
            </w:r>
          </w:p>
        </w:tc>
      </w:tr>
      <w:tr>
        <w:tc>
          <w:tcPr>
            <w:tcW w:type="dxa" w:w="2880"/>
          </w:tcPr>
          <w:p>
            <w:r>
              <w:t>343</w:t>
            </w:r>
          </w:p>
        </w:tc>
        <w:tc>
          <w:tcPr>
            <w:tcW w:type="dxa" w:w="2880"/>
          </w:tcPr>
          <w:p>
            <w:r>
              <w:t>Ватанимизнинг ҳар томонлама ривожланиши ва унда амалга оширилаётган ислоҳотларнинг муваффақияти кўп жиҳатдан нималарга боғлиқ?</w:t>
            </w:r>
          </w:p>
        </w:tc>
        <w:tc>
          <w:tcPr>
            <w:tcW w:type="dxa" w:w="2880"/>
          </w:tcPr>
          <w:p>
            <w:r>
              <w:t>Халқнинг ҳуқуқий онги ва маданияти даражасига</w:t>
            </w:r>
          </w:p>
        </w:tc>
      </w:tr>
      <w:tr>
        <w:tc>
          <w:tcPr>
            <w:tcW w:type="dxa" w:w="2880"/>
          </w:tcPr>
          <w:p>
            <w:r>
              <w:t>344</w:t>
            </w:r>
          </w:p>
        </w:tc>
        <w:tc>
          <w:tcPr>
            <w:tcW w:type="dxa" w:w="2880"/>
          </w:tcPr>
          <w:p>
            <w:r>
              <w:t>Вебга йўналтирилган контентни бошқарувчи тизим қандай номланади?</w:t>
            </w:r>
          </w:p>
        </w:tc>
        <w:tc>
          <w:tcPr>
            <w:tcW w:type="dxa" w:w="2880"/>
          </w:tcPr>
          <w:p>
            <w:r>
              <w:t>+CMS</w:t>
            </w:r>
          </w:p>
        </w:tc>
      </w:tr>
      <w:tr>
        <w:tc>
          <w:tcPr>
            <w:tcW w:type="dxa" w:w="2880"/>
          </w:tcPr>
          <w:p>
            <w:r>
              <w:t>345</w:t>
            </w:r>
          </w:p>
        </w:tc>
        <w:tc>
          <w:tcPr>
            <w:tcW w:type="dxa" w:w="2880"/>
          </w:tcPr>
          <w:p>
            <w:r>
              <w:t>Вебга йўналтирилган контентни бошқарувчи тизимларга кирувчи дастурий воситаларни кўрсатинг?</w:t>
            </w:r>
          </w:p>
        </w:tc>
        <w:tc>
          <w:tcPr>
            <w:tcW w:type="dxa" w:w="2880"/>
          </w:tcPr>
          <w:p>
            <w:r>
              <w:t>+WordPress, Joomla, Drupal</w:t>
            </w:r>
          </w:p>
        </w:tc>
      </w:tr>
      <w:tr>
        <w:tc>
          <w:tcPr>
            <w:tcW w:type="dxa" w:w="2880"/>
          </w:tcPr>
          <w:p>
            <w:r>
              <w:t>346</w:t>
            </w:r>
          </w:p>
        </w:tc>
        <w:tc>
          <w:tcPr>
            <w:tcW w:type="dxa" w:w="2880"/>
          </w:tcPr>
          <w:p>
            <w:r>
              <w:t>Вебга йўналтирилган таълим(ўқиш, виртуал таълим муҳити)ни бошқариш тизими қандай номланади?</w:t>
            </w:r>
          </w:p>
        </w:tc>
        <w:tc>
          <w:tcPr>
            <w:tcW w:type="dxa" w:w="2880"/>
          </w:tcPr>
          <w:p>
            <w:r>
              <w:t>+LMS</w:t>
            </w:r>
          </w:p>
        </w:tc>
      </w:tr>
      <w:tr>
        <w:tc>
          <w:tcPr>
            <w:tcW w:type="dxa" w:w="2880"/>
          </w:tcPr>
          <w:p>
            <w:r>
              <w:t>347</w:t>
            </w:r>
          </w:p>
        </w:tc>
        <w:tc>
          <w:tcPr>
            <w:tcW w:type="dxa" w:w="2880"/>
          </w:tcPr>
          <w:p>
            <w:r>
              <w:t>Вебга йўналтирилган таълим(ўқиш, виртуал таълим муҳити)ни бошқариш тизимларига кирувчи дастурий воситаларнининг асосий функцияларини кўрсатинг. +Барчаси тўғри</w:t>
            </w:r>
          </w:p>
        </w:tc>
        <w:tc>
          <w:tcPr>
            <w:tcW w:type="dxa" w:w="2880"/>
          </w:tcPr>
          <w:p>
            <w:r/>
          </w:p>
        </w:tc>
      </w:tr>
      <w:tr>
        <w:tc>
          <w:tcPr>
            <w:tcW w:type="dxa" w:w="2880"/>
          </w:tcPr>
          <w:p>
            <w:r>
              <w:t>348</w:t>
            </w:r>
          </w:p>
        </w:tc>
        <w:tc>
          <w:tcPr>
            <w:tcW w:type="dxa" w:w="2880"/>
          </w:tcPr>
          <w:p>
            <w:r>
              <w:t>Вебга йўналтирилган таълим(ўқиш, виртуал таълим муҳити)ни бошқариш тизимларига кирувчи дастурий воситаларни кўрсатинг?</w:t>
            </w:r>
          </w:p>
        </w:tc>
        <w:tc>
          <w:tcPr>
            <w:tcW w:type="dxa" w:w="2880"/>
          </w:tcPr>
          <w:p>
            <w:r>
              <w:t>+Atutor, Moodle, Chamilo, Estudy</w:t>
            </w:r>
          </w:p>
        </w:tc>
      </w:tr>
      <w:tr>
        <w:tc>
          <w:tcPr>
            <w:tcW w:type="dxa" w:w="2880"/>
          </w:tcPr>
          <w:p>
            <w:r>
              <w:t>349</w:t>
            </w:r>
          </w:p>
        </w:tc>
        <w:tc>
          <w:tcPr>
            <w:tcW w:type="dxa" w:w="2880"/>
          </w:tcPr>
          <w:p>
            <w:r>
              <w:t>Векторли расмлар билан ишловчи дастурлар тўғри кўрсатилган қаторги кўрсатинг: +CorelDraw, CorelXara, CorelPhotoPaint, AdobePhotoShop, AdobeIllustrator</w:t>
            </w:r>
          </w:p>
        </w:tc>
        <w:tc>
          <w:tcPr>
            <w:tcW w:type="dxa" w:w="2880"/>
          </w:tcPr>
          <w:p>
            <w:r/>
          </w:p>
        </w:tc>
      </w:tr>
      <w:tr>
        <w:tc>
          <w:tcPr>
            <w:tcW w:type="dxa" w:w="2880"/>
          </w:tcPr>
          <w:p>
            <w:r>
              <w:t>350</w:t>
            </w:r>
          </w:p>
        </w:tc>
        <w:tc>
          <w:tcPr>
            <w:tcW w:type="dxa" w:w="2880"/>
          </w:tcPr>
          <w:p>
            <w:r>
              <w:t>Венн диаграммаси – бу …?</w:t>
            </w:r>
          </w:p>
        </w:tc>
        <w:tc>
          <w:tcPr>
            <w:tcW w:type="dxa" w:w="2880"/>
          </w:tcPr>
          <w:p>
            <w:r>
              <w:t>бир-бирини кесадиган икки ёки ундан ортиқ доиралар қўлланилади</w:t>
            </w:r>
          </w:p>
        </w:tc>
      </w:tr>
      <w:tr>
        <w:tc>
          <w:tcPr>
            <w:tcW w:type="dxa" w:w="2880"/>
          </w:tcPr>
          <w:p>
            <w:r>
              <w:t>351</w:t>
            </w:r>
          </w:p>
        </w:tc>
        <w:tc>
          <w:tcPr>
            <w:tcW w:type="dxa" w:w="2880"/>
          </w:tcPr>
          <w:p>
            <w:r>
              <w:t>Видеоконференция нима?</w:t>
            </w:r>
          </w:p>
        </w:tc>
        <w:tc>
          <w:tcPr>
            <w:tcW w:type="dxa" w:w="2880"/>
          </w:tcPr>
          <w:p>
            <w:r>
              <w:t>бу шундай компьютер технологиясики, у орқали фойда-ланувчи шахслар бир-бирларини реал вақтда кўради ва эшитади, маълумотлар билан алмашинади.</w:t>
            </w:r>
          </w:p>
        </w:tc>
      </w:tr>
      <w:tr>
        <w:tc>
          <w:tcPr>
            <w:tcW w:type="dxa" w:w="2880"/>
          </w:tcPr>
          <w:p>
            <w:r>
              <w:t>352</w:t>
            </w:r>
          </w:p>
        </w:tc>
        <w:tc>
          <w:tcPr>
            <w:tcW w:type="dxa" w:w="2880"/>
          </w:tcPr>
          <w:p>
            <w:r>
              <w:t>Видеомаҳсулотлар... +... таркиби видеофрагментлардан, видеодарслардан, видеофилмлардан, видеомарузалардан ташкил топган бўлади.</w:t>
            </w:r>
          </w:p>
        </w:tc>
        <w:tc>
          <w:tcPr>
            <w:tcW w:type="dxa" w:w="2880"/>
          </w:tcPr>
          <w:p>
            <w:r/>
          </w:p>
        </w:tc>
      </w:tr>
      <w:tr>
        <w:tc>
          <w:tcPr>
            <w:tcW w:type="dxa" w:w="2880"/>
          </w:tcPr>
          <w:p>
            <w:r>
              <w:t>353</w:t>
            </w:r>
          </w:p>
        </w:tc>
        <w:tc>
          <w:tcPr>
            <w:tcW w:type="dxa" w:w="2880"/>
          </w:tcPr>
          <w:p>
            <w:r>
              <w:t>Виртуал лаборатория ишларини яратиш имкониятини берувчи симуляторни курсатинг. +Yenka</w:t>
            </w:r>
          </w:p>
        </w:tc>
        <w:tc>
          <w:tcPr>
            <w:tcW w:type="dxa" w:w="2880"/>
          </w:tcPr>
          <w:p>
            <w:r/>
          </w:p>
        </w:tc>
      </w:tr>
      <w:tr>
        <w:tc>
          <w:tcPr>
            <w:tcW w:type="dxa" w:w="2880"/>
          </w:tcPr>
          <w:p>
            <w:r>
              <w:t>354</w:t>
            </w:r>
          </w:p>
        </w:tc>
        <w:tc>
          <w:tcPr>
            <w:tcW w:type="dxa" w:w="2880"/>
          </w:tcPr>
          <w:p>
            <w:r>
              <w:t>Виртуал таълим жараёнини бошқарувчи тизимлар туркумига кирувчи дастурларни тангланг.+Atutor, Moodle, Chamilo, eFront</w:t>
            </w:r>
          </w:p>
        </w:tc>
        <w:tc>
          <w:tcPr>
            <w:tcW w:type="dxa" w:w="2880"/>
          </w:tcPr>
          <w:p>
            <w:r/>
          </w:p>
        </w:tc>
      </w:tr>
      <w:tr>
        <w:tc>
          <w:tcPr>
            <w:tcW w:type="dxa" w:w="2880"/>
          </w:tcPr>
          <w:p>
            <w:r>
              <w:t>355</w:t>
            </w:r>
          </w:p>
        </w:tc>
        <w:tc>
          <w:tcPr>
            <w:tcW w:type="dxa" w:w="2880"/>
          </w:tcPr>
          <w:p>
            <w:r>
              <w:t>Виртуал таълим жараёнини бошқарувчи тизимлари қандай номланади?</w:t>
            </w:r>
          </w:p>
        </w:tc>
        <w:tc>
          <w:tcPr>
            <w:tcW w:type="dxa" w:w="2880"/>
          </w:tcPr>
          <w:p>
            <w:r>
              <w:t>Learning Management Systems.</w:t>
            </w:r>
          </w:p>
        </w:tc>
      </w:tr>
      <w:tr>
        <w:tc>
          <w:tcPr>
            <w:tcW w:type="dxa" w:w="2880"/>
          </w:tcPr>
          <w:p>
            <w:r>
              <w:t>356</w:t>
            </w:r>
          </w:p>
        </w:tc>
        <w:tc>
          <w:tcPr>
            <w:tcW w:type="dxa" w:w="2880"/>
          </w:tcPr>
          <w:p>
            <w:r>
              <w:t>Виртуал таълим жараёнини бошқарувчи тизимлари қандай номланади?</w:t>
            </w:r>
          </w:p>
        </w:tc>
        <w:tc>
          <w:tcPr>
            <w:tcW w:type="dxa" w:w="2880"/>
          </w:tcPr>
          <w:p>
            <w:r>
              <w:t>+Learning Management Systems</w:t>
            </w:r>
          </w:p>
        </w:tc>
      </w:tr>
      <w:tr>
        <w:tc>
          <w:tcPr>
            <w:tcW w:type="dxa" w:w="2880"/>
          </w:tcPr>
          <w:p>
            <w:r>
              <w:t>357</w:t>
            </w:r>
          </w:p>
        </w:tc>
        <w:tc>
          <w:tcPr>
            <w:tcW w:type="dxa" w:w="2880"/>
          </w:tcPr>
          <w:p>
            <w:r>
              <w:t>Виртуал таълим муҳитининг Web манзилини кўрсатинг+http://etuit.uz</w:t>
            </w:r>
          </w:p>
        </w:tc>
        <w:tc>
          <w:tcPr>
            <w:tcW w:type="dxa" w:w="2880"/>
          </w:tcPr>
          <w:p>
            <w:r/>
          </w:p>
        </w:tc>
      </w:tr>
      <w:tr>
        <w:tc>
          <w:tcPr>
            <w:tcW w:type="dxa" w:w="2880"/>
          </w:tcPr>
          <w:p>
            <w:r>
              <w:t>358</w:t>
            </w:r>
          </w:p>
        </w:tc>
        <w:tc>
          <w:tcPr>
            <w:tcW w:type="dxa" w:w="2880"/>
          </w:tcPr>
          <w:p>
            <w:r>
              <w:t>Вирусларни туркумланиш аломати қайси жавобда тўғри кўрсатилган.+Барча жавоблар тўғри</w:t>
            </w:r>
          </w:p>
        </w:tc>
        <w:tc>
          <w:tcPr>
            <w:tcW w:type="dxa" w:w="2880"/>
          </w:tcPr>
          <w:p>
            <w:r/>
          </w:p>
        </w:tc>
      </w:tr>
      <w:tr>
        <w:tc>
          <w:tcPr>
            <w:tcW w:type="dxa" w:w="2880"/>
          </w:tcPr>
          <w:p>
            <w:r>
              <w:t>359</w:t>
            </w:r>
          </w:p>
        </w:tc>
        <w:tc>
          <w:tcPr>
            <w:tcW w:type="dxa" w:w="2880"/>
          </w:tcPr>
          <w:p>
            <w:r>
              <w:t>Воқеа+ объектив воқелик, айрим ҳодисадир.</w:t>
            </w:r>
          </w:p>
        </w:tc>
        <w:tc>
          <w:tcPr>
            <w:tcW w:type="dxa" w:w="2880"/>
          </w:tcPr>
          <w:p>
            <w:r/>
          </w:p>
        </w:tc>
      </w:tr>
      <w:tr>
        <w:tc>
          <w:tcPr>
            <w:tcW w:type="dxa" w:w="2880"/>
          </w:tcPr>
          <w:p>
            <w:r>
              <w:t>360</w:t>
            </w:r>
          </w:p>
        </w:tc>
        <w:tc>
          <w:tcPr>
            <w:tcW w:type="dxa" w:w="2880"/>
          </w:tcPr>
          <w:p>
            <w:r>
              <w:t>Г Гамоген тестлар тушунчасини аниқланг?</w:t>
            </w:r>
          </w:p>
        </w:tc>
        <w:tc>
          <w:tcPr>
            <w:tcW w:type="dxa" w:w="2880"/>
          </w:tcPr>
          <w:p>
            <w:r>
              <w:t>Битта фан бўйича тузилган тестлар</w:t>
            </w:r>
          </w:p>
        </w:tc>
      </w:tr>
      <w:tr>
        <w:tc>
          <w:tcPr>
            <w:tcW w:type="dxa" w:w="2880"/>
          </w:tcPr>
          <w:p>
            <w:r>
              <w:t>361</w:t>
            </w:r>
          </w:p>
        </w:tc>
        <w:tc>
          <w:tcPr>
            <w:tcW w:type="dxa" w:w="2880"/>
          </w:tcPr>
          <w:p>
            <w:r>
              <w:t>Генетик метод –?</w:t>
            </w:r>
          </w:p>
        </w:tc>
        <w:tc>
          <w:tcPr>
            <w:tcW w:type="dxa" w:w="2880"/>
          </w:tcPr>
          <w:p>
            <w:r>
              <w:t>жараёнлар ва воқеаларни уларнинг келиб чиқиши, шаклланиши ва ривожланишини таҳлил қилиш, тадқиқ қилиш усуллари.</w:t>
            </w:r>
          </w:p>
        </w:tc>
      </w:tr>
      <w:tr>
        <w:tc>
          <w:tcPr>
            <w:tcW w:type="dxa" w:w="2880"/>
          </w:tcPr>
          <w:p>
            <w:r>
              <w:t>362</w:t>
            </w:r>
          </w:p>
        </w:tc>
        <w:tc>
          <w:tcPr>
            <w:tcW w:type="dxa" w:w="2880"/>
          </w:tcPr>
          <w:p>
            <w:r>
              <w:t>Генетик метод –+ жараёнлар ва воқеаларни уларнинг келиб чиқиши, шаклланиши ва ривожланишини таҳлил қилиш, тадқиқ қилиш усуллари.</w:t>
            </w:r>
          </w:p>
        </w:tc>
        <w:tc>
          <w:tcPr>
            <w:tcW w:type="dxa" w:w="2880"/>
          </w:tcPr>
          <w:p>
            <w:r/>
          </w:p>
        </w:tc>
      </w:tr>
      <w:tr>
        <w:tc>
          <w:tcPr>
            <w:tcW w:type="dxa" w:w="2880"/>
          </w:tcPr>
          <w:p>
            <w:r>
              <w:t>363</w:t>
            </w:r>
          </w:p>
        </w:tc>
        <w:tc>
          <w:tcPr>
            <w:tcW w:type="dxa" w:w="2880"/>
          </w:tcPr>
          <w:p>
            <w:r>
              <w:t>Генетик таҳлилда нима ўрганилади?</w:t>
            </w:r>
          </w:p>
        </w:tc>
        <w:tc>
          <w:tcPr>
            <w:tcW w:type="dxa" w:w="2880"/>
          </w:tcPr>
          <w:p>
            <w:r>
              <w:t>+ Тарихни таҳлил қилиш, вазият сабабларини, ҳозирги тендентсияларни, башорат қилишни имконини беради.</w:t>
            </w:r>
          </w:p>
        </w:tc>
      </w:tr>
      <w:tr>
        <w:tc>
          <w:tcPr>
            <w:tcW w:type="dxa" w:w="2880"/>
          </w:tcPr>
          <w:p>
            <w:r>
              <w:t>364</w:t>
            </w:r>
          </w:p>
        </w:tc>
        <w:tc>
          <w:tcPr>
            <w:tcW w:type="dxa" w:w="2880"/>
          </w:tcPr>
          <w:p>
            <w:r>
              <w:t>Гетероген тестларга хос хусусиятларни топинг?</w:t>
            </w:r>
          </w:p>
        </w:tc>
        <w:tc>
          <w:tcPr>
            <w:tcW w:type="dxa" w:w="2880"/>
          </w:tcPr>
          <w:p>
            <w:r>
              <w:t>Қийинчилик даражаси бўйича ўсиб борувчи, ўзига хос шаклга эга бўлиб, бир нечта ўқув курс бўйича тузилган</w:t>
            </w:r>
          </w:p>
        </w:tc>
      </w:tr>
      <w:tr>
        <w:tc>
          <w:tcPr>
            <w:tcW w:type="dxa" w:w="2880"/>
          </w:tcPr>
          <w:p>
            <w:r>
              <w:t>365</w:t>
            </w:r>
          </w:p>
        </w:tc>
        <w:tc>
          <w:tcPr>
            <w:tcW w:type="dxa" w:w="2880"/>
          </w:tcPr>
          <w:p>
            <w:r>
              <w:t>Гипотеза —+ янги ҳодиса, воқеа ва фактларни олдиндан тушунтириб бериш ва башорат қилиш учун хизмат қиладиган ҳамда ҳақиқийлиги ҳозирча номаълум бўлган тахминлар, башоратлар ва гумонлар.</w:t>
            </w:r>
          </w:p>
        </w:tc>
        <w:tc>
          <w:tcPr>
            <w:tcW w:type="dxa" w:w="2880"/>
          </w:tcPr>
          <w:p>
            <w:r/>
          </w:p>
        </w:tc>
      </w:tr>
      <w:tr>
        <w:tc>
          <w:tcPr>
            <w:tcW w:type="dxa" w:w="2880"/>
          </w:tcPr>
          <w:p>
            <w:r>
              <w:t>366</w:t>
            </w:r>
          </w:p>
        </w:tc>
        <w:tc>
          <w:tcPr>
            <w:tcW w:type="dxa" w:w="2880"/>
          </w:tcPr>
          <w:p>
            <w:r>
              <w:t>Гитероген тестлар деганда нимани тушунасиз?</w:t>
            </w:r>
          </w:p>
        </w:tc>
        <w:tc>
          <w:tcPr>
            <w:tcW w:type="dxa" w:w="2880"/>
          </w:tcPr>
          <w:p>
            <w:r>
              <w:t>Бир неча фан ва соҳалар бўйича тузилган тестлар</w:t>
            </w:r>
          </w:p>
        </w:tc>
      </w:tr>
      <w:tr>
        <w:tc>
          <w:tcPr>
            <w:tcW w:type="dxa" w:w="2880"/>
          </w:tcPr>
          <w:p>
            <w:r>
              <w:t>367</w:t>
            </w:r>
          </w:p>
        </w:tc>
        <w:tc>
          <w:tcPr>
            <w:tcW w:type="dxa" w:w="2880"/>
          </w:tcPr>
          <w:p>
            <w:r>
              <w:t>Глобал  тенденциялар бу?</w:t>
            </w:r>
          </w:p>
        </w:tc>
        <w:tc>
          <w:tcPr>
            <w:tcW w:type="dxa" w:w="2880"/>
          </w:tcPr>
          <w:p>
            <w:r>
              <w:t>Таълим тизимини демократлаштиришга интилиш, яъни мажбурий ўрта таълимни жорий этиш, таълим муассасалари мустақиллигини мустаҳкамлаш? Ғарб халқларига мос менталитетга кўра қандай ҳолатларда маслаҳат қилишади?+ иккиланиб турилса</w:t>
            </w:r>
          </w:p>
        </w:tc>
      </w:tr>
      <w:tr>
        <w:tc>
          <w:tcPr>
            <w:tcW w:type="dxa" w:w="2880"/>
          </w:tcPr>
          <w:p>
            <w:r>
              <w:t>368</w:t>
            </w:r>
          </w:p>
        </w:tc>
        <w:tc>
          <w:tcPr>
            <w:tcW w:type="dxa" w:w="2880"/>
          </w:tcPr>
          <w:p>
            <w:r>
              <w:t>Глобал компьютер тармоғи.+Узоқ масофаларда жойлашган локал компьютер тармоқларининг бир-бирига боғланган тизими мажмуаси</w:t>
            </w:r>
          </w:p>
        </w:tc>
        <w:tc>
          <w:tcPr>
            <w:tcW w:type="dxa" w:w="2880"/>
          </w:tcPr>
          <w:p>
            <w:r/>
          </w:p>
        </w:tc>
      </w:tr>
      <w:tr>
        <w:tc>
          <w:tcPr>
            <w:tcW w:type="dxa" w:w="2880"/>
          </w:tcPr>
          <w:p>
            <w:r>
              <w:t>369</w:t>
            </w:r>
          </w:p>
        </w:tc>
        <w:tc>
          <w:tcPr>
            <w:tcW w:type="dxa" w:w="2880"/>
          </w:tcPr>
          <w:p>
            <w:r>
              <w:t>Глобаллашувнинг таълим-тарбия соҳасига салбий таъсири кўринишлари?</w:t>
            </w:r>
          </w:p>
        </w:tc>
        <w:tc>
          <w:tcPr>
            <w:tcW w:type="dxa" w:w="2880"/>
          </w:tcPr>
          <w:p>
            <w:r>
              <w:t>Маънавиятга таҳдид ва ўзликдан бегоналашиш</w:t>
            </w:r>
          </w:p>
        </w:tc>
      </w:tr>
      <w:tr>
        <w:tc>
          <w:tcPr>
            <w:tcW w:type="dxa" w:w="2880"/>
          </w:tcPr>
          <w:p>
            <w:r>
              <w:t>370</w:t>
            </w:r>
          </w:p>
        </w:tc>
        <w:tc>
          <w:tcPr>
            <w:tcW w:type="dxa" w:w="2880"/>
          </w:tcPr>
          <w:p>
            <w:r>
              <w:t>Глоссарий нима?</w:t>
            </w:r>
          </w:p>
        </w:tc>
        <w:tc>
          <w:tcPr>
            <w:tcW w:type="dxa" w:w="2880"/>
          </w:tcPr>
          <w:p>
            <w:r>
              <w:t>Муайян мавзуга оид атамалар атамаларни қамраб олган кичик хажмли луғат</w:t>
            </w:r>
          </w:p>
        </w:tc>
      </w:tr>
      <w:tr>
        <w:tc>
          <w:tcPr>
            <w:tcW w:type="dxa" w:w="2880"/>
          </w:tcPr>
          <w:p>
            <w:r>
              <w:t>371</w:t>
            </w:r>
          </w:p>
        </w:tc>
        <w:tc>
          <w:tcPr>
            <w:tcW w:type="dxa" w:w="2880"/>
          </w:tcPr>
          <w:p>
            <w:r>
              <w:t>График органайзерлар берилган қаторни белгиланг?</w:t>
            </w:r>
          </w:p>
        </w:tc>
        <w:tc>
          <w:tcPr>
            <w:tcW w:type="dxa" w:w="2880"/>
          </w:tcPr>
          <w:p>
            <w:r>
              <w:t>Б-Б-Б чизмаси, венн диаграммаси, кластер, инсерт чизмаси</w:t>
            </w:r>
          </w:p>
        </w:tc>
      </w:tr>
      <w:tr>
        <w:tc>
          <w:tcPr>
            <w:tcW w:type="dxa" w:w="2880"/>
          </w:tcPr>
          <w:p>
            <w:r>
              <w:t>372</w:t>
            </w:r>
          </w:p>
        </w:tc>
        <w:tc>
          <w:tcPr>
            <w:tcW w:type="dxa" w:w="2880"/>
          </w:tcPr>
          <w:p>
            <w:r>
              <w:t>График органайзерлар берилган қаторни топинг?</w:t>
            </w:r>
          </w:p>
        </w:tc>
        <w:tc>
          <w:tcPr>
            <w:tcW w:type="dxa" w:w="2880"/>
          </w:tcPr>
          <w:p>
            <w:r>
              <w:t>венн диаграммаси</w:t>
            </w:r>
          </w:p>
        </w:tc>
      </w:tr>
      <w:tr>
        <w:tc>
          <w:tcPr>
            <w:tcW w:type="dxa" w:w="2880"/>
          </w:tcPr>
          <w:p>
            <w:r>
              <w:t>373</w:t>
            </w:r>
          </w:p>
        </w:tc>
        <w:tc>
          <w:tcPr>
            <w:tcW w:type="dxa" w:w="2880"/>
          </w:tcPr>
          <w:p>
            <w:r>
              <w:t>График органайзерлар таърифини топинг?</w:t>
            </w:r>
          </w:p>
        </w:tc>
        <w:tc>
          <w:tcPr>
            <w:tcW w:type="dxa" w:w="2880"/>
          </w:tcPr>
          <w:p>
            <w:r>
              <w:t>ўқув жараёнида қўйилган мақсадга эришишда ёрдам берувчи чизма, жадвал, графиклар мажмуи</w:t>
            </w:r>
          </w:p>
        </w:tc>
      </w:tr>
      <w:tr>
        <w:tc>
          <w:tcPr>
            <w:tcW w:type="dxa" w:w="2880"/>
          </w:tcPr>
          <w:p>
            <w:r>
              <w:t>374</w:t>
            </w:r>
          </w:p>
        </w:tc>
        <w:tc>
          <w:tcPr>
            <w:tcW w:type="dxa" w:w="2880"/>
          </w:tcPr>
          <w:p>
            <w:r>
              <w:t>График, матн, рақамли, мусиқали, видео, фото ва бошқа ахборотларни ва яна фойдаланувчилар учун босма хужжатлар йиғиндиси бу-?</w:t>
            </w:r>
          </w:p>
        </w:tc>
        <w:tc>
          <w:tcPr>
            <w:tcW w:type="dxa" w:w="2880"/>
          </w:tcPr>
          <w:p>
            <w:r>
              <w:t>Электрон нашр</w:t>
            </w:r>
          </w:p>
        </w:tc>
      </w:tr>
      <w:tr>
        <w:tc>
          <w:tcPr>
            <w:tcW w:type="dxa" w:w="2880"/>
          </w:tcPr>
          <w:p>
            <w:r>
              <w:t>375</w:t>
            </w:r>
          </w:p>
        </w:tc>
        <w:tc>
          <w:tcPr>
            <w:tcW w:type="dxa" w:w="2880"/>
          </w:tcPr>
          <w:p>
            <w:r>
              <w:t>Грид ҳисоблашлар қандай масалаларни ечишда фойдаланилади?</w:t>
            </w:r>
          </w:p>
        </w:tc>
        <w:tc>
          <w:tcPr>
            <w:tcW w:type="dxa" w:w="2880"/>
          </w:tcPr>
          <w:p>
            <w:r>
              <w:t>+Иқтисодий башорат, сисмо тахлил, янги дори-дармонларни хусусиятларини ўрганиш ва яратишда</w:t>
            </w:r>
          </w:p>
        </w:tc>
      </w:tr>
      <w:tr>
        <w:tc>
          <w:tcPr>
            <w:tcW w:type="dxa" w:w="2880"/>
          </w:tcPr>
          <w:p>
            <w:r>
              <w:t>376</w:t>
            </w:r>
          </w:p>
        </w:tc>
        <w:tc>
          <w:tcPr>
            <w:tcW w:type="dxa" w:w="2880"/>
          </w:tcPr>
          <w:p>
            <w:r>
              <w:t>Гуруҳ доирасидаги обрў, ўрин ёки вазифа, шунингдек, эътибор, унвон ва фахрий ном тарзида расмий равишда тасдиқланиши мумкин бўлган психологик атамани айтинг?</w:t>
            </w:r>
          </w:p>
        </w:tc>
        <w:tc>
          <w:tcPr>
            <w:tcW w:type="dxa" w:w="2880"/>
          </w:tcPr>
          <w:p>
            <w:r>
              <w:t>Статус</w:t>
            </w:r>
          </w:p>
        </w:tc>
      </w:tr>
      <w:tr>
        <w:tc>
          <w:tcPr>
            <w:tcW w:type="dxa" w:w="2880"/>
          </w:tcPr>
          <w:p>
            <w:r>
              <w:t>377</w:t>
            </w:r>
          </w:p>
        </w:tc>
        <w:tc>
          <w:tcPr>
            <w:tcW w:type="dxa" w:w="2880"/>
          </w:tcPr>
          <w:p>
            <w:r>
              <w:t>Гуруҳий эксперт баҳолаш турлари –+ Гуруҳий эксперт баҳолашлари иккита катта тоифага – бевосита ва билвосита тоифаларга бўлиниши мумкин.</w:t>
            </w:r>
          </w:p>
        </w:tc>
        <w:tc>
          <w:tcPr>
            <w:tcW w:type="dxa" w:w="2880"/>
          </w:tcPr>
          <w:p>
            <w:r/>
          </w:p>
        </w:tc>
      </w:tr>
      <w:tr>
        <w:tc>
          <w:tcPr>
            <w:tcW w:type="dxa" w:w="2880"/>
          </w:tcPr>
          <w:p>
            <w:r>
              <w:t>378</w:t>
            </w:r>
          </w:p>
        </w:tc>
        <w:tc>
          <w:tcPr>
            <w:tcW w:type="dxa" w:w="2880"/>
          </w:tcPr>
          <w:p>
            <w:r>
              <w:t>Гуруҳий эксперт баҳолаш турлари –Гуруҳий эксперт баҳолашлари иккита катта тоифага – бевосита ва билвосита тоифаларга бўлиниши мумкин.</w:t>
            </w:r>
          </w:p>
        </w:tc>
        <w:tc>
          <w:tcPr>
            <w:tcW w:type="dxa" w:w="2880"/>
          </w:tcPr>
          <w:p>
            <w:r/>
          </w:p>
        </w:tc>
      </w:tr>
      <w:tr>
        <w:tc>
          <w:tcPr>
            <w:tcW w:type="dxa" w:w="2880"/>
          </w:tcPr>
          <w:p>
            <w:r>
              <w:t>379</w:t>
            </w:r>
          </w:p>
        </w:tc>
        <w:tc>
          <w:tcPr>
            <w:tcW w:type="dxa" w:w="2880"/>
          </w:tcPr>
          <w:p>
            <w:r>
              <w:t>Гуруҳли ахборот тизимлари қайсилар?</w:t>
            </w:r>
          </w:p>
        </w:tc>
        <w:tc>
          <w:tcPr>
            <w:tcW w:type="dxa" w:w="2880"/>
          </w:tcPr>
          <w:p>
            <w:r>
              <w:t>Oracle, DB2, Microsoft SQL Server, InterBase, Sybase, Informix</w:t>
            </w:r>
          </w:p>
        </w:tc>
      </w:tr>
      <w:tr>
        <w:tc>
          <w:tcPr>
            <w:tcW w:type="dxa" w:w="2880"/>
          </w:tcPr>
          <w:p>
            <w:r>
              <w:t>380</w:t>
            </w:r>
          </w:p>
        </w:tc>
        <w:tc>
          <w:tcPr>
            <w:tcW w:type="dxa" w:w="2880"/>
          </w:tcPr>
          <w:p>
            <w:r>
              <w:t>Гуруҳни вужудга  келиш давридаги  ғалаёнлар даври деб қайси босқич аталади?</w:t>
            </w:r>
          </w:p>
        </w:tc>
        <w:tc>
          <w:tcPr>
            <w:tcW w:type="dxa" w:w="2880"/>
          </w:tcPr>
          <w:p>
            <w:r>
              <w:t>Иккинчи босқич</w:t>
            </w:r>
          </w:p>
        </w:tc>
      </w:tr>
      <w:tr>
        <w:tc>
          <w:tcPr>
            <w:tcW w:type="dxa" w:w="2880"/>
          </w:tcPr>
          <w:p>
            <w:r>
              <w:t>381</w:t>
            </w:r>
          </w:p>
        </w:tc>
        <w:tc>
          <w:tcPr>
            <w:tcW w:type="dxa" w:w="2880"/>
          </w:tcPr>
          <w:p>
            <w:r>
              <w:t>Д Давлат аттестацияси ҳар неча йилда ўтказилади?</w:t>
            </w:r>
          </w:p>
        </w:tc>
        <w:tc>
          <w:tcPr>
            <w:tcW w:type="dxa" w:w="2880"/>
          </w:tcPr>
          <w:p>
            <w:r>
              <w:t>5 йилда</w:t>
            </w:r>
          </w:p>
        </w:tc>
      </w:tr>
      <w:tr>
        <w:tc>
          <w:tcPr>
            <w:tcW w:type="dxa" w:w="2880"/>
          </w:tcPr>
          <w:p>
            <w:r>
              <w:t>382</w:t>
            </w:r>
          </w:p>
        </w:tc>
        <w:tc>
          <w:tcPr>
            <w:tcW w:type="dxa" w:w="2880"/>
          </w:tcPr>
          <w:p>
            <w:r>
              <w:t>Давлат ахборот ресурсларини ҳисобга олиш ва рўйхатдан ўтказиш қайси орган томонидан амалга оширилади?</w:t>
            </w:r>
          </w:p>
        </w:tc>
        <w:tc>
          <w:tcPr>
            <w:tcW w:type="dxa" w:w="2880"/>
          </w:tcPr>
          <w:p>
            <w:r>
              <w:t>+ЎзР алоқа, ахборотлаштириш ва телекоммуникация технологиялари давлат қўмитаси</w:t>
            </w:r>
          </w:p>
        </w:tc>
      </w:tr>
      <w:tr>
        <w:tc>
          <w:tcPr>
            <w:tcW w:type="dxa" w:w="2880"/>
          </w:tcPr>
          <w:p>
            <w:r>
              <w:t>383</w:t>
            </w:r>
          </w:p>
        </w:tc>
        <w:tc>
          <w:tcPr>
            <w:tcW w:type="dxa" w:w="2880"/>
          </w:tcPr>
          <w:p>
            <w:r>
              <w:t>Давлат мафкураси даражасига қандай мафкура кўтарилиши керак?</w:t>
            </w:r>
          </w:p>
        </w:tc>
        <w:tc>
          <w:tcPr>
            <w:tcW w:type="dxa" w:w="2880"/>
          </w:tcPr>
          <w:p>
            <w:r>
              <w:t>Ҳеч қандай мафкура давлат мафкурасига айланмаслиги керак</w:t>
            </w:r>
          </w:p>
        </w:tc>
      </w:tr>
      <w:tr>
        <w:tc>
          <w:tcPr>
            <w:tcW w:type="dxa" w:w="2880"/>
          </w:tcPr>
          <w:p>
            <w:r>
              <w:t>384</w:t>
            </w:r>
          </w:p>
        </w:tc>
        <w:tc>
          <w:tcPr>
            <w:tcW w:type="dxa" w:w="2880"/>
          </w:tcPr>
          <w:p>
            <w:r>
              <w:t>Давлат органининг норматив-ҳуқуқий ҳужжатлари ушбу органнинг расмий сайтига қайси муддатда жойлаштирилиши зарур?</w:t>
            </w:r>
          </w:p>
        </w:tc>
        <w:tc>
          <w:tcPr>
            <w:tcW w:type="dxa" w:w="2880"/>
          </w:tcPr>
          <w:p>
            <w:r>
              <w:t>+Икки кундан кечикмай</w:t>
            </w:r>
          </w:p>
        </w:tc>
      </w:tr>
      <w:tr>
        <w:tc>
          <w:tcPr>
            <w:tcW w:type="dxa" w:w="2880"/>
          </w:tcPr>
          <w:p>
            <w:r>
              <w:t>385</w:t>
            </w:r>
          </w:p>
        </w:tc>
        <w:tc>
          <w:tcPr>
            <w:tcW w:type="dxa" w:w="2880"/>
          </w:tcPr>
          <w:p>
            <w:r>
              <w:t>Давлат таълим стандарти нима?</w:t>
            </w:r>
          </w:p>
        </w:tc>
        <w:tc>
          <w:tcPr>
            <w:tcW w:type="dxa" w:w="2880"/>
          </w:tcPr>
          <w:p>
            <w:r>
              <w:t>Бакалавират ёки магистра-туранинг умумий тавсифи, таълим касбий дастурининг мазмуни ва меъёрини акс эттирувчи ҳужжат</w:t>
            </w:r>
          </w:p>
        </w:tc>
      </w:tr>
      <w:tr>
        <w:tc>
          <w:tcPr>
            <w:tcW w:type="dxa" w:w="2880"/>
          </w:tcPr>
          <w:p>
            <w:r>
              <w:t>386</w:t>
            </w:r>
          </w:p>
        </w:tc>
        <w:tc>
          <w:tcPr>
            <w:tcW w:type="dxa" w:w="2880"/>
          </w:tcPr>
          <w:p>
            <w:r>
              <w:t>Давлат таълим стандарти сифатида Классификатор нималарни тартибга солади?</w:t>
            </w:r>
          </w:p>
        </w:tc>
        <w:tc>
          <w:tcPr>
            <w:tcW w:type="dxa" w:w="2880"/>
          </w:tcPr>
          <w:p>
            <w:r>
              <w:t>Олий таълимнинг йўналишлари ва мутахассисликларини</w:t>
            </w:r>
          </w:p>
        </w:tc>
      </w:tr>
      <w:tr>
        <w:tc>
          <w:tcPr>
            <w:tcW w:type="dxa" w:w="2880"/>
          </w:tcPr>
          <w:p>
            <w:r>
              <w:t>387</w:t>
            </w:r>
          </w:p>
        </w:tc>
        <w:tc>
          <w:tcPr>
            <w:tcW w:type="dxa" w:w="2880"/>
          </w:tcPr>
          <w:p>
            <w:r>
              <w:t>Давлат Таълим Стандартининг махсус фанлар блоки қандай вазифаларга қаратилган?</w:t>
            </w:r>
          </w:p>
        </w:tc>
        <w:tc>
          <w:tcPr>
            <w:tcW w:type="dxa" w:w="2880"/>
          </w:tcPr>
          <w:p>
            <w:r>
              <w:t>Таълим йўналиши бўйича касбий фаолиятга доир билим, малака ва кўникмаларни шакллантиришга</w:t>
            </w:r>
          </w:p>
        </w:tc>
      </w:tr>
      <w:tr>
        <w:tc>
          <w:tcPr>
            <w:tcW w:type="dxa" w:w="2880"/>
          </w:tcPr>
          <w:p>
            <w:r>
              <w:t>388</w:t>
            </w:r>
          </w:p>
        </w:tc>
        <w:tc>
          <w:tcPr>
            <w:tcW w:type="dxa" w:w="2880"/>
          </w:tcPr>
          <w:p>
            <w:r>
              <w:t>Давлат хизматининг махсус тамойилларини аниқланг?</w:t>
            </w:r>
          </w:p>
        </w:tc>
        <w:tc>
          <w:tcPr>
            <w:tcW w:type="dxa" w:w="2880"/>
          </w:tcPr>
          <w:p>
            <w:r>
              <w:t>Қонуний-лик, демократик, ваколатлилик</w:t>
            </w:r>
          </w:p>
        </w:tc>
      </w:tr>
      <w:tr>
        <w:tc>
          <w:tcPr>
            <w:tcW w:type="dxa" w:w="2880"/>
          </w:tcPr>
          <w:p>
            <w:r>
              <w:t>389</w:t>
            </w:r>
          </w:p>
        </w:tc>
        <w:tc>
          <w:tcPr>
            <w:tcW w:type="dxa" w:w="2880"/>
          </w:tcPr>
          <w:p>
            <w:r>
              <w:t>Дарслик - ... +Давлат таълим стандартлари талабларига мос, ўрнатилган тартибда тасдиқланган фаннинг ўқув дастури асосида мавзуларни тўлиқ ёритган ва фаннинг асосларини ўрганишга ёрдам берувчи нашр ҳисобланади.</w:t>
            </w:r>
          </w:p>
        </w:tc>
        <w:tc>
          <w:tcPr>
            <w:tcW w:type="dxa" w:w="2880"/>
          </w:tcPr>
          <w:p>
            <w:r/>
          </w:p>
        </w:tc>
      </w:tr>
      <w:tr>
        <w:tc>
          <w:tcPr>
            <w:tcW w:type="dxa" w:w="2880"/>
          </w:tcPr>
          <w:p>
            <w:r>
              <w:t>390</w:t>
            </w:r>
          </w:p>
        </w:tc>
        <w:tc>
          <w:tcPr>
            <w:tcW w:type="dxa" w:w="2880"/>
          </w:tcPr>
          <w:p>
            <w:r>
              <w:t>Дастлабки таклифлар ёки кутилган натижага мослигини аниқлаш мақсадида, қандайдир бир жараённи доимий кузатиш?</w:t>
            </w:r>
          </w:p>
        </w:tc>
        <w:tc>
          <w:tcPr>
            <w:tcW w:type="dxa" w:w="2880"/>
          </w:tcPr>
          <w:p>
            <w:r>
              <w:t>Мониторинг</w:t>
            </w:r>
          </w:p>
        </w:tc>
      </w:tr>
      <w:tr>
        <w:tc>
          <w:tcPr>
            <w:tcW w:type="dxa" w:w="2880"/>
          </w:tcPr>
          <w:p>
            <w:r>
              <w:t>391</w:t>
            </w:r>
          </w:p>
        </w:tc>
        <w:tc>
          <w:tcPr>
            <w:tcW w:type="dxa" w:w="2880"/>
          </w:tcPr>
          <w:p>
            <w:r>
              <w:t>Дастур ва маълумотларни бузилишига ва компьютер ишлашига зарар етказувчи вирус-бу:+Жуда хавфли</w:t>
            </w:r>
          </w:p>
        </w:tc>
        <w:tc>
          <w:tcPr>
            <w:tcW w:type="dxa" w:w="2880"/>
          </w:tcPr>
          <w:p>
            <w:r/>
          </w:p>
        </w:tc>
      </w:tr>
      <w:tr>
        <w:tc>
          <w:tcPr>
            <w:tcW w:type="dxa" w:w="2880"/>
          </w:tcPr>
          <w:p>
            <w:r>
              <w:t>392</w:t>
            </w:r>
          </w:p>
        </w:tc>
        <w:tc>
          <w:tcPr>
            <w:tcW w:type="dxa" w:w="2880"/>
          </w:tcPr>
          <w:p>
            <w:r>
              <w:t>Дата-центрлар қандай вазифани бажаради?</w:t>
            </w:r>
          </w:p>
        </w:tc>
        <w:tc>
          <w:tcPr>
            <w:tcW w:type="dxa" w:w="2880"/>
          </w:tcPr>
          <w:p>
            <w:r>
              <w:t>+Маълумотларга ишлов бериш, саклаш ва таксимлаш вазифасини бажаради</w:t>
            </w:r>
          </w:p>
        </w:tc>
      </w:tr>
      <w:tr>
        <w:tc>
          <w:tcPr>
            <w:tcW w:type="dxa" w:w="2880"/>
          </w:tcPr>
          <w:p>
            <w:r>
              <w:t>393</w:t>
            </w:r>
          </w:p>
        </w:tc>
        <w:tc>
          <w:tcPr>
            <w:tcW w:type="dxa" w:w="2880"/>
          </w:tcPr>
          <w:p>
            <w:r>
              <w:t>Дата-центрлар қандай вазифани бажаради?</w:t>
            </w:r>
          </w:p>
        </w:tc>
        <w:tc>
          <w:tcPr>
            <w:tcW w:type="dxa" w:w="2880"/>
          </w:tcPr>
          <w:p>
            <w:r>
              <w:t>=+ Маълумотларга ишлов бериш, сақлаш ва тақсимлаш вазифасини бажаради</w:t>
            </w:r>
          </w:p>
        </w:tc>
      </w:tr>
      <w:tr>
        <w:tc>
          <w:tcPr>
            <w:tcW w:type="dxa" w:w="2880"/>
          </w:tcPr>
          <w:p>
            <w:r>
              <w:t>394</w:t>
            </w:r>
          </w:p>
        </w:tc>
        <w:tc>
          <w:tcPr>
            <w:tcW w:type="dxa" w:w="2880"/>
          </w:tcPr>
          <w:p>
            <w:r>
              <w:t>Дедукция тадқиқот объектини ўрганишда?</w:t>
            </w:r>
          </w:p>
        </w:tc>
        <w:tc>
          <w:tcPr>
            <w:tcW w:type="dxa" w:w="2880"/>
          </w:tcPr>
          <w:p>
            <w:r>
              <w:t>Умумийдан хусусийга бўлган мантиқий хулосаларга асосланади.</w:t>
            </w:r>
          </w:p>
        </w:tc>
      </w:tr>
      <w:tr>
        <w:tc>
          <w:tcPr>
            <w:tcW w:type="dxa" w:w="2880"/>
          </w:tcPr>
          <w:p>
            <w:r>
              <w:t>395</w:t>
            </w:r>
          </w:p>
        </w:tc>
        <w:tc>
          <w:tcPr>
            <w:tcW w:type="dxa" w:w="2880"/>
          </w:tcPr>
          <w:p>
            <w:r>
              <w:t>Дедукция тадқиқот объектини ўрганишда+ умумийдан хусусийга бўлган мантиқий хулосаларга асосланади.</w:t>
            </w:r>
          </w:p>
        </w:tc>
        <w:tc>
          <w:tcPr>
            <w:tcW w:type="dxa" w:w="2880"/>
          </w:tcPr>
          <w:p>
            <w:r/>
          </w:p>
        </w:tc>
      </w:tr>
      <w:tr>
        <w:tc>
          <w:tcPr>
            <w:tcW w:type="dxa" w:w="2880"/>
          </w:tcPr>
          <w:p>
            <w:r>
              <w:t>396</w:t>
            </w:r>
          </w:p>
        </w:tc>
        <w:tc>
          <w:tcPr>
            <w:tcW w:type="dxa" w:w="2880"/>
          </w:tcPr>
          <w:p>
            <w:r>
              <w:t>Декомпозиция (қисмларга ажратиш) + тизим тўғрисидаги умумий тасаввурни таъминловчи қисмларга ажратиш</w:t>
            </w:r>
          </w:p>
        </w:tc>
        <w:tc>
          <w:tcPr>
            <w:tcW w:type="dxa" w:w="2880"/>
          </w:tcPr>
          <w:p>
            <w:r/>
          </w:p>
        </w:tc>
      </w:tr>
      <w:tr>
        <w:tc>
          <w:tcPr>
            <w:tcW w:type="dxa" w:w="2880"/>
          </w:tcPr>
          <w:p>
            <w:r>
              <w:t>397</w:t>
            </w:r>
          </w:p>
        </w:tc>
        <w:tc>
          <w:tcPr>
            <w:tcW w:type="dxa" w:w="2880"/>
          </w:tcPr>
          <w:p>
            <w:r>
              <w:t>Декомпозиция + структуравий ва функционал, компонентлик, қора қутини тасвирлаш, ривожланиш тенденциясини тасвирлаш, таъсир этувчи омилларни тасвирлаш, муҳитдан тизимни ажратиб олиш, умумий мақсадни аниқлаш ва декомпозиция ўтказиш</w:t>
            </w:r>
          </w:p>
        </w:tc>
        <w:tc>
          <w:tcPr>
            <w:tcW w:type="dxa" w:w="2880"/>
          </w:tcPr>
          <w:p>
            <w:r/>
          </w:p>
        </w:tc>
      </w:tr>
      <w:tr>
        <w:tc>
          <w:tcPr>
            <w:tcW w:type="dxa" w:w="2880"/>
          </w:tcPr>
          <w:p>
            <w:r>
              <w:t>398</w:t>
            </w:r>
          </w:p>
        </w:tc>
        <w:tc>
          <w:tcPr>
            <w:tcW w:type="dxa" w:w="2880"/>
          </w:tcPr>
          <w:p>
            <w:r>
              <w:t>Декомпозиция бу...+ Тизимнинг алоҳида бўлакларга тарқалиши</w:t>
            </w:r>
          </w:p>
        </w:tc>
        <w:tc>
          <w:tcPr>
            <w:tcW w:type="dxa" w:w="2880"/>
          </w:tcPr>
          <w:p>
            <w:r/>
          </w:p>
        </w:tc>
      </w:tr>
      <w:tr>
        <w:tc>
          <w:tcPr>
            <w:tcW w:type="dxa" w:w="2880"/>
          </w:tcPr>
          <w:p>
            <w:r>
              <w:t>399</w:t>
            </w:r>
          </w:p>
        </w:tc>
        <w:tc>
          <w:tcPr>
            <w:tcW w:type="dxa" w:w="2880"/>
          </w:tcPr>
          <w:p>
            <w:r>
              <w:t>Декомпозиция?</w:t>
            </w:r>
          </w:p>
        </w:tc>
        <w:tc>
          <w:tcPr>
            <w:tcW w:type="dxa" w:w="2880"/>
          </w:tcPr>
          <w:p>
            <w:r>
              <w:t>структуравий ва функционал, компонентлик, қора қутини тасвирлаш, ривожланиш тенденциясини тасвирлаш, таъсир этувчи омилларни тасвирлаш, муҳитдан тизимни ажратиб олиш, умумий мақсадни аниқлашва декомпозиция ўтказиш</w:t>
            </w:r>
          </w:p>
        </w:tc>
      </w:tr>
      <w:tr>
        <w:tc>
          <w:tcPr>
            <w:tcW w:type="dxa" w:w="2880"/>
          </w:tcPr>
          <w:p>
            <w:r>
              <w:t>400</w:t>
            </w:r>
          </w:p>
        </w:tc>
        <w:tc>
          <w:tcPr>
            <w:tcW w:type="dxa" w:w="2880"/>
          </w:tcPr>
          <w:p>
            <w:r>
              <w:t>Декомпозицияга мисол ...+ Тизимнинг тепадан пастга йўналиши бўйича таҳлил қилади, қийндан осонга, бутундан бўлакга</w:t>
            </w:r>
          </w:p>
        </w:tc>
        <w:tc>
          <w:tcPr>
            <w:tcW w:type="dxa" w:w="2880"/>
          </w:tcPr>
          <w:p>
            <w:r/>
          </w:p>
        </w:tc>
      </w:tr>
      <w:tr>
        <w:tc>
          <w:tcPr>
            <w:tcW w:type="dxa" w:w="2880"/>
          </w:tcPr>
          <w:p>
            <w:r>
              <w:t>401</w:t>
            </w:r>
          </w:p>
        </w:tc>
        <w:tc>
          <w:tcPr>
            <w:tcW w:type="dxa" w:w="2880"/>
          </w:tcPr>
          <w:p>
            <w:r>
              <w:t>Дельфи усули —+ ҳарбий–стратегик ва ҳарбий–техник муаммоларни тадқиқ қилиш учун ишлаб чиқилган Дельфи усулидир.</w:t>
            </w:r>
          </w:p>
        </w:tc>
        <w:tc>
          <w:tcPr>
            <w:tcW w:type="dxa" w:w="2880"/>
          </w:tcPr>
          <w:p>
            <w:r/>
          </w:p>
        </w:tc>
      </w:tr>
      <w:tr>
        <w:tc>
          <w:tcPr>
            <w:tcW w:type="dxa" w:w="2880"/>
          </w:tcPr>
          <w:p>
            <w:r>
              <w:t>402</w:t>
            </w:r>
          </w:p>
        </w:tc>
        <w:tc>
          <w:tcPr>
            <w:tcW w:type="dxa" w:w="2880"/>
          </w:tcPr>
          <w:p>
            <w:r>
              <w:t>Демократик жамият ривожланиши нимани англатади?</w:t>
            </w:r>
          </w:p>
        </w:tc>
        <w:tc>
          <w:tcPr>
            <w:tcW w:type="dxa" w:w="2880"/>
          </w:tcPr>
          <w:p>
            <w:r>
              <w:t>*a, b, c</w:t>
            </w:r>
          </w:p>
        </w:tc>
      </w:tr>
      <w:tr>
        <w:tc>
          <w:tcPr>
            <w:tcW w:type="dxa" w:w="2880"/>
          </w:tcPr>
          <w:p>
            <w:r>
              <w:t>403</w:t>
            </w:r>
          </w:p>
        </w:tc>
        <w:tc>
          <w:tcPr>
            <w:tcW w:type="dxa" w:w="2880"/>
          </w:tcPr>
          <w:p>
            <w:r>
              <w:t>Демократик жамият ривожланиши нимани англатади?</w:t>
            </w:r>
          </w:p>
        </w:tc>
        <w:tc>
          <w:tcPr>
            <w:tcW w:type="dxa" w:w="2880"/>
          </w:tcPr>
          <w:p>
            <w:r>
              <w:t>Барча жавоблар тўғри</w:t>
            </w:r>
          </w:p>
        </w:tc>
      </w:tr>
      <w:tr>
        <w:tc>
          <w:tcPr>
            <w:tcW w:type="dxa" w:w="2880"/>
          </w:tcPr>
          <w:p>
            <w:r>
              <w:t>404</w:t>
            </w:r>
          </w:p>
        </w:tc>
        <w:tc>
          <w:tcPr>
            <w:tcW w:type="dxa" w:w="2880"/>
          </w:tcPr>
          <w:p>
            <w:r>
              <w:t>Демократик жамият тараққиётида сайловларнинг энг муҳим жиҳатини аниқланг?</w:t>
            </w:r>
          </w:p>
        </w:tc>
        <w:tc>
          <w:tcPr>
            <w:tcW w:type="dxa" w:w="2880"/>
          </w:tcPr>
          <w:p>
            <w:r>
              <w:t>Халқнинг ўз ҳохиш иродасини эркин ифода этиши ва фуқароларнинг давлат ва жамият бошқарувида иштирокининг муҳим шакли</w:t>
            </w:r>
          </w:p>
        </w:tc>
      </w:tr>
      <w:tr>
        <w:tc>
          <w:tcPr>
            <w:tcW w:type="dxa" w:w="2880"/>
          </w:tcPr>
          <w:p>
            <w:r>
              <w:t>405</w:t>
            </w:r>
          </w:p>
        </w:tc>
        <w:tc>
          <w:tcPr>
            <w:tcW w:type="dxa" w:w="2880"/>
          </w:tcPr>
          <w:p>
            <w:r>
              <w:t>Дешифрлаш нима?</w:t>
            </w:r>
          </w:p>
        </w:tc>
        <w:tc>
          <w:tcPr>
            <w:tcW w:type="dxa" w:w="2880"/>
          </w:tcPr>
          <w:p>
            <w:r>
              <w:t>+Ёпиқ ахборотни калит ѐрдамида очиқ ахборотга ўзгартириш</w:t>
            </w:r>
          </w:p>
        </w:tc>
      </w:tr>
      <w:tr>
        <w:tc>
          <w:tcPr>
            <w:tcW w:type="dxa" w:w="2880"/>
          </w:tcPr>
          <w:p>
            <w:r>
              <w:t>406</w:t>
            </w:r>
          </w:p>
        </w:tc>
        <w:tc>
          <w:tcPr>
            <w:tcW w:type="dxa" w:w="2880"/>
          </w:tcPr>
          <w:p>
            <w:r>
              <w:t>Динамик иллюстрацияли ўқув материаллари яратишда ишлаб чиқишда қайси дастурлардан фойдалинилади?</w:t>
            </w:r>
          </w:p>
        </w:tc>
        <w:tc>
          <w:tcPr>
            <w:tcW w:type="dxa" w:w="2880"/>
          </w:tcPr>
          <w:p>
            <w:r>
              <w:t>+Disreet 3D Studio MAX, Alais Wave Front, Maya, Light Wave, SoftImage 3d, Adobe Image Ready, Gif Animator, Macromedia Flash, Adobe Premier =MicrosoftFront-Page (HTML-HyperTextMarkupLanguage), Adobe Photo Shop,?Динамик парол бу- +Бир марта ишлатилганидан сўнг бошқа умуман ишлатилмайдиган парол</w:t>
            </w:r>
          </w:p>
        </w:tc>
      </w:tr>
      <w:tr>
        <w:tc>
          <w:tcPr>
            <w:tcW w:type="dxa" w:w="2880"/>
          </w:tcPr>
          <w:p>
            <w:r>
              <w:t>407</w:t>
            </w:r>
          </w:p>
        </w:tc>
        <w:tc>
          <w:tcPr>
            <w:tcW w:type="dxa" w:w="2880"/>
          </w:tcPr>
          <w:p>
            <w:r>
              <w:t>Динамик парол бу...?</w:t>
            </w:r>
          </w:p>
        </w:tc>
        <w:tc>
          <w:tcPr>
            <w:tcW w:type="dxa" w:w="2880"/>
          </w:tcPr>
          <w:p>
            <w:r>
              <w:t>Бир марта ишлатилганидан сўнг бошқа умуман ишлатилмай-диган парол</w:t>
            </w:r>
          </w:p>
        </w:tc>
      </w:tr>
      <w:tr>
        <w:tc>
          <w:tcPr>
            <w:tcW w:type="dxa" w:w="2880"/>
          </w:tcPr>
          <w:p>
            <w:r>
              <w:t>408</w:t>
            </w:r>
          </w:p>
        </w:tc>
        <w:tc>
          <w:tcPr>
            <w:tcW w:type="dxa" w:w="2880"/>
          </w:tcPr>
          <w:p>
            <w:r>
              <w:t>Динамик сайтлар яратиш имкониятини берувчи тизимлар туркумига кирувчи дастурларни тангланг.+uCoz, Joomla, WordPress</w:t>
            </w:r>
          </w:p>
        </w:tc>
        <w:tc>
          <w:tcPr>
            <w:tcW w:type="dxa" w:w="2880"/>
          </w:tcPr>
          <w:p>
            <w:r/>
          </w:p>
        </w:tc>
      </w:tr>
      <w:tr>
        <w:tc>
          <w:tcPr>
            <w:tcW w:type="dxa" w:w="2880"/>
          </w:tcPr>
          <w:p>
            <w:r>
              <w:t>409</w:t>
            </w:r>
          </w:p>
        </w:tc>
        <w:tc>
          <w:tcPr>
            <w:tcW w:type="dxa" w:w="2880"/>
          </w:tcPr>
          <w:p>
            <w:r>
              <w:t>Динамик сайтлар яратиш имкониятини берувчи тизимлар туркумига кирувчи дастурларни тангланг?</w:t>
            </w:r>
          </w:p>
        </w:tc>
        <w:tc>
          <w:tcPr>
            <w:tcW w:type="dxa" w:w="2880"/>
          </w:tcPr>
          <w:p>
            <w:r>
              <w:t>uCoz , Joomla, WordPress</w:t>
            </w:r>
          </w:p>
        </w:tc>
      </w:tr>
      <w:tr>
        <w:tc>
          <w:tcPr>
            <w:tcW w:type="dxa" w:w="2880"/>
          </w:tcPr>
          <w:p>
            <w:r>
              <w:t>410</w:t>
            </w:r>
          </w:p>
        </w:tc>
        <w:tc>
          <w:tcPr>
            <w:tcW w:type="dxa" w:w="2880"/>
          </w:tcPr>
          <w:p>
            <w:r>
              <w:t>Динамик сайтлар яратиш имкониятини берувчи тизимлари қандай номланади?</w:t>
            </w:r>
          </w:p>
        </w:tc>
        <w:tc>
          <w:tcPr>
            <w:tcW w:type="dxa" w:w="2880"/>
          </w:tcPr>
          <w:p>
            <w:r>
              <w:t>+Content Management Systems</w:t>
            </w:r>
          </w:p>
        </w:tc>
      </w:tr>
      <w:tr>
        <w:tc>
          <w:tcPr>
            <w:tcW w:type="dxa" w:w="2880"/>
          </w:tcPr>
          <w:p>
            <w:r>
              <w:t>411</w:t>
            </w:r>
          </w:p>
        </w:tc>
        <w:tc>
          <w:tcPr>
            <w:tcW w:type="dxa" w:w="2880"/>
          </w:tcPr>
          <w:p>
            <w:r>
              <w:t>Динамиксайтларяратишимкониятиниберувчитизимлариқандайномланади?</w:t>
            </w:r>
          </w:p>
        </w:tc>
        <w:tc>
          <w:tcPr>
            <w:tcW w:type="dxa" w:w="2880"/>
          </w:tcPr>
          <w:p>
            <w:r>
              <w:t>ContentManagementSystems</w:t>
            </w:r>
          </w:p>
        </w:tc>
      </w:tr>
      <w:tr>
        <w:tc>
          <w:tcPr>
            <w:tcW w:type="dxa" w:w="2880"/>
          </w:tcPr>
          <w:p>
            <w:r>
              <w:t>412</w:t>
            </w:r>
          </w:p>
        </w:tc>
        <w:tc>
          <w:tcPr>
            <w:tcW w:type="dxa" w:w="2880"/>
          </w:tcPr>
          <w:p>
            <w:r>
              <w:t>Доцент лавозимини эгаллаш учун танловда тегишли илмий унвонга ва илмий даражага эга бўлмаган шахслар қатнашиши мумкинми?</w:t>
            </w:r>
          </w:p>
        </w:tc>
        <w:tc>
          <w:tcPr>
            <w:tcW w:type="dxa" w:w="2880"/>
          </w:tcPr>
          <w:p>
            <w:r>
              <w:t>Камида 3 йиллик амалий иш тажрибасига эга бўлган, кафедранинг таълим йўналишлари бўйича дарсликлар ва ўқув қўлланмалари муаллифи бўлган юқори малакали мутахассис қатнашиши мумкин</w:t>
            </w:r>
          </w:p>
        </w:tc>
      </w:tr>
      <w:tr>
        <w:tc>
          <w:tcPr>
            <w:tcW w:type="dxa" w:w="2880"/>
          </w:tcPr>
          <w:p>
            <w:r>
              <w:t>413</w:t>
            </w:r>
          </w:p>
        </w:tc>
        <w:tc>
          <w:tcPr>
            <w:tcW w:type="dxa" w:w="2880"/>
          </w:tcPr>
          <w:p>
            <w:r>
              <w:t>ДТМ сифатни назорат қилишда нималарни амалга оширади?</w:t>
            </w:r>
          </w:p>
        </w:tc>
        <w:tc>
          <w:tcPr>
            <w:tcW w:type="dxa" w:w="2880"/>
          </w:tcPr>
          <w:p>
            <w:r>
              <w:t>олий таълим муассасаси, унинг раҳбар ва илмий-педогогик кадрларини аттестациялаш, таълим йўналишлари ва ихтисосликлари бўйича аккредита-циялаш</w:t>
            </w:r>
          </w:p>
        </w:tc>
      </w:tr>
      <w:tr>
        <w:tc>
          <w:tcPr>
            <w:tcW w:type="dxa" w:w="2880"/>
          </w:tcPr>
          <w:p>
            <w:r>
              <w:t>414</w:t>
            </w:r>
          </w:p>
        </w:tc>
        <w:tc>
          <w:tcPr>
            <w:tcW w:type="dxa" w:w="2880"/>
          </w:tcPr>
          <w:p>
            <w:r>
              <w:t>ДТС да қандай омиллар белгиланади?</w:t>
            </w:r>
          </w:p>
        </w:tc>
        <w:tc>
          <w:tcPr>
            <w:tcW w:type="dxa" w:w="2880"/>
          </w:tcPr>
          <w:p>
            <w:r>
              <w:t>Ўқув режалари, фанлар дастури,ўқув услубий таъминот,моддий техникавий таъминот</w:t>
            </w:r>
          </w:p>
        </w:tc>
      </w:tr>
      <w:tr>
        <w:tc>
          <w:tcPr>
            <w:tcW w:type="dxa" w:w="2880"/>
          </w:tcPr>
          <w:p>
            <w:r>
              <w:t>415</w:t>
            </w:r>
          </w:p>
        </w:tc>
        <w:tc>
          <w:tcPr>
            <w:tcW w:type="dxa" w:w="2880"/>
          </w:tcPr>
          <w:p>
            <w:r>
              <w:t>ДТС ишлаб чиқаришнинг қандай асосий тамойилларини биласиз?</w:t>
            </w:r>
          </w:p>
        </w:tc>
        <w:tc>
          <w:tcPr>
            <w:tcW w:type="dxa" w:w="2880"/>
          </w:tcPr>
          <w:p>
            <w:r>
              <w:t>Гуманитарлаш ва инсонпарварлаш, назарийлаштириш, умумтаълимий ва касбий тайёрлов, таълим-касбий программа долзарблиги, талабларнинг академик зарбдорлиги, фанлар қисмлари ва гуруҳларнинг уйғунлиги, мустақил давом эттириш имкониятларини кенгайтириш, сифатнинг кўп босқичли назорати</w:t>
            </w:r>
          </w:p>
        </w:tc>
      </w:tr>
      <w:tr>
        <w:tc>
          <w:tcPr>
            <w:tcW w:type="dxa" w:w="2880"/>
          </w:tcPr>
          <w:p>
            <w:r>
              <w:t>416</w:t>
            </w:r>
          </w:p>
        </w:tc>
        <w:tc>
          <w:tcPr>
            <w:tcW w:type="dxa" w:w="2880"/>
          </w:tcPr>
          <w:p>
            <w:r>
              <w:t>ДТС ҳамда ўқув режаларни бажарилишини кўрсатиб турувчи ҳужжат нима?</w:t>
            </w:r>
          </w:p>
        </w:tc>
        <w:tc>
          <w:tcPr>
            <w:tcW w:type="dxa" w:w="2880"/>
          </w:tcPr>
          <w:p>
            <w:r>
              <w:t>Дарс жадвали</w:t>
            </w:r>
          </w:p>
        </w:tc>
      </w:tr>
      <w:tr>
        <w:tc>
          <w:tcPr>
            <w:tcW w:type="dxa" w:w="2880"/>
          </w:tcPr>
          <w:p>
            <w:r>
              <w:t>417</w:t>
            </w:r>
          </w:p>
        </w:tc>
        <w:tc>
          <w:tcPr>
            <w:tcW w:type="dxa" w:w="2880"/>
          </w:tcPr>
          <w:p>
            <w:r>
              <w:t>ДТСга амал қилиш қандай таълим муассасалари учун мажбурийдир?</w:t>
            </w:r>
          </w:p>
        </w:tc>
        <w:tc>
          <w:tcPr>
            <w:tcW w:type="dxa" w:w="2880"/>
          </w:tcPr>
          <w:p>
            <w:r>
              <w:t>Ўзб. Рес барча таълим муассасалари учун</w:t>
            </w:r>
          </w:p>
        </w:tc>
      </w:tr>
      <w:tr>
        <w:tc>
          <w:tcPr>
            <w:tcW w:type="dxa" w:w="2880"/>
          </w:tcPr>
          <w:p>
            <w:r>
              <w:t>418</w:t>
            </w:r>
          </w:p>
        </w:tc>
        <w:tc>
          <w:tcPr>
            <w:tcW w:type="dxa" w:w="2880"/>
          </w:tcPr>
          <w:p>
            <w:r>
              <w:t>ДТСда талабалар мустақил таълими учун ҳафтада қанча соат ажратилаган?</w:t>
            </w:r>
          </w:p>
        </w:tc>
        <w:tc>
          <w:tcPr>
            <w:tcW w:type="dxa" w:w="2880"/>
          </w:tcPr>
          <w:p>
            <w:r>
              <w:t>Бакалаврлар учун 6 соат, магистрлар учун 16 соат</w:t>
            </w:r>
          </w:p>
        </w:tc>
      </w:tr>
      <w:tr>
        <w:tc>
          <w:tcPr>
            <w:tcW w:type="dxa" w:w="2880"/>
          </w:tcPr>
          <w:p>
            <w:r>
              <w:t>419</w:t>
            </w:r>
          </w:p>
        </w:tc>
        <w:tc>
          <w:tcPr>
            <w:tcW w:type="dxa" w:w="2880"/>
          </w:tcPr>
          <w:p>
            <w:r>
              <w:t>ДТСни ишлаб чиқиш тамойилларига қайсилар киради?</w:t>
            </w:r>
          </w:p>
        </w:tc>
        <w:tc>
          <w:tcPr>
            <w:tcW w:type="dxa" w:w="2880"/>
          </w:tcPr>
          <w:p>
            <w:r>
              <w:t>Гуманитарлик ва инсонпарварлик, назарийлаштириш, умумтаълим ва касб танлов, касбий таълим дастурининг долзарблиги, фанларнинг ўзаро уйғунлиги, мустақил таълим олиш, сифатнинг кўп босқичли назорати</w:t>
            </w:r>
          </w:p>
        </w:tc>
      </w:tr>
      <w:tr>
        <w:tc>
          <w:tcPr>
            <w:tcW w:type="dxa" w:w="2880"/>
          </w:tcPr>
          <w:p>
            <w:r>
              <w:t>420</w:t>
            </w:r>
          </w:p>
        </w:tc>
        <w:tc>
          <w:tcPr>
            <w:tcW w:type="dxa" w:w="2880"/>
          </w:tcPr>
          <w:p>
            <w:r>
              <w:t>ДТСнинг ташкилий-бошқарув вазифаси?</w:t>
            </w:r>
          </w:p>
        </w:tc>
        <w:tc>
          <w:tcPr>
            <w:tcW w:type="dxa" w:w="2880"/>
          </w:tcPr>
          <w:p>
            <w:r>
              <w:t>Таълим тизими сифати ва миқдорий тавсифни тартибга солиш ва чегаралаш</w:t>
            </w:r>
          </w:p>
        </w:tc>
      </w:tr>
      <w:tr>
        <w:tc>
          <w:tcPr>
            <w:tcW w:type="dxa" w:w="2880"/>
          </w:tcPr>
          <w:p>
            <w:r>
              <w:t>421</w:t>
            </w:r>
          </w:p>
        </w:tc>
        <w:tc>
          <w:tcPr>
            <w:tcW w:type="dxa" w:w="2880"/>
          </w:tcPr>
          <w:p>
            <w:r>
              <w:t>ДТСнинг умумтаълим фанлар қисми қандай мақсадларга қаратилган?</w:t>
            </w:r>
          </w:p>
        </w:tc>
        <w:tc>
          <w:tcPr>
            <w:tcW w:type="dxa" w:w="2880"/>
          </w:tcPr>
          <w:p>
            <w:r>
              <w:t>Барча жавоблар тўғри</w:t>
            </w:r>
          </w:p>
        </w:tc>
      </w:tr>
      <w:tr>
        <w:tc>
          <w:tcPr>
            <w:tcW w:type="dxa" w:w="2880"/>
          </w:tcPr>
          <w:p>
            <w:r>
              <w:t>422</w:t>
            </w:r>
          </w:p>
        </w:tc>
        <w:tc>
          <w:tcPr>
            <w:tcW w:type="dxa" w:w="2880"/>
          </w:tcPr>
          <w:p>
            <w:r>
              <w:t>Ёзма топшириқнинг ушбу турида талабалардан қуйидаги икки топшириқни бажариш: мазкур мавзу бўйича улар нималарни ўрганганликларини мустақил баён этиш ва улар барибир жавобини ололмаган битта савол бериш сўралади. Ушбу кўрсатма қайси методга тегишли?</w:t>
            </w:r>
          </w:p>
        </w:tc>
        <w:tc>
          <w:tcPr>
            <w:tcW w:type="dxa" w:w="2880"/>
          </w:tcPr>
          <w:p>
            <w:r>
              <w:t>Беш минутлик эссе</w:t>
            </w:r>
          </w:p>
        </w:tc>
      </w:tr>
      <w:tr>
        <w:tc>
          <w:tcPr>
            <w:tcW w:type="dxa" w:w="2880"/>
          </w:tcPr>
          <w:p>
            <w:r>
              <w:t>423</w:t>
            </w:r>
          </w:p>
        </w:tc>
        <w:tc>
          <w:tcPr>
            <w:tcW w:type="dxa" w:w="2880"/>
          </w:tcPr>
          <w:p>
            <w:r>
              <w:t>Етим болаларни, ота-оналарининг ёки бошқа қонуний вакилларининг васий-лигисиз қолган болаларни ўқитиш ва уларни боқиш ким томонидан амалга оширилади?</w:t>
            </w:r>
          </w:p>
        </w:tc>
        <w:tc>
          <w:tcPr>
            <w:tcW w:type="dxa" w:w="2880"/>
          </w:tcPr>
          <w:p>
            <w:r>
              <w:t>Давлатнинг тўла таъминоти асосида қонун ҳужжатларига асосан амалга оширилади</w:t>
            </w:r>
          </w:p>
        </w:tc>
      </w:tr>
      <w:tr>
        <w:tc>
          <w:tcPr>
            <w:tcW w:type="dxa" w:w="2880"/>
          </w:tcPr>
          <w:p>
            <w:r>
              <w:t>424</w:t>
            </w:r>
          </w:p>
        </w:tc>
        <w:tc>
          <w:tcPr>
            <w:tcW w:type="dxa" w:w="2880"/>
          </w:tcPr>
          <w:p>
            <w:r>
              <w:t>Ёш ўқитувчи ўзининг иш фаолиятида қандай психологик тўсиққа дуч келади:Ижтимоий, синфдан қўрқиш, ўқувчи ва ўқитувчи ўртасида оралиқнинг ҳосил бўлиши.</w:t>
            </w:r>
          </w:p>
        </w:tc>
        <w:tc>
          <w:tcPr>
            <w:tcW w:type="dxa" w:w="2880"/>
          </w:tcPr>
          <w:p>
            <w:r/>
          </w:p>
        </w:tc>
      </w:tr>
      <w:tr>
        <w:tc>
          <w:tcPr>
            <w:tcW w:type="dxa" w:w="2880"/>
          </w:tcPr>
          <w:p>
            <w:r>
              <w:t>425</w:t>
            </w:r>
          </w:p>
        </w:tc>
        <w:tc>
          <w:tcPr>
            <w:tcW w:type="dxa" w:w="2880"/>
          </w:tcPr>
          <w:p>
            <w:r>
              <w:t>Ёшларда ғоявий иммунитетни шакллантиришУларни эркин</w:t>
            </w:r>
          </w:p>
        </w:tc>
        <w:tc>
          <w:tcPr>
            <w:tcW w:type="dxa" w:w="2880"/>
          </w:tcPr>
          <w:p>
            <w:r/>
          </w:p>
        </w:tc>
      </w:tr>
      <w:tr>
        <w:tc>
          <w:tcPr>
            <w:tcW w:type="dxa" w:w="2880"/>
          </w:tcPr>
          <w:p>
            <w:r>
              <w:t>426</w:t>
            </w:r>
          </w:p>
        </w:tc>
        <w:tc>
          <w:tcPr>
            <w:tcW w:type="dxa" w:w="2880"/>
          </w:tcPr>
          <w:p>
            <w:r>
              <w:t>Жамият ривожига цивилизацион қараш нима?</w:t>
            </w:r>
          </w:p>
        </w:tc>
        <w:tc>
          <w:tcPr>
            <w:tcW w:type="dxa" w:w="2880"/>
          </w:tcPr>
          <w:p>
            <w:r>
              <w:t>Маданиятлар хилма-хиллигига асосланиш</w:t>
            </w:r>
          </w:p>
        </w:tc>
      </w:tr>
      <w:tr>
        <w:tc>
          <w:tcPr>
            <w:tcW w:type="dxa" w:w="2880"/>
          </w:tcPr>
          <w:p>
            <w:r>
              <w:t>427</w:t>
            </w:r>
          </w:p>
        </w:tc>
        <w:tc>
          <w:tcPr>
            <w:tcW w:type="dxa" w:w="2880"/>
          </w:tcPr>
          <w:p>
            <w:r>
              <w:t>Жамият ривожида демократия моделлари қандай бўлади?</w:t>
            </w:r>
          </w:p>
        </w:tc>
        <w:tc>
          <w:tcPr>
            <w:tcW w:type="dxa" w:w="2880"/>
          </w:tcPr>
          <w:p>
            <w:r>
              <w:t>Хилма-хил</w:t>
            </w:r>
          </w:p>
        </w:tc>
      </w:tr>
      <w:tr>
        <w:tc>
          <w:tcPr>
            <w:tcW w:type="dxa" w:w="2880"/>
          </w:tcPr>
          <w:p>
            <w:r>
              <w:t>428</w:t>
            </w:r>
          </w:p>
        </w:tc>
        <w:tc>
          <w:tcPr>
            <w:tcW w:type="dxa" w:w="2880"/>
          </w:tcPr>
          <w:p>
            <w:r>
              <w:t>Жамият ривожида маънавий ва моддий ҳаёт муносабати қандай?</w:t>
            </w:r>
          </w:p>
        </w:tc>
        <w:tc>
          <w:tcPr>
            <w:tcW w:type="dxa" w:w="2880"/>
          </w:tcPr>
          <w:p>
            <w:r>
              <w:t>Уйғун</w:t>
            </w:r>
          </w:p>
        </w:tc>
      </w:tr>
      <w:tr>
        <w:tc>
          <w:tcPr>
            <w:tcW w:type="dxa" w:w="2880"/>
          </w:tcPr>
          <w:p>
            <w:r>
              <w:t>429</w:t>
            </w:r>
          </w:p>
        </w:tc>
        <w:tc>
          <w:tcPr>
            <w:tcW w:type="dxa" w:w="2880"/>
          </w:tcPr>
          <w:p>
            <w:r>
              <w:t>Жамият тараққиётида "инсон тараққиёти концепцияси"нинг моҳияти нимада?</w:t>
            </w:r>
          </w:p>
        </w:tc>
        <w:tc>
          <w:tcPr>
            <w:tcW w:type="dxa" w:w="2880"/>
          </w:tcPr>
          <w:p>
            <w:r>
              <w:t>Инсон – тараққиётнинг бош омили</w:t>
            </w:r>
          </w:p>
        </w:tc>
      </w:tr>
      <w:tr>
        <w:tc>
          <w:tcPr>
            <w:tcW w:type="dxa" w:w="2880"/>
          </w:tcPr>
          <w:p>
            <w:r>
              <w:t>430</w:t>
            </w:r>
          </w:p>
        </w:tc>
        <w:tc>
          <w:tcPr>
            <w:tcW w:type="dxa" w:w="2880"/>
          </w:tcPr>
          <w:p>
            <w:r>
              <w:t>Жамият тараққиётида "инсон тараққиёти моҳияти нимада?</w:t>
            </w:r>
          </w:p>
        </w:tc>
        <w:tc>
          <w:tcPr>
            <w:tcW w:type="dxa" w:w="2880"/>
          </w:tcPr>
          <w:p>
            <w:r>
              <w:t>*Инсон – тараққиётнинг бош омили</w:t>
            </w:r>
          </w:p>
        </w:tc>
      </w:tr>
      <w:tr>
        <w:tc>
          <w:tcPr>
            <w:tcW w:type="dxa" w:w="2880"/>
          </w:tcPr>
          <w:p>
            <w:r>
              <w:t>431</w:t>
            </w:r>
          </w:p>
        </w:tc>
        <w:tc>
          <w:tcPr>
            <w:tcW w:type="dxa" w:w="2880"/>
          </w:tcPr>
          <w:p>
            <w:r>
              <w:t>Жамият тараққиётида "туб ўзгаришлар"нимани англатади?</w:t>
            </w:r>
          </w:p>
        </w:tc>
        <w:tc>
          <w:tcPr>
            <w:tcW w:type="dxa" w:w="2880"/>
          </w:tcPr>
          <w:p>
            <w:r>
              <w:t>*a, b, c</w:t>
            </w:r>
          </w:p>
        </w:tc>
      </w:tr>
      <w:tr>
        <w:tc>
          <w:tcPr>
            <w:tcW w:type="dxa" w:w="2880"/>
          </w:tcPr>
          <w:p>
            <w:r>
              <w:t>432</w:t>
            </w:r>
          </w:p>
        </w:tc>
        <w:tc>
          <w:tcPr>
            <w:tcW w:type="dxa" w:w="2880"/>
          </w:tcPr>
          <w:p>
            <w:r>
              <w:t>Жамият тараққиётида"туб ўзгаришлар"нимани англатади?</w:t>
            </w:r>
          </w:p>
        </w:tc>
        <w:tc>
          <w:tcPr>
            <w:tcW w:type="dxa" w:w="2880"/>
          </w:tcPr>
          <w:p>
            <w:r>
              <w:t>Барча жавоблар тўғри</w:t>
            </w:r>
          </w:p>
        </w:tc>
      </w:tr>
      <w:tr>
        <w:tc>
          <w:tcPr>
            <w:tcW w:type="dxa" w:w="2880"/>
          </w:tcPr>
          <w:p>
            <w:r>
              <w:t>433</w:t>
            </w:r>
          </w:p>
        </w:tc>
        <w:tc>
          <w:tcPr>
            <w:tcW w:type="dxa" w:w="2880"/>
          </w:tcPr>
          <w:p>
            <w:r>
              <w:t>Жамият ҳаётининг модернизация-лаш нима?</w:t>
            </w:r>
          </w:p>
        </w:tc>
        <w:tc>
          <w:tcPr>
            <w:tcW w:type="dxa" w:w="2880"/>
          </w:tcPr>
          <w:p>
            <w:r>
              <w:t>*a, b, c</w:t>
            </w:r>
          </w:p>
        </w:tc>
      </w:tr>
      <w:tr>
        <w:tc>
          <w:tcPr>
            <w:tcW w:type="dxa" w:w="2880"/>
          </w:tcPr>
          <w:p>
            <w:r>
              <w:t>434</w:t>
            </w:r>
          </w:p>
        </w:tc>
        <w:tc>
          <w:tcPr>
            <w:tcW w:type="dxa" w:w="2880"/>
          </w:tcPr>
          <w:p>
            <w:r>
              <w:t>Жамият ҳаётининг модернизациялаш нима?</w:t>
            </w:r>
          </w:p>
        </w:tc>
        <w:tc>
          <w:tcPr>
            <w:tcW w:type="dxa" w:w="2880"/>
          </w:tcPr>
          <w:p>
            <w:r>
              <w:t>Барча жавоблар тўғри</w:t>
            </w:r>
          </w:p>
        </w:tc>
      </w:tr>
      <w:tr>
        <w:tc>
          <w:tcPr>
            <w:tcW w:type="dxa" w:w="2880"/>
          </w:tcPr>
          <w:p>
            <w:r>
              <w:t>435</w:t>
            </w:r>
          </w:p>
        </w:tc>
        <w:tc>
          <w:tcPr>
            <w:tcW w:type="dxa" w:w="2880"/>
          </w:tcPr>
          <w:p>
            <w:r>
              <w:t>Жамоа ахлоқий соғломлигини асосий кўрсаткичлари?</w:t>
            </w:r>
          </w:p>
        </w:tc>
        <w:tc>
          <w:tcPr>
            <w:tcW w:type="dxa" w:w="2880"/>
          </w:tcPr>
          <w:p>
            <w:r>
              <w:t>Умуминсоний қадриятлар, кайфият, онгли меҳнат, муносабатлар</w:t>
            </w:r>
          </w:p>
        </w:tc>
      </w:tr>
      <w:tr>
        <w:tc>
          <w:tcPr>
            <w:tcW w:type="dxa" w:w="2880"/>
          </w:tcPr>
          <w:p>
            <w:r>
              <w:t>436</w:t>
            </w:r>
          </w:p>
        </w:tc>
        <w:tc>
          <w:tcPr>
            <w:tcW w:type="dxa" w:w="2880"/>
          </w:tcPr>
          <w:p>
            <w:r>
              <w:t>Жамоа аъзолари билан муносабатда: + фақат иш муносабатида мулоқат қиласиз;</w:t>
            </w:r>
          </w:p>
        </w:tc>
        <w:tc>
          <w:tcPr>
            <w:tcW w:type="dxa" w:w="2880"/>
          </w:tcPr>
          <w:p>
            <w:r/>
          </w:p>
        </w:tc>
      </w:tr>
      <w:tr>
        <w:tc>
          <w:tcPr>
            <w:tcW w:type="dxa" w:w="2880"/>
          </w:tcPr>
          <w:p>
            <w:r>
              <w:t>437</w:t>
            </w:r>
          </w:p>
        </w:tc>
        <w:tc>
          <w:tcPr>
            <w:tcW w:type="dxa" w:w="2880"/>
          </w:tcPr>
          <w:p>
            <w:r>
              <w:t>Жамоа аъзолари билан ўзаро муносабат ўрнатишда: + ходимларингиз билан эркин мулоқат мухитини юзага келтиришга харакат қиласиз;</w:t>
            </w:r>
          </w:p>
        </w:tc>
        <w:tc>
          <w:tcPr>
            <w:tcW w:type="dxa" w:w="2880"/>
          </w:tcPr>
          <w:p>
            <w:r/>
          </w:p>
        </w:tc>
      </w:tr>
      <w:tr>
        <w:tc>
          <w:tcPr>
            <w:tcW w:type="dxa" w:w="2880"/>
          </w:tcPr>
          <w:p>
            <w:r>
              <w:t>438</w:t>
            </w:r>
          </w:p>
        </w:tc>
        <w:tc>
          <w:tcPr>
            <w:tcW w:type="dxa" w:w="2880"/>
          </w:tcPr>
          <w:p>
            <w:r>
              <w:t>Жамоа аъзолари томонидан билдирилувчи танқид ва эътирозларга муносабатингиз:+ барча танқидларни эътибор билан эшитасиз;</w:t>
            </w:r>
          </w:p>
        </w:tc>
        <w:tc>
          <w:tcPr>
            <w:tcW w:type="dxa" w:w="2880"/>
          </w:tcPr>
          <w:p>
            <w:r/>
          </w:p>
        </w:tc>
      </w:tr>
      <w:tr>
        <w:tc>
          <w:tcPr>
            <w:tcW w:type="dxa" w:w="2880"/>
          </w:tcPr>
          <w:p>
            <w:r>
              <w:t>439</w:t>
            </w:r>
          </w:p>
        </w:tc>
        <w:tc>
          <w:tcPr>
            <w:tcW w:type="dxa" w:w="2880"/>
          </w:tcPr>
          <w:p>
            <w:r>
              <w:t>Жамоани бошқаришда: + ходим-ларнинг шахсий ишлари, ахволи билан фақат хурмат нуқтаи назаридан қизиқиб турасиз;</w:t>
            </w:r>
          </w:p>
        </w:tc>
        <w:tc>
          <w:tcPr>
            <w:tcW w:type="dxa" w:w="2880"/>
          </w:tcPr>
          <w:p>
            <w:r/>
          </w:p>
        </w:tc>
      </w:tr>
      <w:tr>
        <w:tc>
          <w:tcPr>
            <w:tcW w:type="dxa" w:w="2880"/>
          </w:tcPr>
          <w:p>
            <w:r>
              <w:t>440</w:t>
            </w:r>
          </w:p>
        </w:tc>
        <w:tc>
          <w:tcPr>
            <w:tcW w:type="dxa" w:w="2880"/>
          </w:tcPr>
          <w:p>
            <w:r>
              <w:t>Жамоат аҳиллиги қарор қабул қилиш самарадорлигига таъсир кўрсатадими?</w:t>
            </w:r>
          </w:p>
        </w:tc>
        <w:tc>
          <w:tcPr>
            <w:tcW w:type="dxa" w:w="2880"/>
          </w:tcPr>
          <w:p>
            <w:r>
              <w:t>+ кучли таъсир кўрсатади</w:t>
            </w:r>
          </w:p>
        </w:tc>
      </w:tr>
      <w:tr>
        <w:tc>
          <w:tcPr>
            <w:tcW w:type="dxa" w:w="2880"/>
          </w:tcPr>
          <w:p>
            <w:r>
              <w:t>441</w:t>
            </w:r>
          </w:p>
        </w:tc>
        <w:tc>
          <w:tcPr>
            <w:tcW w:type="dxa" w:w="2880"/>
          </w:tcPr>
          <w:p>
            <w:r>
              <w:t>Жараён, алгоритмик кетма-кетликни аниқлашда қандай тест шакли қулай?</w:t>
            </w:r>
          </w:p>
        </w:tc>
        <w:tc>
          <w:tcPr>
            <w:tcW w:type="dxa" w:w="2880"/>
          </w:tcPr>
          <w:p>
            <w:r>
              <w:t>Изчиллик</w:t>
            </w:r>
          </w:p>
        </w:tc>
      </w:tr>
      <w:tr>
        <w:tc>
          <w:tcPr>
            <w:tcW w:type="dxa" w:w="2880"/>
          </w:tcPr>
          <w:p>
            <w:r>
              <w:t>442</w:t>
            </w:r>
          </w:p>
        </w:tc>
        <w:tc>
          <w:tcPr>
            <w:tcW w:type="dxa" w:w="2880"/>
          </w:tcPr>
          <w:p>
            <w:r>
              <w:t>Жиҳозларни сотиб олиш,қурилиш ва таъмирлаш учун сарфлар қандай номла-нади?</w:t>
            </w:r>
          </w:p>
        </w:tc>
        <w:tc>
          <w:tcPr>
            <w:tcW w:type="dxa" w:w="2880"/>
          </w:tcPr>
          <w:p>
            <w:r>
              <w:t>Капитал сарфлар</w:t>
            </w:r>
          </w:p>
        </w:tc>
      </w:tr>
      <w:tr>
        <w:tc>
          <w:tcPr>
            <w:tcW w:type="dxa" w:w="2880"/>
          </w:tcPr>
          <w:p>
            <w:r>
              <w:t>443</w:t>
            </w:r>
          </w:p>
        </w:tc>
        <w:tc>
          <w:tcPr>
            <w:tcW w:type="dxa" w:w="2880"/>
          </w:tcPr>
          <w:p>
            <w:r>
              <w:t>Жорий назорат бу....?</w:t>
            </w:r>
          </w:p>
        </w:tc>
        <w:tc>
          <w:tcPr>
            <w:tcW w:type="dxa" w:w="2880"/>
          </w:tcPr>
          <w:p>
            <w:r>
              <w:t>Талабанинг фан мавзулари бўйича билим ва амалий кўникма даражасини аниқлаш ва баҳолаш усули.</w:t>
            </w:r>
          </w:p>
        </w:tc>
      </w:tr>
      <w:tr>
        <w:tc>
          <w:tcPr>
            <w:tcW w:type="dxa" w:w="2880"/>
          </w:tcPr>
          <w:p>
            <w:r>
              <w:t>444</w:t>
            </w:r>
          </w:p>
        </w:tc>
        <w:tc>
          <w:tcPr>
            <w:tcW w:type="dxa" w:w="2880"/>
          </w:tcPr>
          <w:p>
            <w:r>
              <w:t>Жуда хавфли вируслар ... ?</w:t>
            </w:r>
          </w:p>
        </w:tc>
        <w:tc>
          <w:tcPr>
            <w:tcW w:type="dxa" w:w="2880"/>
          </w:tcPr>
          <w:p>
            <w:r>
              <w:t>+Дастур ва маълумотларни бузилишига ҳамда компьютер ишлашида зарур ахборотни ўчирилишига бевосита олиб келувчи, муолажалари олдиндан ишлаш алгоритмларига жойланган вируслар</w:t>
            </w:r>
          </w:p>
        </w:tc>
      </w:tr>
      <w:tr>
        <w:tc>
          <w:tcPr>
            <w:tcW w:type="dxa" w:w="2880"/>
          </w:tcPr>
          <w:p>
            <w:r>
              <w:t>445</w:t>
            </w:r>
          </w:p>
        </w:tc>
        <w:tc>
          <w:tcPr>
            <w:tcW w:type="dxa" w:w="2880"/>
          </w:tcPr>
          <w:p>
            <w:r>
              <w:t>Замонавий билимга бўлган талаб бугун?</w:t>
            </w:r>
          </w:p>
        </w:tc>
        <w:tc>
          <w:tcPr>
            <w:tcW w:type="dxa" w:w="2880"/>
          </w:tcPr>
          <w:p>
            <w:r>
              <w:t>1-2 йилга етарли бўлмоқда</w:t>
            </w:r>
          </w:p>
        </w:tc>
      </w:tr>
      <w:tr>
        <w:tc>
          <w:tcPr>
            <w:tcW w:type="dxa" w:w="2880"/>
          </w:tcPr>
          <w:p>
            <w:r>
              <w:t>446</w:t>
            </w:r>
          </w:p>
        </w:tc>
        <w:tc>
          <w:tcPr>
            <w:tcW w:type="dxa" w:w="2880"/>
          </w:tcPr>
          <w:p>
            <w:r>
              <w:t>Замонавий ахборот технологияларининг воситалари қатори тўғри кўрсатилган қаторни кўрсатинг: +компьютер, сканер, видеокўз, видеокамера, LCD проектор, интерактив электрон доска, факс модем, телефон, электрон почта, мультимедиа воситалари, Интернет ва Интранет тармоқалари, мобиль алоқа тизимлари, маълумотлар омборини бошқариш тизимлари, сунъий интелект тизимларини;</w:t>
            </w:r>
          </w:p>
        </w:tc>
        <w:tc>
          <w:tcPr>
            <w:tcW w:type="dxa" w:w="2880"/>
          </w:tcPr>
          <w:p>
            <w:r/>
          </w:p>
        </w:tc>
      </w:tr>
      <w:tr>
        <w:tc>
          <w:tcPr>
            <w:tcW w:type="dxa" w:w="2880"/>
          </w:tcPr>
          <w:p>
            <w:r>
              <w:t>447</w:t>
            </w:r>
          </w:p>
        </w:tc>
        <w:tc>
          <w:tcPr>
            <w:tcW w:type="dxa" w:w="2880"/>
          </w:tcPr>
          <w:p>
            <w:r>
              <w:t>Замонавий таълим муассасасида ИТМ?</w:t>
            </w:r>
          </w:p>
        </w:tc>
        <w:tc>
          <w:tcPr>
            <w:tcW w:type="dxa" w:w="2880"/>
          </w:tcPr>
          <w:p>
            <w:r>
              <w:t>5</w:t>
            </w:r>
          </w:p>
        </w:tc>
      </w:tr>
      <w:tr>
        <w:tc>
          <w:tcPr>
            <w:tcW w:type="dxa" w:w="2880"/>
          </w:tcPr>
          <w:p>
            <w:r>
              <w:t>448</w:t>
            </w:r>
          </w:p>
        </w:tc>
        <w:tc>
          <w:tcPr>
            <w:tcW w:type="dxa" w:w="2880"/>
          </w:tcPr>
          <w:p>
            <w:r>
              <w:t>Замонавий ўқитувчи?</w:t>
            </w:r>
          </w:p>
        </w:tc>
        <w:tc>
          <w:tcPr>
            <w:tcW w:type="dxa" w:w="2880"/>
          </w:tcPr>
          <w:p>
            <w:r>
              <w:t>Узуни</w:t>
            </w:r>
          </w:p>
        </w:tc>
      </w:tr>
      <w:tr>
        <w:tc>
          <w:tcPr>
            <w:tcW w:type="dxa" w:w="2880"/>
          </w:tcPr>
          <w:p>
            <w:r>
              <w:t>449</w:t>
            </w:r>
          </w:p>
        </w:tc>
        <w:tc>
          <w:tcPr>
            <w:tcW w:type="dxa" w:w="2880"/>
          </w:tcPr>
          <w:p>
            <w:r>
              <w:t>Зарар келтирувчи дастурлар жавобнинг қайси бирида кўрсатилган.+Барча жавоблар тўғри</w:t>
            </w:r>
          </w:p>
        </w:tc>
        <w:tc>
          <w:tcPr>
            <w:tcW w:type="dxa" w:w="2880"/>
          </w:tcPr>
          <w:p>
            <w:r/>
          </w:p>
        </w:tc>
      </w:tr>
      <w:tr>
        <w:tc>
          <w:tcPr>
            <w:tcW w:type="dxa" w:w="2880"/>
          </w:tcPr>
          <w:p>
            <w:r>
              <w:t>450</w:t>
            </w:r>
          </w:p>
        </w:tc>
        <w:tc>
          <w:tcPr>
            <w:tcW w:type="dxa" w:w="2880"/>
          </w:tcPr>
          <w:p>
            <w:r>
              <w:t>Зилманов классификацияси тўғри кўрсатилган қаторни аниқланг. +тил ўрганиш учун махсус тайёрланган ўқув ва методик ўқув қўлланмалари, махсус фанларни ўрганишда қўлланадиган кўргазмали қуроллар, ўқув жараёнига киргизилган оммавий табиий коммуникацион воситалар киради.</w:t>
            </w:r>
          </w:p>
        </w:tc>
        <w:tc>
          <w:tcPr>
            <w:tcW w:type="dxa" w:w="2880"/>
          </w:tcPr>
          <w:p>
            <w:r/>
          </w:p>
        </w:tc>
      </w:tr>
      <w:tr>
        <w:tc>
          <w:tcPr>
            <w:tcW w:type="dxa" w:w="2880"/>
          </w:tcPr>
          <w:p>
            <w:r>
              <w:t>451</w:t>
            </w:r>
          </w:p>
        </w:tc>
        <w:tc>
          <w:tcPr>
            <w:tcW w:type="dxa" w:w="2880"/>
          </w:tcPr>
          <w:p>
            <w:r>
              <w:t>И.А.КАРИМОВ И.А.Каримов тавсифи бўйича педагогнинг асосий мақсади нимадан иборат?</w:t>
            </w:r>
          </w:p>
        </w:tc>
        <w:tc>
          <w:tcPr>
            <w:tcW w:type="dxa" w:w="2880"/>
          </w:tcPr>
          <w:p>
            <w:r>
              <w:t>Ҳар бир талабанинг мустақил фикрлашини ривожлантириш</w:t>
            </w:r>
          </w:p>
        </w:tc>
      </w:tr>
      <w:tr>
        <w:tc>
          <w:tcPr>
            <w:tcW w:type="dxa" w:w="2880"/>
          </w:tcPr>
          <w:p>
            <w:r>
              <w:t>452</w:t>
            </w:r>
          </w:p>
        </w:tc>
        <w:tc>
          <w:tcPr>
            <w:tcW w:type="dxa" w:w="2880"/>
          </w:tcPr>
          <w:p>
            <w:r>
              <w:t>И.А.Каримов томонидан ишлаб чиқилган миллий-маънавий тикла-ниш концепцияси илк бор қачон ва қайси асарда келтирилган?</w:t>
            </w:r>
          </w:p>
        </w:tc>
        <w:tc>
          <w:tcPr>
            <w:tcW w:type="dxa" w:w="2880"/>
          </w:tcPr>
          <w:p>
            <w:r>
              <w:t>"Ўзбекистоннинг ўз истиқлол ва тарққиёт йўли", 1992 йил</w:t>
            </w:r>
          </w:p>
        </w:tc>
      </w:tr>
      <w:tr>
        <w:tc>
          <w:tcPr>
            <w:tcW w:type="dxa" w:w="2880"/>
          </w:tcPr>
          <w:p>
            <w:r>
              <w:t>453</w:t>
            </w:r>
          </w:p>
        </w:tc>
        <w:tc>
          <w:tcPr>
            <w:tcW w:type="dxa" w:w="2880"/>
          </w:tcPr>
          <w:p>
            <w:r>
              <w:t>И.А.Каримовнинг "Ўзбекистон XXI аср бўсағасида: хавфсизликка таҳдид, барқарорлик шартлари ва тараққиёт кафолатлари" асарида хавфсизликка таҳдид кўринишлари қайси бўлимда берилган?</w:t>
            </w:r>
          </w:p>
        </w:tc>
        <w:tc>
          <w:tcPr>
            <w:tcW w:type="dxa" w:w="2880"/>
          </w:tcPr>
          <w:p>
            <w:r>
              <w:t>1-бўлимда</w:t>
            </w:r>
          </w:p>
        </w:tc>
      </w:tr>
      <w:tr>
        <w:tc>
          <w:tcPr>
            <w:tcW w:type="dxa" w:w="2880"/>
          </w:tcPr>
          <w:p>
            <w:r>
              <w:t>454</w:t>
            </w:r>
          </w:p>
        </w:tc>
        <w:tc>
          <w:tcPr>
            <w:tcW w:type="dxa" w:w="2880"/>
          </w:tcPr>
          <w:p>
            <w:r>
              <w:t>И.А.Каримовнинг "Ўзбекистон XXI аср бўсағасида: хавфсизликка таҳдид, барқарорлик шартлари ва тараққиёт кафолатлари" асарида хавфсизликка таҳдид кўринишлари қайси бўлимда берилган?</w:t>
            </w:r>
          </w:p>
        </w:tc>
        <w:tc>
          <w:tcPr>
            <w:tcW w:type="dxa" w:w="2880"/>
          </w:tcPr>
          <w:p>
            <w:r>
              <w:t>*1-бўлимда</w:t>
            </w:r>
          </w:p>
        </w:tc>
      </w:tr>
      <w:tr>
        <w:tc>
          <w:tcPr>
            <w:tcW w:type="dxa" w:w="2880"/>
          </w:tcPr>
          <w:p>
            <w:r>
              <w:t>455</w:t>
            </w:r>
          </w:p>
        </w:tc>
        <w:tc>
          <w:tcPr>
            <w:tcW w:type="dxa" w:w="2880"/>
          </w:tcPr>
          <w:p>
            <w:r>
              <w:t>И.А.Каримовнинг2014 йилда тўла асарларининг нечанчи жилди чоп этилди?</w:t>
            </w:r>
          </w:p>
        </w:tc>
        <w:tc>
          <w:tcPr>
            <w:tcW w:type="dxa" w:w="2880"/>
          </w:tcPr>
          <w:p>
            <w:r>
              <w:t>22</w:t>
            </w:r>
          </w:p>
        </w:tc>
      </w:tr>
      <w:tr>
        <w:tc>
          <w:tcPr>
            <w:tcW w:type="dxa" w:w="2880"/>
          </w:tcPr>
          <w:p>
            <w:r>
              <w:t>456</w:t>
            </w:r>
          </w:p>
        </w:tc>
        <w:tc>
          <w:tcPr>
            <w:tcW w:type="dxa" w:w="2880"/>
          </w:tcPr>
          <w:p>
            <w:r>
              <w:t>И.Каримовнинг "Ўзбекистон мустақилликка эришиш остонасида" асари нечанчи йиллар воқеаларини ўз ичига қамраб олади?</w:t>
            </w:r>
          </w:p>
        </w:tc>
        <w:tc>
          <w:tcPr>
            <w:tcW w:type="dxa" w:w="2880"/>
          </w:tcPr>
          <w:p>
            <w:r>
              <w:t>1989-1991 йй.</w:t>
            </w:r>
          </w:p>
        </w:tc>
      </w:tr>
      <w:tr>
        <w:tc>
          <w:tcPr>
            <w:tcW w:type="dxa" w:w="2880"/>
          </w:tcPr>
          <w:p>
            <w:r>
              <w:t>457</w:t>
            </w:r>
          </w:p>
        </w:tc>
        <w:tc>
          <w:tcPr>
            <w:tcW w:type="dxa" w:w="2880"/>
          </w:tcPr>
          <w:p>
            <w:r>
              <w:t>И.Каримовнинг "Ўзбекистон мустақилликка эришиш остонасида" асари нечанчи йилларни ўз ичига қамраб олади?</w:t>
            </w:r>
          </w:p>
        </w:tc>
        <w:tc>
          <w:tcPr>
            <w:tcW w:type="dxa" w:w="2880"/>
          </w:tcPr>
          <w:p>
            <w:r>
              <w:t>*1989-1991</w:t>
            </w:r>
          </w:p>
        </w:tc>
      </w:tr>
      <w:tr>
        <w:tc>
          <w:tcPr>
            <w:tcW w:type="dxa" w:w="2880"/>
          </w:tcPr>
          <w:p>
            <w:r>
              <w:t>458</w:t>
            </w:r>
          </w:p>
        </w:tc>
        <w:tc>
          <w:tcPr>
            <w:tcW w:type="dxa" w:w="2880"/>
          </w:tcPr>
          <w:p>
            <w:r>
              <w:t>И.Каримовнинг "Юксак маънавият – енгилмас куч" асарининг "Инсон қалбига йўл" қисми нечанчи бобда берилган?</w:t>
            </w:r>
          </w:p>
        </w:tc>
        <w:tc>
          <w:tcPr>
            <w:tcW w:type="dxa" w:w="2880"/>
          </w:tcPr>
          <w:p>
            <w:r>
              <w:t>*4-бобда</w:t>
            </w:r>
          </w:p>
        </w:tc>
      </w:tr>
      <w:tr>
        <w:tc>
          <w:tcPr>
            <w:tcW w:type="dxa" w:w="2880"/>
          </w:tcPr>
          <w:p>
            <w:r>
              <w:t>459</w:t>
            </w:r>
          </w:p>
        </w:tc>
        <w:tc>
          <w:tcPr>
            <w:tcW w:type="dxa" w:w="2880"/>
          </w:tcPr>
          <w:p>
            <w:r>
              <w:t>И.Каримовнинг"Юксак маънавият–енгилмас куч" асарининг"Инсон қалбига йўл"қисми нечанчи бобда берилган?</w:t>
            </w:r>
          </w:p>
        </w:tc>
        <w:tc>
          <w:tcPr>
            <w:tcW w:type="dxa" w:w="2880"/>
          </w:tcPr>
          <w:p>
            <w:r>
              <w:t>4-бобда</w:t>
            </w:r>
          </w:p>
        </w:tc>
      </w:tr>
      <w:tr>
        <w:tc>
          <w:tcPr>
            <w:tcW w:type="dxa" w:w="2880"/>
          </w:tcPr>
          <w:p>
            <w:r>
              <w:t>460</w:t>
            </w:r>
          </w:p>
        </w:tc>
        <w:tc>
          <w:tcPr>
            <w:tcW w:type="dxa" w:w="2880"/>
          </w:tcPr>
          <w:p>
            <w:r>
              <w:t>Идентив ўқув мақсади нима?</w:t>
            </w:r>
          </w:p>
        </w:tc>
        <w:tc>
          <w:tcPr>
            <w:tcW w:type="dxa" w:w="2880"/>
          </w:tcPr>
          <w:p>
            <w:r>
              <w:t>технологик жараённинг асосий компоненти бўлиб, кутиладиган натижага айнан мос келадиган ўқув мақсади.</w:t>
            </w:r>
          </w:p>
        </w:tc>
      </w:tr>
      <w:tr>
        <w:tc>
          <w:tcPr>
            <w:tcW w:type="dxa" w:w="2880"/>
          </w:tcPr>
          <w:p>
            <w:r>
              <w:t>461</w:t>
            </w:r>
          </w:p>
        </w:tc>
        <w:tc>
          <w:tcPr>
            <w:tcW w:type="dxa" w:w="2880"/>
          </w:tcPr>
          <w:p>
            <w:r>
              <w:t>Идентификация бу.. .+Фойдаланув-чини унинг идентификатори (номи) бўйича аниқлаш жараѐни</w:t>
            </w:r>
          </w:p>
        </w:tc>
        <w:tc>
          <w:tcPr>
            <w:tcW w:type="dxa" w:w="2880"/>
          </w:tcPr>
          <w:p>
            <w:r/>
          </w:p>
        </w:tc>
      </w:tr>
      <w:tr>
        <w:tc>
          <w:tcPr>
            <w:tcW w:type="dxa" w:w="2880"/>
          </w:tcPr>
          <w:p>
            <w:r>
              <w:t>462</w:t>
            </w:r>
          </w:p>
        </w:tc>
        <w:tc>
          <w:tcPr>
            <w:tcW w:type="dxa" w:w="2880"/>
          </w:tcPr>
          <w:p>
            <w:r>
              <w:t>Идентификация бу...?</w:t>
            </w:r>
          </w:p>
        </w:tc>
        <w:tc>
          <w:tcPr>
            <w:tcW w:type="dxa" w:w="2880"/>
          </w:tcPr>
          <w:p>
            <w:r>
              <w:t>Фойдаланувчини унинг идентификатори (номи) бўйича аниқлаш жараёни</w:t>
            </w:r>
          </w:p>
        </w:tc>
      </w:tr>
      <w:tr>
        <w:tc>
          <w:tcPr>
            <w:tcW w:type="dxa" w:w="2880"/>
          </w:tcPr>
          <w:p>
            <w:r>
              <w:t>463</w:t>
            </w:r>
          </w:p>
        </w:tc>
        <w:tc>
          <w:tcPr>
            <w:tcW w:type="dxa" w:w="2880"/>
          </w:tcPr>
          <w:p>
            <w:r>
              <w:t>Иерархиклик белгисини яна қандай аташ мумкин?</w:t>
            </w:r>
          </w:p>
        </w:tc>
        <w:tc>
          <w:tcPr>
            <w:tcW w:type="dxa" w:w="2880"/>
          </w:tcPr>
          <w:p>
            <w:r>
              <w:t>+ Жойлашув</w:t>
            </w:r>
          </w:p>
        </w:tc>
      </w:tr>
      <w:tr>
        <w:tc>
          <w:tcPr>
            <w:tcW w:type="dxa" w:w="2880"/>
          </w:tcPr>
          <w:p>
            <w:r>
              <w:t>464</w:t>
            </w:r>
          </w:p>
        </w:tc>
        <w:tc>
          <w:tcPr>
            <w:tcW w:type="dxa" w:w="2880"/>
          </w:tcPr>
          <w:p>
            <w:r>
              <w:t>Иерархия тамойили бу...+ Мураккаб кўсатҳли тизимлардаги тузилмавий муносабатлар туридир, характерла-нувчиларнинг тартибланганлиги, вертикал бўйича алоҳида сатҳллларнинг орасидаги ўзаро таъсирини ташкиллаштирилганлиги</w:t>
            </w:r>
          </w:p>
        </w:tc>
        <w:tc>
          <w:tcPr>
            <w:tcW w:type="dxa" w:w="2880"/>
          </w:tcPr>
          <w:p>
            <w:r/>
          </w:p>
        </w:tc>
      </w:tr>
      <w:tr>
        <w:tc>
          <w:tcPr>
            <w:tcW w:type="dxa" w:w="2880"/>
          </w:tcPr>
          <w:p>
            <w:r>
              <w:t>465</w:t>
            </w:r>
          </w:p>
        </w:tc>
        <w:tc>
          <w:tcPr>
            <w:tcW w:type="dxa" w:w="2880"/>
          </w:tcPr>
          <w:p>
            <w:r>
              <w:t>Ижодий бошқариш, стратегик режалаштириш даражаси қандай аталади?</w:t>
            </w:r>
          </w:p>
        </w:tc>
        <w:tc>
          <w:tcPr>
            <w:tcW w:type="dxa" w:w="2880"/>
          </w:tcPr>
          <w:p>
            <w:r>
              <w:t>Тўғри жавоб йўқ</w:t>
            </w:r>
          </w:p>
        </w:tc>
      </w:tr>
      <w:tr>
        <w:tc>
          <w:tcPr>
            <w:tcW w:type="dxa" w:w="2880"/>
          </w:tcPr>
          <w:p>
            <w:r>
              <w:t>466</w:t>
            </w:r>
          </w:p>
        </w:tc>
        <w:tc>
          <w:tcPr>
            <w:tcW w:type="dxa" w:w="2880"/>
          </w:tcPr>
          <w:p>
            <w:r>
              <w:t>Ижодий-изланувчан даражадаги тест топшириқларига хос хусусиятларни топинг?</w:t>
            </w:r>
          </w:p>
        </w:tc>
        <w:tc>
          <w:tcPr>
            <w:tcW w:type="dxa" w:w="2880"/>
          </w:tcPr>
          <w:p>
            <w:r>
              <w:t>Аввал ўзлаштирилган билим, кўникма ва малакаларни янги кутилмаган вазиятларда қўллашни талаб этилади.</w:t>
            </w:r>
          </w:p>
        </w:tc>
      </w:tr>
      <w:tr>
        <w:tc>
          <w:tcPr>
            <w:tcW w:type="dxa" w:w="2880"/>
          </w:tcPr>
          <w:p>
            <w:r>
              <w:t>467</w:t>
            </w:r>
          </w:p>
        </w:tc>
        <w:tc>
          <w:tcPr>
            <w:tcW w:type="dxa" w:w="2880"/>
          </w:tcPr>
          <w:p>
            <w:r>
              <w:t>Ижодийишлар, лойиҳалар, тадқиқот ишларини қайси портфолио ўзида акс эттиради?</w:t>
            </w:r>
          </w:p>
        </w:tc>
        <w:tc>
          <w:tcPr>
            <w:tcW w:type="dxa" w:w="2880"/>
          </w:tcPr>
          <w:p>
            <w:r>
              <w:t>Ишлар портфолиоси</w:t>
            </w:r>
          </w:p>
        </w:tc>
      </w:tr>
      <w:tr>
        <w:tc>
          <w:tcPr>
            <w:tcW w:type="dxa" w:w="2880"/>
          </w:tcPr>
          <w:p>
            <w:r>
              <w:t>468</w:t>
            </w:r>
          </w:p>
        </w:tc>
        <w:tc>
          <w:tcPr>
            <w:tcW w:type="dxa" w:w="2880"/>
          </w:tcPr>
          <w:p>
            <w:r>
              <w:t>Ижтимоий иш (фаолиятнинг турли соҳалари бўйича) бакалавират таълим йўналиши қайси билим соҳасига киради?</w:t>
            </w:r>
          </w:p>
        </w:tc>
        <w:tc>
          <w:tcPr>
            <w:tcW w:type="dxa" w:w="2880"/>
          </w:tcPr>
          <w:p>
            <w:r>
              <w:t>Соғлиқни сақлаш ва ижтимоий таъминот</w:t>
            </w:r>
          </w:p>
        </w:tc>
      </w:tr>
      <w:tr>
        <w:tc>
          <w:tcPr>
            <w:tcW w:type="dxa" w:w="2880"/>
          </w:tcPr>
          <w:p>
            <w:r>
              <w:t>469</w:t>
            </w:r>
          </w:p>
        </w:tc>
        <w:tc>
          <w:tcPr>
            <w:tcW w:type="dxa" w:w="2880"/>
          </w:tcPr>
          <w:p>
            <w:r>
              <w:t>Ижтимоий нормаларни ким ўрнатади?</w:t>
            </w:r>
          </w:p>
        </w:tc>
        <w:tc>
          <w:tcPr>
            <w:tcW w:type="dxa" w:w="2880"/>
          </w:tcPr>
          <w:p>
            <w:r>
              <w:t>Жамият</w:t>
            </w:r>
          </w:p>
        </w:tc>
      </w:tr>
      <w:tr>
        <w:tc>
          <w:tcPr>
            <w:tcW w:type="dxa" w:w="2880"/>
          </w:tcPr>
          <w:p>
            <w:r>
              <w:t>470</w:t>
            </w:r>
          </w:p>
        </w:tc>
        <w:tc>
          <w:tcPr>
            <w:tcW w:type="dxa" w:w="2880"/>
          </w:tcPr>
          <w:p>
            <w:r>
              <w:t>Иқтисодий фаолият соҳасида инновацияларниг қандай турлари мавжуд?</w:t>
            </w:r>
          </w:p>
        </w:tc>
        <w:tc>
          <w:tcPr>
            <w:tcW w:type="dxa" w:w="2880"/>
          </w:tcPr>
          <w:p>
            <w:r>
              <w:t>Радикал, комбинациялаш-тирилган, модификациялаштирувчи инновациялар</w:t>
            </w:r>
          </w:p>
        </w:tc>
      </w:tr>
      <w:tr>
        <w:tc>
          <w:tcPr>
            <w:tcW w:type="dxa" w:w="2880"/>
          </w:tcPr>
          <w:p>
            <w:r>
              <w:t>471</w:t>
            </w:r>
          </w:p>
        </w:tc>
        <w:tc>
          <w:tcPr>
            <w:tcW w:type="dxa" w:w="2880"/>
          </w:tcPr>
          <w:p>
            <w:r>
              <w:t>Илғор жаҳон тажрибасини ҳисобга олган ҳолда республикада олий ва ўрта махсус, касб-ҳунар таълимини ривожлантириш ва такомиллаш-тиришни амалга оширувчи давлат органи?</w:t>
            </w:r>
          </w:p>
        </w:tc>
        <w:tc>
          <w:tcPr>
            <w:tcW w:type="dxa" w:w="2880"/>
          </w:tcPr>
          <w:p>
            <w:r>
              <w:t>Ўзб Рес Вазирлар Маҳкамаси</w:t>
            </w:r>
          </w:p>
        </w:tc>
      </w:tr>
      <w:tr>
        <w:tc>
          <w:tcPr>
            <w:tcW w:type="dxa" w:w="2880"/>
          </w:tcPr>
          <w:p>
            <w:r>
              <w:t>472</w:t>
            </w:r>
          </w:p>
        </w:tc>
        <w:tc>
          <w:tcPr>
            <w:tcW w:type="dxa" w:w="2880"/>
          </w:tcPr>
          <w:p>
            <w:r>
              <w:t>Илмий (муаммоли) семинар –+ етакчи олим, мутахассис раҳбарлиги остида ўтказиладиган иштирокчиларнинг нисбатан кичик гуруҳи томонидан тайёрланган илмий маърузалар, хабарларни муҳокама қмлиш.</w:t>
            </w:r>
          </w:p>
        </w:tc>
        <w:tc>
          <w:tcPr>
            <w:tcW w:type="dxa" w:w="2880"/>
          </w:tcPr>
          <w:p>
            <w:r/>
          </w:p>
        </w:tc>
      </w:tr>
      <w:tr>
        <w:tc>
          <w:tcPr>
            <w:tcW w:type="dxa" w:w="2880"/>
          </w:tcPr>
          <w:p>
            <w:r>
              <w:t>473</w:t>
            </w:r>
          </w:p>
        </w:tc>
        <w:tc>
          <w:tcPr>
            <w:tcW w:type="dxa" w:w="2880"/>
          </w:tcPr>
          <w:p>
            <w:r>
              <w:t>Илмий тадқиқотларни амалга оширувчи ташкилий тузилмалар...?</w:t>
            </w:r>
          </w:p>
        </w:tc>
        <w:tc>
          <w:tcPr>
            <w:tcW w:type="dxa" w:w="2880"/>
          </w:tcPr>
          <w:p>
            <w:r>
              <w:t>Илмий-тадқиқот билан шуғулланувчи ташкилий бўлинмалар ёки марказлаштирилган тарзда алоҳида муаммолар устида иш олиб борадиган илмий тадқиқот лабораториялари, илмий-технологик праклар</w:t>
            </w:r>
          </w:p>
        </w:tc>
      </w:tr>
      <w:tr>
        <w:tc>
          <w:tcPr>
            <w:tcW w:type="dxa" w:w="2880"/>
          </w:tcPr>
          <w:p>
            <w:r>
              <w:t>474</w:t>
            </w:r>
          </w:p>
        </w:tc>
        <w:tc>
          <w:tcPr>
            <w:tcW w:type="dxa" w:w="2880"/>
          </w:tcPr>
          <w:p>
            <w:r>
              <w:t>Илмий тадқиқотчиликка қаратилган кейсларга қандай хусусият хос?</w:t>
            </w:r>
          </w:p>
        </w:tc>
        <w:tc>
          <w:tcPr>
            <w:tcW w:type="dxa" w:w="2880"/>
          </w:tcPr>
          <w:p>
            <w:r>
              <w:t>тадқиқотчилик фаолиятини кўзлаш</w:t>
            </w:r>
          </w:p>
        </w:tc>
      </w:tr>
      <w:tr>
        <w:tc>
          <w:tcPr>
            <w:tcW w:type="dxa" w:w="2880"/>
          </w:tcPr>
          <w:p>
            <w:r>
              <w:t>475</w:t>
            </w:r>
          </w:p>
        </w:tc>
        <w:tc>
          <w:tcPr>
            <w:tcW w:type="dxa" w:w="2880"/>
          </w:tcPr>
          <w:p>
            <w:r>
              <w:t>Инноваторлар тадқиқот фаолиятини ўсишга кўпроқ нима таъсир қилади?</w:t>
            </w:r>
          </w:p>
        </w:tc>
        <w:tc>
          <w:tcPr>
            <w:tcW w:type="dxa" w:w="2880"/>
          </w:tcPr>
          <w:p>
            <w:r>
              <w:t>Меҳнатни тўғри ташкил этиш</w:t>
            </w:r>
          </w:p>
        </w:tc>
      </w:tr>
      <w:tr>
        <w:tc>
          <w:tcPr>
            <w:tcW w:type="dxa" w:w="2880"/>
          </w:tcPr>
          <w:p>
            <w:r>
              <w:t>476</w:t>
            </w:r>
          </w:p>
        </w:tc>
        <w:tc>
          <w:tcPr>
            <w:tcW w:type="dxa" w:w="2880"/>
          </w:tcPr>
          <w:p>
            <w:r>
              <w:t>Инновацион бошқарув функцияси деганда?</w:t>
            </w:r>
          </w:p>
        </w:tc>
        <w:tc>
          <w:tcPr>
            <w:tcW w:type="dxa" w:w="2880"/>
          </w:tcPr>
          <w:p>
            <w:r>
              <w:t>у ёки бу объектни бошқаришга оид аниқ вазифаларни ҳал этиш ва корхонанинг моддий - техника базасини яратишга қаратилган фаолият тушунилади</w:t>
            </w:r>
          </w:p>
        </w:tc>
      </w:tr>
      <w:tr>
        <w:tc>
          <w:tcPr>
            <w:tcW w:type="dxa" w:w="2880"/>
          </w:tcPr>
          <w:p>
            <w:r>
              <w:t>477</w:t>
            </w:r>
          </w:p>
        </w:tc>
        <w:tc>
          <w:tcPr>
            <w:tcW w:type="dxa" w:w="2880"/>
          </w:tcPr>
          <w:p>
            <w:r>
              <w:t>Инновацион жараён кечишининг нечта асосий қонунияти фарқланади?</w:t>
            </w:r>
          </w:p>
        </w:tc>
        <w:tc>
          <w:tcPr>
            <w:tcW w:type="dxa" w:w="2880"/>
          </w:tcPr>
          <w:p>
            <w:r>
              <w:t>4</w:t>
            </w:r>
          </w:p>
        </w:tc>
      </w:tr>
      <w:tr>
        <w:tc>
          <w:tcPr>
            <w:tcW w:type="dxa" w:w="2880"/>
          </w:tcPr>
          <w:p>
            <w:r>
              <w:t>478</w:t>
            </w:r>
          </w:p>
        </w:tc>
        <w:tc>
          <w:tcPr>
            <w:tcW w:type="dxa" w:w="2880"/>
          </w:tcPr>
          <w:p>
            <w:r>
              <w:t>Инновацион жараёнларнинг босқич-лари тўғри кетма-кетликда жойлаш-тирилган қаторни топинг?</w:t>
            </w:r>
          </w:p>
        </w:tc>
        <w:tc>
          <w:tcPr>
            <w:tcW w:type="dxa" w:w="2880"/>
          </w:tcPr>
          <w:p>
            <w:r>
              <w:t>4, 3, 2, 5, 6, 1</w:t>
            </w:r>
          </w:p>
        </w:tc>
      </w:tr>
      <w:tr>
        <w:tc>
          <w:tcPr>
            <w:tcW w:type="dxa" w:w="2880"/>
          </w:tcPr>
          <w:p>
            <w:r>
              <w:t>479</w:t>
            </w:r>
          </w:p>
        </w:tc>
        <w:tc>
          <w:tcPr>
            <w:tcW w:type="dxa" w:w="2880"/>
          </w:tcPr>
          <w:p>
            <w:r>
              <w:t>Инновацион инжиниринг бу...?</w:t>
            </w:r>
          </w:p>
        </w:tc>
        <w:tc>
          <w:tcPr>
            <w:tcW w:type="dxa" w:w="2880"/>
          </w:tcPr>
          <w:p>
            <w:r>
              <w:t>Бутун янги лойиҳаларни ўрганувчи жараён</w:t>
            </w:r>
          </w:p>
        </w:tc>
      </w:tr>
      <w:tr>
        <w:tc>
          <w:tcPr>
            <w:tcW w:type="dxa" w:w="2880"/>
          </w:tcPr>
          <w:p>
            <w:r>
              <w:t>480</w:t>
            </w:r>
          </w:p>
        </w:tc>
        <w:tc>
          <w:tcPr>
            <w:tcW w:type="dxa" w:w="2880"/>
          </w:tcPr>
          <w:p>
            <w:r>
              <w:t>Инновацион инфратузилма асосий элементлари?</w:t>
            </w:r>
          </w:p>
        </w:tc>
        <w:tc>
          <w:tcPr>
            <w:tcW w:type="dxa" w:w="2880"/>
          </w:tcPr>
          <w:p>
            <w:r>
              <w:t>Узуни</w:t>
            </w:r>
          </w:p>
        </w:tc>
      </w:tr>
      <w:tr>
        <w:tc>
          <w:tcPr>
            <w:tcW w:type="dxa" w:w="2880"/>
          </w:tcPr>
          <w:p>
            <w:r>
              <w:t>481</w:t>
            </w:r>
          </w:p>
        </w:tc>
        <w:tc>
          <w:tcPr>
            <w:tcW w:type="dxa" w:w="2880"/>
          </w:tcPr>
          <w:p>
            <w:r>
              <w:t>Инновацион лойиҳа бу...?</w:t>
            </w:r>
          </w:p>
        </w:tc>
        <w:tc>
          <w:tcPr>
            <w:tcW w:type="dxa" w:w="2880"/>
          </w:tcPr>
          <w:p>
            <w:r>
              <w:t>Инновацион бизнес</w:t>
            </w:r>
          </w:p>
        </w:tc>
      </w:tr>
      <w:tr>
        <w:tc>
          <w:tcPr>
            <w:tcW w:type="dxa" w:w="2880"/>
          </w:tcPr>
          <w:p>
            <w:r>
              <w:t>482</w:t>
            </w:r>
          </w:p>
        </w:tc>
        <w:tc>
          <w:tcPr>
            <w:tcW w:type="dxa" w:w="2880"/>
          </w:tcPr>
          <w:p>
            <w:r>
              <w:t>Инновацион лойиҳанинг мувафақ-қиятсиз тугашига сабаб қандай сабаблар таъсир қилади?</w:t>
            </w:r>
          </w:p>
        </w:tc>
        <w:tc>
          <w:tcPr>
            <w:tcW w:type="dxa" w:w="2880"/>
          </w:tcPr>
          <w:p>
            <w:r>
              <w:t>Ички ва ташқи</w:t>
            </w:r>
          </w:p>
        </w:tc>
      </w:tr>
      <w:tr>
        <w:tc>
          <w:tcPr>
            <w:tcW w:type="dxa" w:w="2880"/>
          </w:tcPr>
          <w:p>
            <w:r>
              <w:t>483</w:t>
            </w:r>
          </w:p>
        </w:tc>
        <w:tc>
          <w:tcPr>
            <w:tcW w:type="dxa" w:w="2880"/>
          </w:tcPr>
          <w:p>
            <w:r>
              <w:t>Инновацион мақсад – бу...?</w:t>
            </w:r>
          </w:p>
        </w:tc>
        <w:tc>
          <w:tcPr>
            <w:tcW w:type="dxa" w:w="2880"/>
          </w:tcPr>
          <w:p>
            <w:r>
              <w:t>Мурод, муддао, муштарак орзулар жамламаси</w:t>
            </w:r>
          </w:p>
        </w:tc>
      </w:tr>
      <w:tr>
        <w:tc>
          <w:tcPr>
            <w:tcW w:type="dxa" w:w="2880"/>
          </w:tcPr>
          <w:p>
            <w:r>
              <w:t>484</w:t>
            </w:r>
          </w:p>
        </w:tc>
        <w:tc>
          <w:tcPr>
            <w:tcW w:type="dxa" w:w="2880"/>
          </w:tcPr>
          <w:p>
            <w:r>
              <w:t>Инновацион мақсадлар деганда?</w:t>
            </w:r>
          </w:p>
        </w:tc>
        <w:tc>
          <w:tcPr>
            <w:tcW w:type="dxa" w:w="2880"/>
          </w:tcPr>
          <w:p>
            <w:r>
              <w:t>Янги маҳсулотни ишлаб чиқариш, янги технологияни жорий қилиш бўйича қўйиладиган мақсадлар тушунилади</w:t>
            </w:r>
          </w:p>
        </w:tc>
      </w:tr>
      <w:tr>
        <w:tc>
          <w:tcPr>
            <w:tcW w:type="dxa" w:w="2880"/>
          </w:tcPr>
          <w:p>
            <w:r>
              <w:t>485</w:t>
            </w:r>
          </w:p>
        </w:tc>
        <w:tc>
          <w:tcPr>
            <w:tcW w:type="dxa" w:w="2880"/>
          </w:tcPr>
          <w:p>
            <w:r>
              <w:t>Инновацион менежмент?</w:t>
            </w:r>
          </w:p>
        </w:tc>
        <w:tc>
          <w:tcPr>
            <w:tcW w:type="dxa" w:w="2880"/>
          </w:tcPr>
          <w:p>
            <w:r>
              <w:t>Инновацион фаолият режаси ва дастурларини ишлаб чиқиш ва жорий этиш, инновацион сиёсат юргазиш, инновацион жараёнларни молиявий ва моддий ресурслар билан таъминлаш</w:t>
            </w:r>
          </w:p>
        </w:tc>
      </w:tr>
      <w:tr>
        <w:tc>
          <w:tcPr>
            <w:tcW w:type="dxa" w:w="2880"/>
          </w:tcPr>
          <w:p>
            <w:r>
              <w:t>486</w:t>
            </w:r>
          </w:p>
        </w:tc>
        <w:tc>
          <w:tcPr>
            <w:tcW w:type="dxa" w:w="2880"/>
          </w:tcPr>
          <w:p>
            <w:r>
              <w:t>Инновацион потенциал?</w:t>
            </w:r>
          </w:p>
        </w:tc>
        <w:tc>
          <w:tcPr>
            <w:tcW w:type="dxa" w:w="2880"/>
          </w:tcPr>
          <w:p>
            <w:r>
              <w:t>Ўзаро боғлиқликда бўлган турли хил ресурсларнинг умумий йиғиндиси</w:t>
            </w:r>
          </w:p>
        </w:tc>
      </w:tr>
      <w:tr>
        <w:tc>
          <w:tcPr>
            <w:tcW w:type="dxa" w:w="2880"/>
          </w:tcPr>
          <w:p>
            <w:r>
              <w:t>487</w:t>
            </w:r>
          </w:p>
        </w:tc>
        <w:tc>
          <w:tcPr>
            <w:tcW w:type="dxa" w:w="2880"/>
          </w:tcPr>
          <w:p>
            <w:r>
              <w:t>Инновацион потенциалнинг молиявий ресурслари қандай функцияларни бажаради?</w:t>
            </w:r>
          </w:p>
        </w:tc>
        <w:tc>
          <w:tcPr>
            <w:tcW w:type="dxa" w:w="2880"/>
          </w:tcPr>
          <w:p>
            <w:r>
              <w:t>Инновацияларнинг яратилиши учун шарт-шароит яратиш, рағбатлантириш, амалга ошириш учун ажратиладиган харажатларнинг оптимал ва самарадор бўлишини таъминлаш</w:t>
            </w:r>
          </w:p>
        </w:tc>
      </w:tr>
      <w:tr>
        <w:tc>
          <w:tcPr>
            <w:tcW w:type="dxa" w:w="2880"/>
          </w:tcPr>
          <w:p>
            <w:r>
              <w:t>488</w:t>
            </w:r>
          </w:p>
        </w:tc>
        <w:tc>
          <w:tcPr>
            <w:tcW w:type="dxa" w:w="2880"/>
          </w:tcPr>
          <w:p>
            <w:r>
              <w:t>Инновацион сезги қандай бўлиши мумкин?</w:t>
            </w:r>
          </w:p>
        </w:tc>
        <w:tc>
          <w:tcPr>
            <w:tcW w:type="dxa" w:w="2880"/>
          </w:tcPr>
          <w:p>
            <w:r>
              <w:t>Интеллектуал, эстетик, ўқув, умумий, махсус интеллектуал, ўқув</w:t>
            </w:r>
          </w:p>
        </w:tc>
      </w:tr>
      <w:tr>
        <w:tc>
          <w:tcPr>
            <w:tcW w:type="dxa" w:w="2880"/>
          </w:tcPr>
          <w:p>
            <w:r>
              <w:t>489</w:t>
            </w:r>
          </w:p>
        </w:tc>
        <w:tc>
          <w:tcPr>
            <w:tcW w:type="dxa" w:w="2880"/>
          </w:tcPr>
          <w:p>
            <w:r>
              <w:t>Инновацион талаб бу?</w:t>
            </w:r>
          </w:p>
        </w:tc>
        <w:tc>
          <w:tcPr>
            <w:tcW w:type="dxa" w:w="2880"/>
          </w:tcPr>
          <w:p>
            <w:r>
              <w:t>Янги такомиллашган</w:t>
            </w:r>
          </w:p>
        </w:tc>
      </w:tr>
      <w:tr>
        <w:tc>
          <w:tcPr>
            <w:tcW w:type="dxa" w:w="2880"/>
          </w:tcPr>
          <w:p>
            <w:r>
              <w:t>490</w:t>
            </w:r>
          </w:p>
        </w:tc>
        <w:tc>
          <w:tcPr>
            <w:tcW w:type="dxa" w:w="2880"/>
          </w:tcPr>
          <w:p>
            <w:r>
              <w:t>Инновацион таълим технология-лари тўғри келтирилган қаторни топинг?</w:t>
            </w:r>
          </w:p>
        </w:tc>
        <w:tc>
          <w:tcPr>
            <w:tcW w:type="dxa" w:w="2880"/>
          </w:tcPr>
          <w:p>
            <w:r>
              <w:t>Муаммоли ўқитиш, ўйинли технологиялар, интерфаол ўқитиш методлари</w:t>
            </w:r>
          </w:p>
        </w:tc>
      </w:tr>
      <w:tr>
        <w:tc>
          <w:tcPr>
            <w:tcW w:type="dxa" w:w="2880"/>
          </w:tcPr>
          <w:p>
            <w:r>
              <w:t>491</w:t>
            </w:r>
          </w:p>
        </w:tc>
        <w:tc>
          <w:tcPr>
            <w:tcW w:type="dxa" w:w="2880"/>
          </w:tcPr>
          <w:p>
            <w:r>
              <w:t>Инновацион усул бу?</w:t>
            </w:r>
          </w:p>
        </w:tc>
        <w:tc>
          <w:tcPr>
            <w:tcW w:type="dxa" w:w="2880"/>
          </w:tcPr>
          <w:p>
            <w:r>
              <w:t>Таълимда янгиликларни киритиш ва уни қўллаш</w:t>
            </w:r>
          </w:p>
        </w:tc>
      </w:tr>
      <w:tr>
        <w:tc>
          <w:tcPr>
            <w:tcW w:type="dxa" w:w="2880"/>
          </w:tcPr>
          <w:p>
            <w:r>
              <w:t>492</w:t>
            </w:r>
          </w:p>
        </w:tc>
        <w:tc>
          <w:tcPr>
            <w:tcW w:type="dxa" w:w="2880"/>
          </w:tcPr>
          <w:p>
            <w:r>
              <w:t>Инновацион фаолият деганда нимани тушунасиз?</w:t>
            </w:r>
          </w:p>
        </w:tc>
        <w:tc>
          <w:tcPr>
            <w:tcW w:type="dxa" w:w="2880"/>
          </w:tcPr>
          <w:p>
            <w:r>
              <w:t>Бу бирон бир янгликни яратиш, оммавийлаштириш уни такрор ишлаб чиқариш жараёнларини қамраб олувчи алоҳида фаолият туридир</w:t>
            </w:r>
          </w:p>
        </w:tc>
      </w:tr>
      <w:tr>
        <w:tc>
          <w:tcPr>
            <w:tcW w:type="dxa" w:w="2880"/>
          </w:tcPr>
          <w:p>
            <w:r>
              <w:t>493</w:t>
            </w:r>
          </w:p>
        </w:tc>
        <w:tc>
          <w:tcPr>
            <w:tcW w:type="dxa" w:w="2880"/>
          </w:tcPr>
          <w:p>
            <w:r>
              <w:t>Инновацион фаолиятнинг асосий тамойилларига нима киради?</w:t>
            </w:r>
          </w:p>
        </w:tc>
        <w:tc>
          <w:tcPr>
            <w:tcW w:type="dxa" w:w="2880"/>
          </w:tcPr>
          <w:p>
            <w:r>
              <w:t>Стратегик ва тактик</w:t>
            </w:r>
          </w:p>
        </w:tc>
      </w:tr>
      <w:tr>
        <w:tc>
          <w:tcPr>
            <w:tcW w:type="dxa" w:w="2880"/>
          </w:tcPr>
          <w:p>
            <w:r>
              <w:t>494</w:t>
            </w:r>
          </w:p>
        </w:tc>
        <w:tc>
          <w:tcPr>
            <w:tcW w:type="dxa" w:w="2880"/>
          </w:tcPr>
          <w:p>
            <w:r>
              <w:t>Инновацион цикл деганда...?</w:t>
            </w:r>
          </w:p>
        </w:tc>
        <w:tc>
          <w:tcPr>
            <w:tcW w:type="dxa" w:w="2880"/>
          </w:tcPr>
          <w:p>
            <w:r>
              <w:t>Илм-фан соҳасида янги-янги ғояларнинг яратилишидан бошлаб уларнинг амалиётга татбиқ этилишигача давом этадиган давр</w:t>
            </w:r>
          </w:p>
        </w:tc>
      </w:tr>
      <w:tr>
        <w:tc>
          <w:tcPr>
            <w:tcW w:type="dxa" w:w="2880"/>
          </w:tcPr>
          <w:p>
            <w:r>
              <w:t>495</w:t>
            </w:r>
          </w:p>
        </w:tc>
        <w:tc>
          <w:tcPr>
            <w:tcW w:type="dxa" w:w="2880"/>
          </w:tcPr>
          <w:p>
            <w:r>
              <w:t>Инновация иборасига қайси қаторда тўғри таъриф берилган?</w:t>
            </w:r>
          </w:p>
        </w:tc>
        <w:tc>
          <w:tcPr>
            <w:tcW w:type="dxa" w:w="2880"/>
          </w:tcPr>
          <w:p>
            <w:r>
              <w:t>янгилик киритиш;</w:t>
            </w:r>
          </w:p>
        </w:tc>
      </w:tr>
      <w:tr>
        <w:tc>
          <w:tcPr>
            <w:tcW w:type="dxa" w:w="2880"/>
          </w:tcPr>
          <w:p>
            <w:r>
              <w:t>496</w:t>
            </w:r>
          </w:p>
        </w:tc>
        <w:tc>
          <w:tcPr>
            <w:tcW w:type="dxa" w:w="2880"/>
          </w:tcPr>
          <w:p>
            <w:r>
              <w:t>Инновацияларни жорий этишда нечта турдаги бир-бирига қарама қаршиликлар пайдо бўлиши мумкин?</w:t>
            </w:r>
          </w:p>
        </w:tc>
        <w:tc>
          <w:tcPr>
            <w:tcW w:type="dxa" w:w="2880"/>
          </w:tcPr>
          <w:p>
            <w:r>
              <w:t>6</w:t>
            </w:r>
          </w:p>
        </w:tc>
      </w:tr>
      <w:tr>
        <w:tc>
          <w:tcPr>
            <w:tcW w:type="dxa" w:w="2880"/>
          </w:tcPr>
          <w:p>
            <w:r>
              <w:t>497</w:t>
            </w:r>
          </w:p>
        </w:tc>
        <w:tc>
          <w:tcPr>
            <w:tcW w:type="dxa" w:w="2880"/>
          </w:tcPr>
          <w:p>
            <w:r>
              <w:t>Инсоннинг индивидуал психологик хусусиятларига асосан нималар киради?</w:t>
            </w:r>
          </w:p>
        </w:tc>
        <w:tc>
          <w:tcPr>
            <w:tcW w:type="dxa" w:w="2880"/>
          </w:tcPr>
          <w:p>
            <w:r>
              <w:t>Темперамент, характер, қобилият</w:t>
            </w:r>
          </w:p>
        </w:tc>
      </w:tr>
      <w:tr>
        <w:tc>
          <w:tcPr>
            <w:tcW w:type="dxa" w:w="2880"/>
          </w:tcPr>
          <w:p>
            <w:r>
              <w:t>498</w:t>
            </w:r>
          </w:p>
        </w:tc>
        <w:tc>
          <w:tcPr>
            <w:tcW w:type="dxa" w:w="2880"/>
          </w:tcPr>
          <w:p>
            <w:r>
              <w:t>Интегратив тестларга хос хусусиятларни топинг?</w:t>
            </w:r>
          </w:p>
        </w:tc>
        <w:tc>
          <w:tcPr>
            <w:tcW w:type="dxa" w:w="2880"/>
          </w:tcPr>
          <w:p>
            <w:r>
              <w:t>Бир-бирини тўлдирувчи фан-ларнинг синтезига асосланиб тузилган бўлиб, тайёргарлик даражаси ҳақида умум-лашган якуний хулоса чиқаришга имкон берадиган тест топшириқлари саналади</w:t>
            </w:r>
          </w:p>
        </w:tc>
      </w:tr>
      <w:tr>
        <w:tc>
          <w:tcPr>
            <w:tcW w:type="dxa" w:w="2880"/>
          </w:tcPr>
          <w:p>
            <w:r>
              <w:t>499</w:t>
            </w:r>
          </w:p>
        </w:tc>
        <w:tc>
          <w:tcPr>
            <w:tcW w:type="dxa" w:w="2880"/>
          </w:tcPr>
          <w:p>
            <w:r>
              <w:t>Интегратив хусусиятларнинг мавжудлиги тизим учун характерлидир, тизимда мавжуд бўлган, аммо унинг алоҳида элементларидан ҳеч бирига хос бўлмаган ёки уларнинг йигиндиси нима?</w:t>
            </w:r>
          </w:p>
        </w:tc>
        <w:tc>
          <w:tcPr>
            <w:tcW w:type="dxa" w:w="2880"/>
          </w:tcPr>
          <w:p>
            <w:r>
              <w:t>+ яхлитлиликнинг функсионал белгиси</w:t>
            </w:r>
          </w:p>
        </w:tc>
      </w:tr>
      <w:tr>
        <w:tc>
          <w:tcPr>
            <w:tcW w:type="dxa" w:w="2880"/>
          </w:tcPr>
          <w:p>
            <w:r>
              <w:t>500</w:t>
            </w:r>
          </w:p>
        </w:tc>
        <w:tc>
          <w:tcPr>
            <w:tcW w:type="dxa" w:w="2880"/>
          </w:tcPr>
          <w:p>
            <w:r>
              <w:t>Интеграция тамойили бу...+ Интегратив хусусиятларни ва қонуниятларни тадқиқ қилишга йўналтирилган.</w:t>
            </w:r>
          </w:p>
        </w:tc>
        <w:tc>
          <w:tcPr>
            <w:tcW w:type="dxa" w:w="2880"/>
          </w:tcPr>
          <w:p>
            <w:r/>
          </w:p>
        </w:tc>
      </w:tr>
      <w:tr>
        <w:tc>
          <w:tcPr>
            <w:tcW w:type="dxa" w:w="2880"/>
          </w:tcPr>
          <w:p>
            <w:r>
              <w:t>501</w:t>
            </w:r>
          </w:p>
        </w:tc>
        <w:tc>
          <w:tcPr>
            <w:tcW w:type="dxa" w:w="2880"/>
          </w:tcPr>
          <w:p>
            <w:r>
              <w:t>Интерактив доска - бу ... +компьютердаги тасвирларни проектор орқали намойиш этадиган сенсорли экран дир.</w:t>
            </w:r>
          </w:p>
        </w:tc>
        <w:tc>
          <w:tcPr>
            <w:tcW w:type="dxa" w:w="2880"/>
          </w:tcPr>
          <w:p>
            <w:r/>
          </w:p>
        </w:tc>
      </w:tr>
      <w:tr>
        <w:tc>
          <w:tcPr>
            <w:tcW w:type="dxa" w:w="2880"/>
          </w:tcPr>
          <w:p>
            <w:r>
              <w:t>502</w:t>
            </w:r>
          </w:p>
        </w:tc>
        <w:tc>
          <w:tcPr>
            <w:tcW w:type="dxa" w:w="2880"/>
          </w:tcPr>
          <w:p>
            <w:r>
              <w:t>Интерактив сўзининг маъноси нима?</w:t>
            </w:r>
          </w:p>
        </w:tc>
        <w:tc>
          <w:tcPr>
            <w:tcW w:type="dxa" w:w="2880"/>
          </w:tcPr>
          <w:p>
            <w:r>
              <w:t>инглизча "интер" – "биргаликдаги" ва "аcт" – "ҳаракатланиш"</w:t>
            </w:r>
          </w:p>
        </w:tc>
      </w:tr>
      <w:tr>
        <w:tc>
          <w:tcPr>
            <w:tcW w:type="dxa" w:w="2880"/>
          </w:tcPr>
          <w:p>
            <w:r>
              <w:t>503</w:t>
            </w:r>
          </w:p>
        </w:tc>
        <w:tc>
          <w:tcPr>
            <w:tcW w:type="dxa" w:w="2880"/>
          </w:tcPr>
          <w:p>
            <w:r>
              <w:t>Интерактив таълим...?</w:t>
            </w:r>
          </w:p>
        </w:tc>
        <w:tc>
          <w:tcPr>
            <w:tcW w:type="dxa" w:w="2880"/>
          </w:tcPr>
          <w:p>
            <w:r>
              <w:t>Ҳамма жавоб-лар тўғри</w:t>
            </w:r>
          </w:p>
        </w:tc>
      </w:tr>
      <w:tr>
        <w:tc>
          <w:tcPr>
            <w:tcW w:type="dxa" w:w="2880"/>
          </w:tcPr>
          <w:p>
            <w:r>
              <w:t>504</w:t>
            </w:r>
          </w:p>
        </w:tc>
        <w:tc>
          <w:tcPr>
            <w:tcW w:type="dxa" w:w="2880"/>
          </w:tcPr>
          <w:p>
            <w:r>
              <w:t>Интерактивлик тушунчаси қандай маънони англатади?</w:t>
            </w:r>
          </w:p>
        </w:tc>
        <w:tc>
          <w:tcPr>
            <w:tcW w:type="dxa" w:w="2880"/>
          </w:tcPr>
          <w:p>
            <w:r>
              <w:t>биргаликда ҳаракатланиш, суҳбат</w:t>
            </w:r>
          </w:p>
        </w:tc>
      </w:tr>
      <w:tr>
        <w:tc>
          <w:tcPr>
            <w:tcW w:type="dxa" w:w="2880"/>
          </w:tcPr>
          <w:p>
            <w:r>
              <w:t>505</w:t>
            </w:r>
          </w:p>
        </w:tc>
        <w:tc>
          <w:tcPr>
            <w:tcW w:type="dxa" w:w="2880"/>
          </w:tcPr>
          <w:p>
            <w:r>
              <w:t>Интернет - + берилган маълумот-ларни маълумотларнинг тармоқ базаси, видеоконференция, видеотрансляция, вертуал семинарлар, телеконференция ва телекоммуникацион лойиҳалар киради.</w:t>
            </w:r>
          </w:p>
        </w:tc>
        <w:tc>
          <w:tcPr>
            <w:tcW w:type="dxa" w:w="2880"/>
          </w:tcPr>
          <w:p>
            <w:r/>
          </w:p>
        </w:tc>
      </w:tr>
      <w:tr>
        <w:tc>
          <w:tcPr>
            <w:tcW w:type="dxa" w:w="2880"/>
          </w:tcPr>
          <w:p>
            <w:r>
              <w:t>506</w:t>
            </w:r>
          </w:p>
        </w:tc>
        <w:tc>
          <w:tcPr>
            <w:tcW w:type="dxa" w:w="2880"/>
          </w:tcPr>
          <w:p>
            <w:r>
              <w:t>ИНТЕРНЕТ Интернет протоколи (қайднома) нима ўзи?</w:t>
            </w:r>
          </w:p>
        </w:tc>
        <w:tc>
          <w:tcPr>
            <w:tcW w:type="dxa" w:w="2880"/>
          </w:tcPr>
          <w:p>
            <w:r>
              <w:t>Тармоқдаги Компьютерлар ўзаро муносабатлар қоидалари</w:t>
            </w:r>
          </w:p>
        </w:tc>
      </w:tr>
      <w:tr>
        <w:tc>
          <w:tcPr>
            <w:tcW w:type="dxa" w:w="2880"/>
          </w:tcPr>
          <w:p>
            <w:r>
              <w:t>507</w:t>
            </w:r>
          </w:p>
        </w:tc>
        <w:tc>
          <w:tcPr>
            <w:tcW w:type="dxa" w:w="2880"/>
          </w:tcPr>
          <w:p>
            <w:r>
              <w:t>Интернет муҳитида online ишлайдиган электрон матн муҳҳаририни кўрсатинг. +Google docs</w:t>
            </w:r>
          </w:p>
        </w:tc>
        <w:tc>
          <w:tcPr>
            <w:tcW w:type="dxa" w:w="2880"/>
          </w:tcPr>
          <w:p>
            <w:r/>
          </w:p>
        </w:tc>
      </w:tr>
      <w:tr>
        <w:tc>
          <w:tcPr>
            <w:tcW w:type="dxa" w:w="2880"/>
          </w:tcPr>
          <w:p>
            <w:r>
              <w:t>508</w:t>
            </w:r>
          </w:p>
        </w:tc>
        <w:tc>
          <w:tcPr>
            <w:tcW w:type="dxa" w:w="2880"/>
          </w:tcPr>
          <w:p>
            <w:r>
              <w:t>Интернет тармоғи нечанчи йилда ташкил топган?</w:t>
            </w:r>
          </w:p>
        </w:tc>
        <w:tc>
          <w:tcPr>
            <w:tcW w:type="dxa" w:w="2880"/>
          </w:tcPr>
          <w:p>
            <w:r>
              <w:t>1974 йил</w:t>
            </w:r>
          </w:p>
        </w:tc>
      </w:tr>
      <w:tr>
        <w:tc>
          <w:tcPr>
            <w:tcW w:type="dxa" w:w="2880"/>
          </w:tcPr>
          <w:p>
            <w:r>
              <w:t>509</w:t>
            </w:r>
          </w:p>
        </w:tc>
        <w:tc>
          <w:tcPr>
            <w:tcW w:type="dxa" w:w="2880"/>
          </w:tcPr>
          <w:p>
            <w:r>
              <w:t>Интернет тармоғи таълим хизматлари тўғри кўрсатилган қаторни кўрсатинг. +электрон почта, излаш тизимлари, электрон конференциялар, электрон энциклопедиялар, масофавий ўқитиш тизими</w:t>
            </w:r>
          </w:p>
        </w:tc>
        <w:tc>
          <w:tcPr>
            <w:tcW w:type="dxa" w:w="2880"/>
          </w:tcPr>
          <w:p>
            <w:r/>
          </w:p>
        </w:tc>
      </w:tr>
      <w:tr>
        <w:tc>
          <w:tcPr>
            <w:tcW w:type="dxa" w:w="2880"/>
          </w:tcPr>
          <w:p>
            <w:r>
              <w:t>510</w:t>
            </w:r>
          </w:p>
        </w:tc>
        <w:tc>
          <w:tcPr>
            <w:tcW w:type="dxa" w:w="2880"/>
          </w:tcPr>
          <w:p>
            <w:r>
              <w:t>Интернет тармоғига ажратилган линия орқали уланиш усулини кўрсатинг?</w:t>
            </w:r>
          </w:p>
        </w:tc>
        <w:tc>
          <w:tcPr>
            <w:tcW w:type="dxa" w:w="2880"/>
          </w:tcPr>
          <w:p>
            <w:r>
              <w:t>Adsl</w:t>
            </w:r>
          </w:p>
        </w:tc>
      </w:tr>
      <w:tr>
        <w:tc>
          <w:tcPr>
            <w:tcW w:type="dxa" w:w="2880"/>
          </w:tcPr>
          <w:p>
            <w:r>
              <w:t>511</w:t>
            </w:r>
          </w:p>
        </w:tc>
        <w:tc>
          <w:tcPr>
            <w:tcW w:type="dxa" w:w="2880"/>
          </w:tcPr>
          <w:p>
            <w:r>
              <w:t>Интернет тармоғида on line равишда Word хужжати билан ишлаш имкониятини берувчи Интернет сервир қандай номланади?</w:t>
            </w:r>
          </w:p>
        </w:tc>
        <w:tc>
          <w:tcPr>
            <w:tcW w:type="dxa" w:w="2880"/>
          </w:tcPr>
          <w:p>
            <w:r>
              <w:t>+Google Docs</w:t>
            </w:r>
          </w:p>
        </w:tc>
      </w:tr>
      <w:tr>
        <w:tc>
          <w:tcPr>
            <w:tcW w:type="dxa" w:w="2880"/>
          </w:tcPr>
          <w:p>
            <w:r>
              <w:t>512</w:t>
            </w:r>
          </w:p>
        </w:tc>
        <w:tc>
          <w:tcPr>
            <w:tcW w:type="dxa" w:w="2880"/>
          </w:tcPr>
          <w:p>
            <w:r>
              <w:t>Интернет тармоғида on line равишда Word хужжати билан ишлаш имкониятини берувчи Интернет сервир қандай номланади?</w:t>
            </w:r>
          </w:p>
        </w:tc>
        <w:tc>
          <w:tcPr>
            <w:tcW w:type="dxa" w:w="2880"/>
          </w:tcPr>
          <w:p>
            <w:r>
              <w:t>Google Docs</w:t>
            </w:r>
          </w:p>
        </w:tc>
      </w:tr>
      <w:tr>
        <w:tc>
          <w:tcPr>
            <w:tcW w:type="dxa" w:w="2880"/>
          </w:tcPr>
          <w:p>
            <w:r>
              <w:t>513</w:t>
            </w:r>
          </w:p>
        </w:tc>
        <w:tc>
          <w:tcPr>
            <w:tcW w:type="dxa" w:w="2880"/>
          </w:tcPr>
          <w:p>
            <w:r>
              <w:t>Интернет тармоғининг асосий хизматлари қайси жавобда келтирилган?</w:t>
            </w:r>
          </w:p>
        </w:tc>
        <w:tc>
          <w:tcPr>
            <w:tcW w:type="dxa" w:w="2880"/>
          </w:tcPr>
          <w:p>
            <w:r>
              <w:t>WWW, HTTP, FTP, Chat, Электрон почта</w:t>
            </w:r>
          </w:p>
        </w:tc>
      </w:tr>
      <w:tr>
        <w:tc>
          <w:tcPr>
            <w:tcW w:type="dxa" w:w="2880"/>
          </w:tcPr>
          <w:p>
            <w:r>
              <w:t>514</w:t>
            </w:r>
          </w:p>
        </w:tc>
        <w:tc>
          <w:tcPr>
            <w:tcW w:type="dxa" w:w="2880"/>
          </w:tcPr>
          <w:p>
            <w:r>
              <w:t>Интернет ўз - ўзини шакллантирувчи ва бошқарувчи мураккаб тизим бўлиб, асосан нечита таркибий қисмдан ташкил топган?</w:t>
            </w:r>
          </w:p>
        </w:tc>
        <w:tc>
          <w:tcPr>
            <w:tcW w:type="dxa" w:w="2880"/>
          </w:tcPr>
          <w:p>
            <w:r>
              <w:t>Техник, дастурий ва ахборот қисмларидан</w:t>
            </w:r>
          </w:p>
        </w:tc>
      </w:tr>
      <w:tr>
        <w:tc>
          <w:tcPr>
            <w:tcW w:type="dxa" w:w="2880"/>
          </w:tcPr>
          <w:p>
            <w:r>
              <w:t>515</w:t>
            </w:r>
          </w:p>
        </w:tc>
        <w:tc>
          <w:tcPr>
            <w:tcW w:type="dxa" w:w="2880"/>
          </w:tcPr>
          <w:p>
            <w:r>
              <w:t>ИНТЕРНЕТ ЭХПЛОРЕР браузери менюсини нималардан иборат?</w:t>
            </w:r>
          </w:p>
        </w:tc>
        <w:tc>
          <w:tcPr>
            <w:tcW w:type="dxa" w:w="2880"/>
          </w:tcPr>
          <w:p>
            <w:r>
              <w:t>Файл, Правка, Вид, Переход, Избранное, Окно</w:t>
            </w:r>
          </w:p>
        </w:tc>
      </w:tr>
      <w:tr>
        <w:tc>
          <w:tcPr>
            <w:tcW w:type="dxa" w:w="2880"/>
          </w:tcPr>
          <w:p>
            <w:r>
              <w:t>516</w:t>
            </w:r>
          </w:p>
        </w:tc>
        <w:tc>
          <w:tcPr>
            <w:tcW w:type="dxa" w:w="2880"/>
          </w:tcPr>
          <w:p>
            <w:r>
              <w:t>Интернетда йўл курсатиш хизмати қандай номланади?</w:t>
            </w:r>
          </w:p>
        </w:tc>
        <w:tc>
          <w:tcPr>
            <w:tcW w:type="dxa" w:w="2880"/>
          </w:tcPr>
          <w:p>
            <w:r>
              <w:t>HTTP</w:t>
            </w:r>
          </w:p>
        </w:tc>
      </w:tr>
      <w:tr>
        <w:tc>
          <w:tcPr>
            <w:tcW w:type="dxa" w:w="2880"/>
          </w:tcPr>
          <w:p>
            <w:r>
              <w:t>517</w:t>
            </w:r>
          </w:p>
        </w:tc>
        <w:tc>
          <w:tcPr>
            <w:tcW w:type="dxa" w:w="2880"/>
          </w:tcPr>
          <w:p>
            <w:r>
              <w:t>Интернетда қидириш хизмати қандай номланади?</w:t>
            </w:r>
          </w:p>
        </w:tc>
        <w:tc>
          <w:tcPr>
            <w:tcW w:type="dxa" w:w="2880"/>
          </w:tcPr>
          <w:p>
            <w:r>
              <w:t>WWW</w:t>
            </w:r>
          </w:p>
        </w:tc>
      </w:tr>
      <w:tr>
        <w:tc>
          <w:tcPr>
            <w:tcW w:type="dxa" w:w="2880"/>
          </w:tcPr>
          <w:p>
            <w:r>
              <w:t>518</w:t>
            </w:r>
          </w:p>
        </w:tc>
        <w:tc>
          <w:tcPr>
            <w:tcW w:type="dxa" w:w="2880"/>
          </w:tcPr>
          <w:p>
            <w:r>
              <w:t>Интернетда мулоқотга киришиш хизмати қандай номланади?</w:t>
            </w:r>
          </w:p>
        </w:tc>
        <w:tc>
          <w:tcPr>
            <w:tcW w:type="dxa" w:w="2880"/>
          </w:tcPr>
          <w:p>
            <w:r>
              <w:t>Chat</w:t>
            </w:r>
          </w:p>
        </w:tc>
      </w:tr>
      <w:tr>
        <w:tc>
          <w:tcPr>
            <w:tcW w:type="dxa" w:w="2880"/>
          </w:tcPr>
          <w:p>
            <w:r>
              <w:t>519</w:t>
            </w:r>
          </w:p>
        </w:tc>
        <w:tc>
          <w:tcPr>
            <w:tcW w:type="dxa" w:w="2880"/>
          </w:tcPr>
          <w:p>
            <w:r>
              <w:t>Интернетда суҳбат ташкил этувчи, бу?</w:t>
            </w:r>
          </w:p>
        </w:tc>
        <w:tc>
          <w:tcPr>
            <w:tcW w:type="dxa" w:w="2880"/>
          </w:tcPr>
          <w:p>
            <w:r>
              <w:t>Чат ёки Интернет Релай Чат</w:t>
            </w:r>
          </w:p>
        </w:tc>
      </w:tr>
      <w:tr>
        <w:tc>
          <w:tcPr>
            <w:tcW w:type="dxa" w:w="2880"/>
          </w:tcPr>
          <w:p>
            <w:r>
              <w:t>520</w:t>
            </w:r>
          </w:p>
        </w:tc>
        <w:tc>
          <w:tcPr>
            <w:tcW w:type="dxa" w:w="2880"/>
          </w:tcPr>
          <w:p>
            <w:r>
              <w:t>Интернетда файлларни кўчириб олиш  хизмати қандай номланади?</w:t>
            </w:r>
          </w:p>
        </w:tc>
        <w:tc>
          <w:tcPr>
            <w:tcW w:type="dxa" w:w="2880"/>
          </w:tcPr>
          <w:p>
            <w:r>
              <w:t>FTP</w:t>
            </w:r>
          </w:p>
        </w:tc>
      </w:tr>
      <w:tr>
        <w:tc>
          <w:tcPr>
            <w:tcW w:type="dxa" w:w="2880"/>
          </w:tcPr>
          <w:p>
            <w:r>
              <w:t>521</w:t>
            </w:r>
          </w:p>
        </w:tc>
        <w:tc>
          <w:tcPr>
            <w:tcW w:type="dxa" w:w="2880"/>
          </w:tcPr>
          <w:p>
            <w:r>
              <w:t>Интернетсаҳифалариниўқишвакўришдастуриқандайномланади?</w:t>
            </w:r>
          </w:p>
        </w:tc>
        <w:tc>
          <w:tcPr>
            <w:tcW w:type="dxa" w:w="2880"/>
          </w:tcPr>
          <w:p>
            <w:r>
              <w:t>Броузер</w:t>
            </w:r>
          </w:p>
        </w:tc>
      </w:tr>
      <w:tr>
        <w:tc>
          <w:tcPr>
            <w:tcW w:type="dxa" w:w="2880"/>
          </w:tcPr>
          <w:p>
            <w:r>
              <w:t>522</w:t>
            </w:r>
          </w:p>
        </w:tc>
        <w:tc>
          <w:tcPr>
            <w:tcW w:type="dxa" w:w="2880"/>
          </w:tcPr>
          <w:p>
            <w:r>
              <w:t>Интернеттаълиммуассасаларидомениникўрсатинг?</w:t>
            </w:r>
          </w:p>
        </w:tc>
        <w:tc>
          <w:tcPr>
            <w:tcW w:type="dxa" w:w="2880"/>
          </w:tcPr>
          <w:p>
            <w:r>
              <w:t>.edu</w:t>
            </w:r>
          </w:p>
        </w:tc>
      </w:tr>
      <w:tr>
        <w:tc>
          <w:tcPr>
            <w:tcW w:type="dxa" w:w="2880"/>
          </w:tcPr>
          <w:p>
            <w:r>
              <w:t>523</w:t>
            </w:r>
          </w:p>
        </w:tc>
        <w:tc>
          <w:tcPr>
            <w:tcW w:type="dxa" w:w="2880"/>
          </w:tcPr>
          <w:p>
            <w:r>
              <w:t>Интерфаол доскаларда қўлланадиган технологиялар тўғри кўрсатилган қаторни аниқланг: +Сенсор аналогли-резистив технология, Электрмагнит технология, Лазер технологияси, Ультратовуш/инфрақизил технология</w:t>
            </w:r>
          </w:p>
        </w:tc>
        <w:tc>
          <w:tcPr>
            <w:tcW w:type="dxa" w:w="2880"/>
          </w:tcPr>
          <w:p>
            <w:r/>
          </w:p>
        </w:tc>
      </w:tr>
      <w:tr>
        <w:tc>
          <w:tcPr>
            <w:tcW w:type="dxa" w:w="2880"/>
          </w:tcPr>
          <w:p>
            <w:r>
              <w:t>524</w:t>
            </w:r>
          </w:p>
        </w:tc>
        <w:tc>
          <w:tcPr>
            <w:tcW w:type="dxa" w:w="2880"/>
          </w:tcPr>
          <w:p>
            <w:r>
              <w:t>ИНТЕРФАОЛ Интерфаол метод берилмаган қаторни аниқланг?</w:t>
            </w:r>
          </w:p>
        </w:tc>
        <w:tc>
          <w:tcPr>
            <w:tcW w:type="dxa" w:w="2880"/>
          </w:tcPr>
          <w:p>
            <w:r>
              <w:t>Маъруза</w:t>
            </w:r>
          </w:p>
        </w:tc>
      </w:tr>
      <w:tr>
        <w:tc>
          <w:tcPr>
            <w:tcW w:type="dxa" w:w="2880"/>
          </w:tcPr>
          <w:p>
            <w:r>
              <w:t>525</w:t>
            </w:r>
          </w:p>
        </w:tc>
        <w:tc>
          <w:tcPr>
            <w:tcW w:type="dxa" w:w="2880"/>
          </w:tcPr>
          <w:p>
            <w:r>
              <w:t>Интерфаол метод тушунчасига берилган таърифни аниқланг?</w:t>
            </w:r>
          </w:p>
        </w:tc>
        <w:tc>
          <w:tcPr>
            <w:tcW w:type="dxa" w:w="2880"/>
          </w:tcPr>
          <w:p>
            <w:r>
              <w:t>Ўқув жараёнининг таркибий қисми бўлиб, бир вақтнинг ўзида ҳам профессор-ўқитувчи, ҳам талабани фаоллаштиришга йўналтирилган ўқитиш усуллари мажмуи</w:t>
            </w:r>
          </w:p>
        </w:tc>
      </w:tr>
      <w:tr>
        <w:tc>
          <w:tcPr>
            <w:tcW w:type="dxa" w:w="2880"/>
          </w:tcPr>
          <w:p>
            <w:r>
              <w:t>526</w:t>
            </w:r>
          </w:p>
        </w:tc>
        <w:tc>
          <w:tcPr>
            <w:tcW w:type="dxa" w:w="2880"/>
          </w:tcPr>
          <w:p>
            <w:r>
              <w:t>Интерфаол методлар қандай натижаларга эришиш мақсадини назарда тутади?</w:t>
            </w:r>
          </w:p>
        </w:tc>
        <w:tc>
          <w:tcPr>
            <w:tcW w:type="dxa" w:w="2880"/>
          </w:tcPr>
          <w:p>
            <w:r>
              <w:t>руҳий ва жисмоний куч сарфламай, қисқа вақт ичида юксак натижаларга эришиш</w:t>
            </w:r>
          </w:p>
        </w:tc>
      </w:tr>
      <w:tr>
        <w:tc>
          <w:tcPr>
            <w:tcW w:type="dxa" w:w="2880"/>
          </w:tcPr>
          <w:p>
            <w:r>
              <w:t>527</w:t>
            </w:r>
          </w:p>
        </w:tc>
        <w:tc>
          <w:tcPr>
            <w:tcW w:type="dxa" w:w="2880"/>
          </w:tcPr>
          <w:p>
            <w:r>
              <w:t>Интерфаол методлар таснифи тўғри берилган қаторни топинг?</w:t>
            </w:r>
          </w:p>
        </w:tc>
        <w:tc>
          <w:tcPr>
            <w:tcW w:type="dxa" w:w="2880"/>
          </w:tcPr>
          <w:p>
            <w:r>
              <w:t>ўрганилаётганларни ўзлаштиришга даъват қилиш методлари, янги материални англаш методлари, ўрганилганларни фикрлашга имкон берувчи методлар</w:t>
            </w:r>
          </w:p>
        </w:tc>
      </w:tr>
      <w:tr>
        <w:tc>
          <w:tcPr>
            <w:tcW w:type="dxa" w:w="2880"/>
          </w:tcPr>
          <w:p>
            <w:r>
              <w:t>528</w:t>
            </w:r>
          </w:p>
        </w:tc>
        <w:tc>
          <w:tcPr>
            <w:tcW w:type="dxa" w:w="2880"/>
          </w:tcPr>
          <w:p>
            <w:r>
              <w:t>Интерфаол таълим бу-…?</w:t>
            </w:r>
          </w:p>
        </w:tc>
        <w:tc>
          <w:tcPr>
            <w:tcW w:type="dxa" w:w="2880"/>
          </w:tcPr>
          <w:p>
            <w:r>
              <w:t>Таълимдаги чуқурлаштирилган мулоқот</w:t>
            </w:r>
          </w:p>
        </w:tc>
      </w:tr>
      <w:tr>
        <w:tc>
          <w:tcPr>
            <w:tcW w:type="dxa" w:w="2880"/>
          </w:tcPr>
          <w:p>
            <w:r>
              <w:t>529</w:t>
            </w:r>
          </w:p>
        </w:tc>
        <w:tc>
          <w:tcPr>
            <w:tcW w:type="dxa" w:w="2880"/>
          </w:tcPr>
          <w:p>
            <w:r>
              <w:t>Интерфаол таълимга асос солган, ўқув мақсадлар таксономиясини тадқиқ қилган муаллифни топинг?</w:t>
            </w:r>
          </w:p>
        </w:tc>
        <w:tc>
          <w:tcPr>
            <w:tcW w:type="dxa" w:w="2880"/>
          </w:tcPr>
          <w:p>
            <w:r>
              <w:t>Бенжамин Блум</w:t>
            </w:r>
          </w:p>
        </w:tc>
      </w:tr>
      <w:tr>
        <w:tc>
          <w:tcPr>
            <w:tcW w:type="dxa" w:w="2880"/>
          </w:tcPr>
          <w:p>
            <w:r>
              <w:t>530</w:t>
            </w:r>
          </w:p>
        </w:tc>
        <w:tc>
          <w:tcPr>
            <w:tcW w:type="dxa" w:w="2880"/>
          </w:tcPr>
          <w:p>
            <w:r>
              <w:t>Интерфаол таълимнинг асоси нимадан иборат?</w:t>
            </w:r>
          </w:p>
        </w:tc>
        <w:tc>
          <w:tcPr>
            <w:tcW w:type="dxa" w:w="2880"/>
          </w:tcPr>
          <w:p>
            <w:r>
              <w:t>интерфаол методларни қўллаш</w:t>
            </w:r>
          </w:p>
        </w:tc>
      </w:tr>
      <w:tr>
        <w:tc>
          <w:tcPr>
            <w:tcW w:type="dxa" w:w="2880"/>
          </w:tcPr>
          <w:p>
            <w:r>
              <w:t>531</w:t>
            </w:r>
          </w:p>
        </w:tc>
        <w:tc>
          <w:tcPr>
            <w:tcW w:type="dxa" w:w="2880"/>
          </w:tcPr>
          <w:p>
            <w:r>
              <w:t>Интерфаол таълимнинг асоси нимадан иборат?</w:t>
            </w:r>
          </w:p>
        </w:tc>
        <w:tc>
          <w:tcPr>
            <w:tcW w:type="dxa" w:w="2880"/>
          </w:tcPr>
          <w:p>
            <w:r>
              <w:t>интерфаол методларни қўллаш</w:t>
            </w:r>
          </w:p>
        </w:tc>
      </w:tr>
      <w:tr>
        <w:tc>
          <w:tcPr>
            <w:tcW w:type="dxa" w:w="2880"/>
          </w:tcPr>
          <w:p>
            <w:r>
              <w:t>532</w:t>
            </w:r>
          </w:p>
        </w:tc>
        <w:tc>
          <w:tcPr>
            <w:tcW w:type="dxa" w:w="2880"/>
          </w:tcPr>
          <w:p>
            <w:r>
              <w:t>Интерфаол таълимнинг асосий белгиси нималардан иборат?</w:t>
            </w:r>
          </w:p>
        </w:tc>
        <w:tc>
          <w:tcPr>
            <w:tcW w:type="dxa" w:w="2880"/>
          </w:tcPr>
          <w:p>
            <w:r>
              <w:t>Ўзаро ҳамкорлик ва ўзаро мулоқот</w:t>
            </w:r>
          </w:p>
        </w:tc>
      </w:tr>
      <w:tr>
        <w:tc>
          <w:tcPr>
            <w:tcW w:type="dxa" w:w="2880"/>
          </w:tcPr>
          <w:p>
            <w:r>
              <w:t>533</w:t>
            </w:r>
          </w:p>
        </w:tc>
        <w:tc>
          <w:tcPr>
            <w:tcW w:type="dxa" w:w="2880"/>
          </w:tcPr>
          <w:p>
            <w:r>
              <w:t>Интерфаол таълимнинг асосини нима ташкил этади?</w:t>
            </w:r>
          </w:p>
        </w:tc>
        <w:tc>
          <w:tcPr>
            <w:tcW w:type="dxa" w:w="2880"/>
          </w:tcPr>
          <w:p>
            <w:r>
              <w:t>интерфаол методлар асосида дарсни олиб бориш</w:t>
            </w:r>
          </w:p>
        </w:tc>
      </w:tr>
      <w:tr>
        <w:tc>
          <w:tcPr>
            <w:tcW w:type="dxa" w:w="2880"/>
          </w:tcPr>
          <w:p>
            <w:r>
              <w:t>534</w:t>
            </w:r>
          </w:p>
        </w:tc>
        <w:tc>
          <w:tcPr>
            <w:tcW w:type="dxa" w:w="2880"/>
          </w:tcPr>
          <w:p>
            <w:r>
              <w:t>Интизомга доир масалаларда қарор қабул қиладиган услубингиз: + интизомга риоя этиш табиий хол бўлишини қўллайсиз;</w:t>
            </w:r>
          </w:p>
        </w:tc>
        <w:tc>
          <w:tcPr>
            <w:tcW w:type="dxa" w:w="2880"/>
          </w:tcPr>
          <w:p>
            <w:r/>
          </w:p>
        </w:tc>
      </w:tr>
      <w:tr>
        <w:tc>
          <w:tcPr>
            <w:tcW w:type="dxa" w:w="2880"/>
          </w:tcPr>
          <w:p>
            <w:r>
              <w:t>535</w:t>
            </w:r>
          </w:p>
        </w:tc>
        <w:tc>
          <w:tcPr>
            <w:tcW w:type="dxa" w:w="2880"/>
          </w:tcPr>
          <w:p>
            <w:r>
              <w:t>Интровертларга қандай одамлар киради?</w:t>
            </w:r>
          </w:p>
        </w:tc>
        <w:tc>
          <w:tcPr>
            <w:tcW w:type="dxa" w:w="2880"/>
          </w:tcPr>
          <w:p>
            <w:r>
              <w:t>Ички оламга берилган, одамларга аралашмайдиган, ички жавобгарликка мойил бўлиши</w:t>
            </w:r>
          </w:p>
        </w:tc>
      </w:tr>
      <w:tr>
        <w:tc>
          <w:tcPr>
            <w:tcW w:type="dxa" w:w="2880"/>
          </w:tcPr>
          <w:p>
            <w:r>
              <w:t>536</w:t>
            </w:r>
          </w:p>
        </w:tc>
        <w:tc>
          <w:tcPr>
            <w:tcW w:type="dxa" w:w="2880"/>
          </w:tcPr>
          <w:p>
            <w:r>
              <w:t>Информатика фанида алгоритмлар билан ишлаш имкониятини берадиган педагогик дастурий воситани курсатинг. +Crocodile ICT</w:t>
            </w:r>
          </w:p>
        </w:tc>
        <w:tc>
          <w:tcPr>
            <w:tcW w:type="dxa" w:w="2880"/>
          </w:tcPr>
          <w:p>
            <w:r/>
          </w:p>
        </w:tc>
      </w:tr>
      <w:tr>
        <w:tc>
          <w:tcPr>
            <w:tcW w:type="dxa" w:w="2880"/>
          </w:tcPr>
          <w:p>
            <w:r>
              <w:t>537</w:t>
            </w:r>
          </w:p>
        </w:tc>
        <w:tc>
          <w:tcPr>
            <w:tcW w:type="dxa" w:w="2880"/>
          </w:tcPr>
          <w:p>
            <w:r>
              <w:t>Ислом Каримов республикамиз раҳбари сифатида қачон иш бошлаган?</w:t>
            </w:r>
          </w:p>
        </w:tc>
        <w:tc>
          <w:tcPr>
            <w:tcW w:type="dxa" w:w="2880"/>
          </w:tcPr>
          <w:p>
            <w:r>
              <w:t>1989 йил 23 июнь</w:t>
            </w:r>
          </w:p>
        </w:tc>
      </w:tr>
      <w:tr>
        <w:tc>
          <w:tcPr>
            <w:tcW w:type="dxa" w:w="2880"/>
          </w:tcPr>
          <w:p>
            <w:r>
              <w:t>538</w:t>
            </w:r>
          </w:p>
        </w:tc>
        <w:tc>
          <w:tcPr>
            <w:tcW w:type="dxa" w:w="2880"/>
          </w:tcPr>
          <w:p>
            <w:r>
              <w:t>Ислом Каримовнинг "Мамлака-тимизда демократик ислоҳотларни янада чуқурлаштириш ва фуқаролик жамиятини ривожлантириш концепцияси" асари нечта устувор вазифадан иборат?</w:t>
            </w:r>
          </w:p>
        </w:tc>
        <w:tc>
          <w:tcPr>
            <w:tcW w:type="dxa" w:w="2880"/>
          </w:tcPr>
          <w:p>
            <w:r>
              <w:t>6 та</w:t>
            </w:r>
          </w:p>
        </w:tc>
      </w:tr>
      <w:tr>
        <w:tc>
          <w:tcPr>
            <w:tcW w:type="dxa" w:w="2880"/>
          </w:tcPr>
          <w:p>
            <w:r>
              <w:t>539</w:t>
            </w:r>
          </w:p>
        </w:tc>
        <w:tc>
          <w:tcPr>
            <w:tcW w:type="dxa" w:w="2880"/>
          </w:tcPr>
          <w:p>
            <w:r>
              <w:t>Ислом Каримовнинг «Юксак маънавият – енгилма скуч» асари тўртинчи бобинибелгиланг?</w:t>
            </w:r>
          </w:p>
        </w:tc>
        <w:tc>
          <w:tcPr>
            <w:tcW w:type="dxa" w:w="2880"/>
          </w:tcPr>
          <w:p>
            <w:r>
              <w:t>Ватанимиз тараққиётининг мустаҳкам пойдевори</w:t>
            </w:r>
          </w:p>
        </w:tc>
      </w:tr>
      <w:tr>
        <w:tc>
          <w:tcPr>
            <w:tcW w:type="dxa" w:w="2880"/>
          </w:tcPr>
          <w:p>
            <w:r>
              <w:t>540</w:t>
            </w:r>
          </w:p>
        </w:tc>
        <w:tc>
          <w:tcPr>
            <w:tcW w:type="dxa" w:w="2880"/>
          </w:tcPr>
          <w:p>
            <w:r>
              <w:t>Ислом Каримовнинг «Юксак маънавият – енгилмас куч» асари биринчи бобини белгиланг?</w:t>
            </w:r>
          </w:p>
        </w:tc>
        <w:tc>
          <w:tcPr>
            <w:tcW w:type="dxa" w:w="2880"/>
          </w:tcPr>
          <w:p>
            <w:r>
              <w:t>Маънавият – инсоннинг улғайиши ва куч-қудрати манбаидир</w:t>
            </w:r>
          </w:p>
        </w:tc>
      </w:tr>
      <w:tr>
        <w:tc>
          <w:tcPr>
            <w:tcW w:type="dxa" w:w="2880"/>
          </w:tcPr>
          <w:p>
            <w:r>
              <w:t>541</w:t>
            </w:r>
          </w:p>
        </w:tc>
        <w:tc>
          <w:tcPr>
            <w:tcW w:type="dxa" w:w="2880"/>
          </w:tcPr>
          <w:p>
            <w:r>
              <w:t>Ислом Каримовнинг «Юксак маънавият – енгилмас куч» асари иккинчибобинибелгиланг?</w:t>
            </w:r>
          </w:p>
        </w:tc>
        <w:tc>
          <w:tcPr>
            <w:tcW w:type="dxa" w:w="2880"/>
          </w:tcPr>
          <w:p>
            <w:r>
              <w:t>Мустақиллик – маънавийтикланишваюксалиш</w:t>
            </w:r>
          </w:p>
        </w:tc>
      </w:tr>
      <w:tr>
        <w:tc>
          <w:tcPr>
            <w:tcW w:type="dxa" w:w="2880"/>
          </w:tcPr>
          <w:p>
            <w:r>
              <w:t>542</w:t>
            </w:r>
          </w:p>
        </w:tc>
        <w:tc>
          <w:tcPr>
            <w:tcW w:type="dxa" w:w="2880"/>
          </w:tcPr>
          <w:p>
            <w:r>
              <w:t>Ислом Каримовнинг «Юксак маънавият – енгилмас куч» асари неча бобдан иборат?</w:t>
            </w:r>
          </w:p>
        </w:tc>
        <w:tc>
          <w:tcPr>
            <w:tcW w:type="dxa" w:w="2880"/>
          </w:tcPr>
          <w:p>
            <w:r>
              <w:t>4 бобдан</w:t>
            </w:r>
          </w:p>
        </w:tc>
      </w:tr>
      <w:tr>
        <w:tc>
          <w:tcPr>
            <w:tcW w:type="dxa" w:w="2880"/>
          </w:tcPr>
          <w:p>
            <w:r>
              <w:t>543</w:t>
            </w:r>
          </w:p>
        </w:tc>
        <w:tc>
          <w:tcPr>
            <w:tcW w:type="dxa" w:w="2880"/>
          </w:tcPr>
          <w:p>
            <w:r>
              <w:t>Ислом Каримовнинг «Юксак маънавият – енгилмас куч» асари учинчи бобини белгиланг?</w:t>
            </w:r>
          </w:p>
        </w:tc>
        <w:tc>
          <w:tcPr>
            <w:tcW w:type="dxa" w:w="2880"/>
          </w:tcPr>
          <w:p>
            <w:r>
              <w:t>Маънавиятга таҳдид ўзлигимиз ва келажагимизга таҳдид</w:t>
            </w:r>
          </w:p>
        </w:tc>
      </w:tr>
      <w:tr>
        <w:tc>
          <w:tcPr>
            <w:tcW w:type="dxa" w:w="2880"/>
          </w:tcPr>
          <w:p>
            <w:r>
              <w:t>544</w:t>
            </w:r>
          </w:p>
        </w:tc>
        <w:tc>
          <w:tcPr>
            <w:tcW w:type="dxa" w:w="2880"/>
          </w:tcPr>
          <w:p>
            <w:r>
              <w:t>Ислом КаримовнингЎзбекистон раҳбари сифатидаги тарихий биринчи нутқини қачон эълон қилган?</w:t>
            </w:r>
          </w:p>
        </w:tc>
        <w:tc>
          <w:tcPr>
            <w:tcW w:type="dxa" w:w="2880"/>
          </w:tcPr>
          <w:p>
            <w:r>
              <w:t>1989 йил 24июнькуни</w:t>
            </w:r>
          </w:p>
        </w:tc>
      </w:tr>
      <w:tr>
        <w:tc>
          <w:tcPr>
            <w:tcW w:type="dxa" w:w="2880"/>
          </w:tcPr>
          <w:p>
            <w:r>
              <w:t>545</w:t>
            </w:r>
          </w:p>
        </w:tc>
        <w:tc>
          <w:tcPr>
            <w:tcW w:type="dxa" w:w="2880"/>
          </w:tcPr>
          <w:p>
            <w:r>
              <w:t>Ислом таълимотига кўра инсоннинг маънавий руҳий камолотига эришиши қандай босқичлардан иборат?</w:t>
            </w:r>
          </w:p>
        </w:tc>
        <w:tc>
          <w:tcPr>
            <w:tcW w:type="dxa" w:w="2880"/>
          </w:tcPr>
          <w:p>
            <w:r>
              <w:t>шариат, тариқат, маърифат ва хақиқат</w:t>
            </w:r>
          </w:p>
        </w:tc>
      </w:tr>
      <w:tr>
        <w:tc>
          <w:tcPr>
            <w:tcW w:type="dxa" w:w="2880"/>
          </w:tcPr>
          <w:p>
            <w:r>
              <w:t>546</w:t>
            </w:r>
          </w:p>
        </w:tc>
        <w:tc>
          <w:tcPr>
            <w:tcW w:type="dxa" w:w="2880"/>
          </w:tcPr>
          <w:p>
            <w:r>
              <w:t>Истисно методи — + таркибий қисмларнинг катта гуруҳларининг учинчи истисно қонуни асосидаги босқичма босқич истиснога асосланади</w:t>
            </w:r>
          </w:p>
        </w:tc>
        <w:tc>
          <w:tcPr>
            <w:tcW w:type="dxa" w:w="2880"/>
          </w:tcPr>
          <w:p>
            <w:r/>
          </w:p>
        </w:tc>
      </w:tr>
      <w:tr>
        <w:tc>
          <w:tcPr>
            <w:tcW w:type="dxa" w:w="2880"/>
          </w:tcPr>
          <w:p>
            <w:r>
              <w:t>547</w:t>
            </w:r>
          </w:p>
        </w:tc>
        <w:tc>
          <w:tcPr>
            <w:tcW w:type="dxa" w:w="2880"/>
          </w:tcPr>
          <w:p>
            <w:r>
              <w:t>Ифода қилиш –+ тадқиқ қилишни тугатувчи ахборот ҳужжатини тузиш.</w:t>
            </w:r>
          </w:p>
        </w:tc>
        <w:tc>
          <w:tcPr>
            <w:tcW w:type="dxa" w:w="2880"/>
          </w:tcPr>
          <w:p>
            <w:r/>
          </w:p>
        </w:tc>
      </w:tr>
      <w:tr>
        <w:tc>
          <w:tcPr>
            <w:tcW w:type="dxa" w:w="2880"/>
          </w:tcPr>
          <w:p>
            <w:r>
              <w:t>548</w:t>
            </w:r>
          </w:p>
        </w:tc>
        <w:tc>
          <w:tcPr>
            <w:tcW w:type="dxa" w:w="2880"/>
          </w:tcPr>
          <w:p>
            <w:r>
              <w:t>Ихтиёрий ташкилотнинг бошқарув тузилиши анъанага кўра уч даражага бўлинади?</w:t>
            </w:r>
          </w:p>
        </w:tc>
        <w:tc>
          <w:tcPr>
            <w:tcW w:type="dxa" w:w="2880"/>
          </w:tcPr>
          <w:p>
            <w:r>
              <w:t>Операцион, функционал ва стратегик даражага бўлинади</w:t>
            </w:r>
          </w:p>
        </w:tc>
      </w:tr>
      <w:tr>
        <w:tc>
          <w:tcPr>
            <w:tcW w:type="dxa" w:w="2880"/>
          </w:tcPr>
          <w:p>
            <w:r>
              <w:t>549</w:t>
            </w:r>
          </w:p>
        </w:tc>
        <w:tc>
          <w:tcPr>
            <w:tcW w:type="dxa" w:w="2880"/>
          </w:tcPr>
          <w:p>
            <w:r>
              <w:t>Ихтисослаштирилган таълим муассасаларинг ўқувчилари қандай таъминотда бўлади?</w:t>
            </w:r>
          </w:p>
        </w:tc>
        <w:tc>
          <w:tcPr>
            <w:tcW w:type="dxa" w:w="2880"/>
          </w:tcPr>
          <w:p>
            <w:r>
              <w:t>Тўла давлат таъминотида бўлади</w:t>
            </w:r>
          </w:p>
        </w:tc>
      </w:tr>
      <w:tr>
        <w:tc>
          <w:tcPr>
            <w:tcW w:type="dxa" w:w="2880"/>
          </w:tcPr>
          <w:p>
            <w:r>
              <w:t>550</w:t>
            </w:r>
          </w:p>
        </w:tc>
        <w:tc>
          <w:tcPr>
            <w:tcW w:type="dxa" w:w="2880"/>
          </w:tcPr>
          <w:p>
            <w:r>
              <w:t>Ички мотив қандай бўлади?</w:t>
            </w:r>
          </w:p>
        </w:tc>
        <w:tc>
          <w:tcPr>
            <w:tcW w:type="dxa" w:w="2880"/>
          </w:tcPr>
          <w:p>
            <w:r>
              <w:t>Ходимнинг истаги борлиги учун ҳам бажараяпти</w:t>
            </w:r>
          </w:p>
        </w:tc>
      </w:tr>
      <w:tr>
        <w:tc>
          <w:tcPr>
            <w:tcW w:type="dxa" w:w="2880"/>
          </w:tcPr>
          <w:p>
            <w:r>
              <w:t>551</w:t>
            </w:r>
          </w:p>
        </w:tc>
        <w:tc>
          <w:tcPr>
            <w:tcW w:type="dxa" w:w="2880"/>
          </w:tcPr>
          <w:p>
            <w:r>
              <w:t>Иш пайтида ходимларингизнинг қандай муносабатларини одатда кутасиз?</w:t>
            </w:r>
          </w:p>
        </w:tc>
        <w:tc>
          <w:tcPr>
            <w:tcW w:type="dxa" w:w="2880"/>
          </w:tcPr>
          <w:p>
            <w:r>
              <w:t>+ эркин ва маъсулиятли иш тутишларини</w:t>
            </w:r>
          </w:p>
        </w:tc>
      </w:tr>
      <w:tr>
        <w:tc>
          <w:tcPr>
            <w:tcW w:type="dxa" w:w="2880"/>
          </w:tcPr>
          <w:p>
            <w:r>
              <w:t>552</w:t>
            </w:r>
          </w:p>
        </w:tc>
        <w:tc>
          <w:tcPr>
            <w:tcW w:type="dxa" w:w="2880"/>
          </w:tcPr>
          <w:p>
            <w:r>
              <w:t>Иш ҳақи ва сафар харажатлари харажатларнинг қайси гуруҳларига киради?</w:t>
            </w:r>
          </w:p>
        </w:tc>
        <w:tc>
          <w:tcPr>
            <w:tcW w:type="dxa" w:w="2880"/>
          </w:tcPr>
          <w:p>
            <w:r>
              <w:t>Iва IV гуруҳ харажатларига</w:t>
            </w:r>
          </w:p>
        </w:tc>
      </w:tr>
      <w:tr>
        <w:tc>
          <w:tcPr>
            <w:tcW w:type="dxa" w:w="2880"/>
          </w:tcPr>
          <w:p>
            <w:r>
              <w:t>553</w:t>
            </w:r>
          </w:p>
        </w:tc>
        <w:tc>
          <w:tcPr>
            <w:tcW w:type="dxa" w:w="2880"/>
          </w:tcPr>
          <w:p>
            <w:r>
              <w:t>Йиғилиш вақтида иштирокчи-ларнинг диққатини жалб этиш усуллари?</w:t>
            </w:r>
          </w:p>
        </w:tc>
        <w:tc>
          <w:tcPr>
            <w:tcW w:type="dxa" w:w="2880"/>
          </w:tcPr>
          <w:p>
            <w:r>
              <w:t>Ташқи қиёфа, нутқ, пауза, ҳаракат, белги, аралаш</w:t>
            </w:r>
          </w:p>
        </w:tc>
      </w:tr>
      <w:tr>
        <w:tc>
          <w:tcPr>
            <w:tcW w:type="dxa" w:w="2880"/>
          </w:tcPr>
          <w:p>
            <w:r>
              <w:t>554</w:t>
            </w:r>
          </w:p>
        </w:tc>
        <w:tc>
          <w:tcPr>
            <w:tcW w:type="dxa" w:w="2880"/>
          </w:tcPr>
          <w:p>
            <w:r>
              <w:t>Қ Қабул комиссиясида ишлаш ўқув юкламаларини қайси бўлимига киради?</w:t>
            </w:r>
          </w:p>
        </w:tc>
        <w:tc>
          <w:tcPr>
            <w:tcW w:type="dxa" w:w="2880"/>
          </w:tcPr>
          <w:p>
            <w:r>
              <w:t>Ташкилий – услубий</w:t>
            </w:r>
          </w:p>
        </w:tc>
      </w:tr>
      <w:tr>
        <w:tc>
          <w:tcPr>
            <w:tcW w:type="dxa" w:w="2880"/>
          </w:tcPr>
          <w:p>
            <w:r>
              <w:t>555</w:t>
            </w:r>
          </w:p>
        </w:tc>
        <w:tc>
          <w:tcPr>
            <w:tcW w:type="dxa" w:w="2880"/>
          </w:tcPr>
          <w:p>
            <w:r>
              <w:t>К Кимёвий жараёнларни моделлаштириш имкониятини берадиган педагогик дастурий воситани кўрсатинг?</w:t>
            </w:r>
          </w:p>
        </w:tc>
        <w:tc>
          <w:tcPr>
            <w:tcW w:type="dxa" w:w="2880"/>
          </w:tcPr>
          <w:p>
            <w:r>
              <w:t>Crocodile Chemystry.</w:t>
            </w:r>
          </w:p>
        </w:tc>
      </w:tr>
      <w:tr>
        <w:tc>
          <w:tcPr>
            <w:tcW w:type="dxa" w:w="2880"/>
          </w:tcPr>
          <w:p>
            <w:r>
              <w:t>556</w:t>
            </w:r>
          </w:p>
        </w:tc>
        <w:tc>
          <w:tcPr>
            <w:tcW w:type="dxa" w:w="2880"/>
          </w:tcPr>
          <w:p>
            <w:r>
              <w:t>Қ Қўлланиш кўламига кўра технологиялар неча турга?</w:t>
            </w:r>
          </w:p>
        </w:tc>
        <w:tc>
          <w:tcPr>
            <w:tcW w:type="dxa" w:w="2880"/>
          </w:tcPr>
          <w:p>
            <w:r>
              <w:t>3</w:t>
            </w:r>
          </w:p>
        </w:tc>
      </w:tr>
      <w:tr>
        <w:tc>
          <w:tcPr>
            <w:tcW w:type="dxa" w:w="2880"/>
          </w:tcPr>
          <w:p>
            <w:r>
              <w:t>557</w:t>
            </w:r>
          </w:p>
        </w:tc>
        <w:tc>
          <w:tcPr>
            <w:tcW w:type="dxa" w:w="2880"/>
          </w:tcPr>
          <w:p>
            <w:r>
              <w:t>КАДР Кадрлар тайёрлаш дастурини асосий мақсади нима?</w:t>
            </w:r>
          </w:p>
        </w:tc>
        <w:tc>
          <w:tcPr>
            <w:tcW w:type="dxa" w:w="2880"/>
          </w:tcPr>
          <w:p>
            <w:r>
              <w:t>А ва Б</w:t>
            </w:r>
          </w:p>
        </w:tc>
      </w:tr>
      <w:tr>
        <w:tc>
          <w:tcPr>
            <w:tcW w:type="dxa" w:w="2880"/>
          </w:tcPr>
          <w:p>
            <w:r>
              <w:t>558</w:t>
            </w:r>
          </w:p>
        </w:tc>
        <w:tc>
          <w:tcPr>
            <w:tcW w:type="dxa" w:w="2880"/>
          </w:tcPr>
          <w:p>
            <w:r>
              <w:t>Кадрлар тайёрлар дастурини рўёбга чиқариш босқичлари неча босқични ўз ичига олади?</w:t>
            </w:r>
          </w:p>
        </w:tc>
        <w:tc>
          <w:tcPr>
            <w:tcW w:type="dxa" w:w="2880"/>
          </w:tcPr>
          <w:p>
            <w:r>
              <w:t>*3 та</w:t>
            </w:r>
          </w:p>
        </w:tc>
      </w:tr>
      <w:tr>
        <w:tc>
          <w:tcPr>
            <w:tcW w:type="dxa" w:w="2880"/>
          </w:tcPr>
          <w:p>
            <w:r>
              <w:t>559</w:t>
            </w:r>
          </w:p>
        </w:tc>
        <w:tc>
          <w:tcPr>
            <w:tcW w:type="dxa" w:w="2880"/>
          </w:tcPr>
          <w:p>
            <w:r>
              <w:t>Кадрлар тайёрлаш дастурини руёбга чиқариш босқичлари неча босқични ўз ичига олади?</w:t>
            </w:r>
          </w:p>
        </w:tc>
        <w:tc>
          <w:tcPr>
            <w:tcW w:type="dxa" w:w="2880"/>
          </w:tcPr>
          <w:p>
            <w:r>
              <w:t>3 та</w:t>
            </w:r>
          </w:p>
        </w:tc>
      </w:tr>
      <w:tr>
        <w:tc>
          <w:tcPr>
            <w:tcW w:type="dxa" w:w="2880"/>
          </w:tcPr>
          <w:p>
            <w:r>
              <w:t>560</w:t>
            </w:r>
          </w:p>
        </w:tc>
        <w:tc>
          <w:tcPr>
            <w:tcW w:type="dxa" w:w="2880"/>
          </w:tcPr>
          <w:p>
            <w:r>
              <w:t>Кадрлар тайёрлаш миллий дастури дастлаб ўз олдига қандай вазифаларни қўяди?</w:t>
            </w:r>
          </w:p>
        </w:tc>
        <w:tc>
          <w:tcPr>
            <w:tcW w:type="dxa" w:w="2880"/>
          </w:tcPr>
          <w:p>
            <w:r>
              <w:t>Барчажавоблартўғри</w:t>
            </w:r>
          </w:p>
        </w:tc>
      </w:tr>
      <w:tr>
        <w:tc>
          <w:tcPr>
            <w:tcW w:type="dxa" w:w="2880"/>
          </w:tcPr>
          <w:p>
            <w:r>
              <w:t>561</w:t>
            </w:r>
          </w:p>
        </w:tc>
        <w:tc>
          <w:tcPr>
            <w:tcW w:type="dxa" w:w="2880"/>
          </w:tcPr>
          <w:p>
            <w:r>
              <w:t>Кадрлар тайёрлаш миллий дастури қайси ваколатли ташкилот томонидан тасдиқланади?</w:t>
            </w:r>
          </w:p>
        </w:tc>
        <w:tc>
          <w:tcPr>
            <w:tcW w:type="dxa" w:w="2880"/>
          </w:tcPr>
          <w:p>
            <w:r>
              <w:t>Ўзб Рес Олий Мажлиси</w:t>
            </w:r>
          </w:p>
        </w:tc>
      </w:tr>
      <w:tr>
        <w:tc>
          <w:tcPr>
            <w:tcW w:type="dxa" w:w="2880"/>
          </w:tcPr>
          <w:p>
            <w:r>
              <w:t>562</w:t>
            </w:r>
          </w:p>
        </w:tc>
        <w:tc>
          <w:tcPr>
            <w:tcW w:type="dxa" w:w="2880"/>
          </w:tcPr>
          <w:p>
            <w:r>
              <w:t>Кадрлар тайёрлаш миллий дастури қачон қабул қилинган?</w:t>
            </w:r>
          </w:p>
        </w:tc>
        <w:tc>
          <w:tcPr>
            <w:tcW w:type="dxa" w:w="2880"/>
          </w:tcPr>
          <w:p>
            <w:r>
              <w:t>*1997 йил 29 август</w:t>
            </w:r>
          </w:p>
        </w:tc>
      </w:tr>
      <w:tr>
        <w:tc>
          <w:tcPr>
            <w:tcW w:type="dxa" w:w="2880"/>
          </w:tcPr>
          <w:p>
            <w:r>
              <w:t>563</w:t>
            </w:r>
          </w:p>
        </w:tc>
        <w:tc>
          <w:tcPr>
            <w:tcW w:type="dxa" w:w="2880"/>
          </w:tcPr>
          <w:p>
            <w:r>
              <w:t>Кадрлар тайёрлаш миллий дастури қачон қабул қилинган?</w:t>
            </w:r>
          </w:p>
        </w:tc>
        <w:tc>
          <w:tcPr>
            <w:tcW w:type="dxa" w:w="2880"/>
          </w:tcPr>
          <w:p>
            <w:r>
              <w:t>1997 йил 29 август</w:t>
            </w:r>
          </w:p>
        </w:tc>
      </w:tr>
      <w:tr>
        <w:tc>
          <w:tcPr>
            <w:tcW w:type="dxa" w:w="2880"/>
          </w:tcPr>
          <w:p>
            <w:r>
              <w:t>564</w:t>
            </w:r>
          </w:p>
        </w:tc>
        <w:tc>
          <w:tcPr>
            <w:tcW w:type="dxa" w:w="2880"/>
          </w:tcPr>
          <w:p>
            <w:r>
              <w:t>Кадрлар тайёрлаш миллий дастурини 2-чи босқичини аниқланг?</w:t>
            </w:r>
          </w:p>
        </w:tc>
        <w:tc>
          <w:tcPr>
            <w:tcW w:type="dxa" w:w="2880"/>
          </w:tcPr>
          <w:p>
            <w:r>
              <w:t>2001-2005 йиллар</w:t>
            </w:r>
          </w:p>
        </w:tc>
      </w:tr>
      <w:tr>
        <w:tc>
          <w:tcPr>
            <w:tcW w:type="dxa" w:w="2880"/>
          </w:tcPr>
          <w:p>
            <w:r>
              <w:t>565</w:t>
            </w:r>
          </w:p>
        </w:tc>
        <w:tc>
          <w:tcPr>
            <w:tcW w:type="dxa" w:w="2880"/>
          </w:tcPr>
          <w:p>
            <w:r>
              <w:t>Кадрлар тайёрлаш миллий дастурини руёбга чиқаришни биринчи босқичи қайси йилларга белгиланган?</w:t>
            </w:r>
          </w:p>
        </w:tc>
        <w:tc>
          <w:tcPr>
            <w:tcW w:type="dxa" w:w="2880"/>
          </w:tcPr>
          <w:p>
            <w:r>
              <w:t>1997-2001 йиллар</w:t>
            </w:r>
          </w:p>
        </w:tc>
      </w:tr>
      <w:tr>
        <w:tc>
          <w:tcPr>
            <w:tcW w:type="dxa" w:w="2880"/>
          </w:tcPr>
          <w:p>
            <w:r>
              <w:t>566</w:t>
            </w:r>
          </w:p>
        </w:tc>
        <w:tc>
          <w:tcPr>
            <w:tcW w:type="dxa" w:w="2880"/>
          </w:tcPr>
          <w:p>
            <w:r>
              <w:t>Кадрлар тайёрлаш миллий моделининг асосий таркибий қисмлари тўғри кўрсатилган қаторни белгиланг?</w:t>
            </w:r>
          </w:p>
        </w:tc>
        <w:tc>
          <w:tcPr>
            <w:tcW w:type="dxa" w:w="2880"/>
          </w:tcPr>
          <w:p>
            <w:r>
              <w:t>Шахс, давлат ва жамият, узлуксиз таълим</w:t>
            </w:r>
          </w:p>
        </w:tc>
      </w:tr>
      <w:tr>
        <w:tc>
          <w:tcPr>
            <w:tcW w:type="dxa" w:w="2880"/>
          </w:tcPr>
          <w:p>
            <w:r>
              <w:t>567</w:t>
            </w:r>
          </w:p>
        </w:tc>
        <w:tc>
          <w:tcPr>
            <w:tcW w:type="dxa" w:w="2880"/>
          </w:tcPr>
          <w:p>
            <w:r>
              <w:t>Кадрлар тайёрлаш миллий моделининг асосий таркибий қисмлари тўғри кўрсатилган қаторни белгиланг. *Шахс, давлат ва жамият, узлуксиз таълим;</w:t>
            </w:r>
          </w:p>
        </w:tc>
        <w:tc>
          <w:tcPr>
            <w:tcW w:type="dxa" w:w="2880"/>
          </w:tcPr>
          <w:p>
            <w:r/>
          </w:p>
        </w:tc>
      </w:tr>
      <w:tr>
        <w:tc>
          <w:tcPr>
            <w:tcW w:type="dxa" w:w="2880"/>
          </w:tcPr>
          <w:p>
            <w:r>
              <w:t>568</w:t>
            </w:r>
          </w:p>
        </w:tc>
        <w:tc>
          <w:tcPr>
            <w:tcW w:type="dxa" w:w="2880"/>
          </w:tcPr>
          <w:p>
            <w:r>
              <w:t>Кадрлар тайёрлаш миллий моделининг асосий таркибий қисмлари ушбу жавобларнинг  қай бирида тўлиқ кўрсатилган?</w:t>
            </w:r>
          </w:p>
        </w:tc>
        <w:tc>
          <w:tcPr>
            <w:tcW w:type="dxa" w:w="2880"/>
          </w:tcPr>
          <w:p>
            <w:r>
              <w:t>Шахс, давлат ва жамият, узлуксиз таълим, фан, ишлаб чиқариш</w:t>
            </w:r>
          </w:p>
        </w:tc>
      </w:tr>
      <w:tr>
        <w:tc>
          <w:tcPr>
            <w:tcW w:type="dxa" w:w="2880"/>
          </w:tcPr>
          <w:p>
            <w:r>
              <w:t>569</w:t>
            </w:r>
          </w:p>
        </w:tc>
        <w:tc>
          <w:tcPr>
            <w:tcW w:type="dxa" w:w="2880"/>
          </w:tcPr>
          <w:p>
            <w:r>
              <w:t>Қайси ёндашувлар энг муҳим ҳисобланади?</w:t>
            </w:r>
          </w:p>
        </w:tc>
        <w:tc>
          <w:tcPr>
            <w:tcW w:type="dxa" w:w="2880"/>
          </w:tcPr>
          <w:p>
            <w:r>
              <w:t>+ Кибернетика</w:t>
            </w:r>
          </w:p>
        </w:tc>
      </w:tr>
      <w:tr>
        <w:tc>
          <w:tcPr>
            <w:tcW w:type="dxa" w:w="2880"/>
          </w:tcPr>
          <w:p>
            <w:r>
              <w:t>570</w:t>
            </w:r>
          </w:p>
        </w:tc>
        <w:tc>
          <w:tcPr>
            <w:tcW w:type="dxa" w:w="2880"/>
          </w:tcPr>
          <w:p>
            <w:r>
              <w:t>Қайси жавобда таълим технологиялари ўзига қамраб оладиган элементлар кўрсатилган?</w:t>
            </w:r>
          </w:p>
        </w:tc>
        <w:tc>
          <w:tcPr>
            <w:tcW w:type="dxa" w:w="2880"/>
          </w:tcPr>
          <w:p>
            <w:r>
              <w:t>Таълим жараёни иштирокчилари, мақсади, мазмуни, шакли, методлари, воситалари,натижаси ва уни назорат қилиб баҳолаш</w:t>
            </w:r>
          </w:p>
        </w:tc>
      </w:tr>
      <w:tr>
        <w:tc>
          <w:tcPr>
            <w:tcW w:type="dxa" w:w="2880"/>
          </w:tcPr>
          <w:p>
            <w:r>
              <w:t>571</w:t>
            </w:r>
          </w:p>
        </w:tc>
        <w:tc>
          <w:tcPr>
            <w:tcW w:type="dxa" w:w="2880"/>
          </w:tcPr>
          <w:p>
            <w:r>
              <w:t>ҚАЙСИ Қайси LMS тизими W3C WCAG 1. 0 стандартини тўлиқ қаноатланти-ради?</w:t>
            </w:r>
          </w:p>
        </w:tc>
        <w:tc>
          <w:tcPr>
            <w:tcW w:type="dxa" w:w="2880"/>
          </w:tcPr>
          <w:p>
            <w:r>
              <w:t>Изоҳ: Айнан шу W3C WCAG 1. 0 стандартига жавоб бера оладиган тизим бўлса, у ҳолда бундай тизим орқали кўзи ожиз талабалар махсус веб иловалар орқали шундай тизимга боғланган ҳолда ўқув контентдаги сўзларни аудиоформатда утказган ҳолда тинглашлари мумкин. Atutor</w:t>
            </w:r>
          </w:p>
        </w:tc>
      </w:tr>
      <w:tr>
        <w:tc>
          <w:tcPr>
            <w:tcW w:type="dxa" w:w="2880"/>
          </w:tcPr>
          <w:p>
            <w:r>
              <w:t>572</w:t>
            </w:r>
          </w:p>
        </w:tc>
        <w:tc>
          <w:tcPr>
            <w:tcW w:type="dxa" w:w="2880"/>
          </w:tcPr>
          <w:p>
            <w:r>
              <w:t>Қайси қаторда муаммоликнинг тўртинчи даражаси (сатҳи) ифодаланган?</w:t>
            </w:r>
          </w:p>
        </w:tc>
        <w:tc>
          <w:tcPr>
            <w:tcW w:type="dxa" w:w="2880"/>
          </w:tcPr>
          <w:p>
            <w:r>
              <w:t>талаба муаммони ўзи қўяди ва уни ечади</w:t>
            </w:r>
          </w:p>
        </w:tc>
      </w:tr>
      <w:tr>
        <w:tc>
          <w:tcPr>
            <w:tcW w:type="dxa" w:w="2880"/>
          </w:tcPr>
          <w:p>
            <w:r>
              <w:t>573</w:t>
            </w:r>
          </w:p>
        </w:tc>
        <w:tc>
          <w:tcPr>
            <w:tcW w:type="dxa" w:w="2880"/>
          </w:tcPr>
          <w:p>
            <w:r>
              <w:t>Қайси қаторда раҳбарнинг педагогик маҳоратига тўғри таъриф берилган?</w:t>
            </w:r>
          </w:p>
        </w:tc>
        <w:tc>
          <w:tcPr>
            <w:tcW w:type="dxa" w:w="2880"/>
          </w:tcPr>
          <w:p>
            <w:r>
              <w:t>Қисқа вақт ичида мукаммал самарали натижага эришишга йўналтирилган педагогик фаолиятнинг энг юқори чўққиси</w:t>
            </w:r>
          </w:p>
        </w:tc>
      </w:tr>
      <w:tr>
        <w:tc>
          <w:tcPr>
            <w:tcW w:type="dxa" w:w="2880"/>
          </w:tcPr>
          <w:p>
            <w:r>
              <w:t>574</w:t>
            </w:r>
          </w:p>
        </w:tc>
        <w:tc>
          <w:tcPr>
            <w:tcW w:type="dxa" w:w="2880"/>
          </w:tcPr>
          <w:p>
            <w:r>
              <w:t>Қайси орган талабини аккредитацияланган бир таълим муассасасидан бошқасига ўтказиш тартибини белгилайди?</w:t>
            </w:r>
          </w:p>
        </w:tc>
        <w:tc>
          <w:tcPr>
            <w:tcW w:type="dxa" w:w="2880"/>
          </w:tcPr>
          <w:p>
            <w:r>
              <w:t>Ўзб Рес Вазирлар Маҳкамаси</w:t>
            </w:r>
          </w:p>
        </w:tc>
      </w:tr>
      <w:tr>
        <w:tc>
          <w:tcPr>
            <w:tcW w:type="dxa" w:w="2880"/>
          </w:tcPr>
          <w:p>
            <w:r>
              <w:t>575</w:t>
            </w:r>
          </w:p>
        </w:tc>
        <w:tc>
          <w:tcPr>
            <w:tcW w:type="dxa" w:w="2880"/>
          </w:tcPr>
          <w:p>
            <w:r>
              <w:t>Қайси технологияларда талабаларда ақлий фаолият усулларини шаклланти-ришга асосий этибор қаратилади?</w:t>
            </w:r>
          </w:p>
        </w:tc>
        <w:tc>
          <w:tcPr>
            <w:tcW w:type="dxa" w:w="2880"/>
          </w:tcPr>
          <w:p>
            <w:r>
              <w:t>муаммоли таълим технологияларида</w:t>
            </w:r>
          </w:p>
        </w:tc>
      </w:tr>
      <w:tr>
        <w:tc>
          <w:tcPr>
            <w:tcW w:type="dxa" w:w="2880"/>
          </w:tcPr>
          <w:p>
            <w:r>
              <w:t>576</w:t>
            </w:r>
          </w:p>
        </w:tc>
        <w:tc>
          <w:tcPr>
            <w:tcW w:type="dxa" w:w="2880"/>
          </w:tcPr>
          <w:p>
            <w:r>
              <w:t>Қайси ҳодиса Ўзбекистонда пахта яккаҳокимлигини бартараф этиш йўлидаги дастлабки, аммо ўта муҳим амалий қадам эди?</w:t>
            </w:r>
          </w:p>
        </w:tc>
        <w:tc>
          <w:tcPr>
            <w:tcW w:type="dxa" w:w="2880"/>
          </w:tcPr>
          <w:p>
            <w:r>
              <w:t>Пахта етиштириш плани 700 минг тоннага камайтирилганлиги</w:t>
            </w:r>
          </w:p>
        </w:tc>
      </w:tr>
      <w:tr>
        <w:tc>
          <w:tcPr>
            <w:tcW w:type="dxa" w:w="2880"/>
          </w:tcPr>
          <w:p>
            <w:r>
              <w:t>577</w:t>
            </w:r>
          </w:p>
        </w:tc>
        <w:tc>
          <w:tcPr>
            <w:tcW w:type="dxa" w:w="2880"/>
          </w:tcPr>
          <w:p>
            <w:r>
              <w:t>ҚАНДАЙ Қандай антивирус дастурлари мавжуд?</w:t>
            </w:r>
          </w:p>
        </w:tc>
        <w:tc>
          <w:tcPr>
            <w:tcW w:type="dxa" w:w="2880"/>
          </w:tcPr>
          <w:p>
            <w:r>
              <w:t>AVP, Doctor web, Nod32</w:t>
            </w:r>
          </w:p>
        </w:tc>
      </w:tr>
      <w:tr>
        <w:tc>
          <w:tcPr>
            <w:tcW w:type="dxa" w:w="2880"/>
          </w:tcPr>
          <w:p>
            <w:r>
              <w:t>578</w:t>
            </w:r>
          </w:p>
        </w:tc>
        <w:tc>
          <w:tcPr>
            <w:tcW w:type="dxa" w:w="2880"/>
          </w:tcPr>
          <w:p>
            <w:r>
              <w:t>Қандай лавозимларга танлов эълон қилинмайди?</w:t>
            </w:r>
          </w:p>
        </w:tc>
        <w:tc>
          <w:tcPr>
            <w:tcW w:type="dxa" w:w="2880"/>
          </w:tcPr>
          <w:p>
            <w:r>
              <w:t>Ҳомиладор аёллар, шунингдек учёшгача болалари бўлган аёллар эгаллаб турган лавозимларга</w:t>
            </w:r>
          </w:p>
        </w:tc>
      </w:tr>
      <w:tr>
        <w:tc>
          <w:tcPr>
            <w:tcW w:type="dxa" w:w="2880"/>
          </w:tcPr>
          <w:p>
            <w:r>
              <w:t>579</w:t>
            </w:r>
          </w:p>
        </w:tc>
        <w:tc>
          <w:tcPr>
            <w:tcW w:type="dxa" w:w="2880"/>
          </w:tcPr>
          <w:p>
            <w:r>
              <w:t>Қарор вариантлари кўрсаткичлари+ қарорнинг белгилари, омиллари,меъерлари</w:t>
            </w:r>
          </w:p>
        </w:tc>
        <w:tc>
          <w:tcPr>
            <w:tcW w:type="dxa" w:w="2880"/>
          </w:tcPr>
          <w:p>
            <w:r/>
          </w:p>
        </w:tc>
      </w:tr>
      <w:tr>
        <w:tc>
          <w:tcPr>
            <w:tcW w:type="dxa" w:w="2880"/>
          </w:tcPr>
          <w:p>
            <w:r>
              <w:t>580</w:t>
            </w:r>
          </w:p>
        </w:tc>
        <w:tc>
          <w:tcPr>
            <w:tcW w:type="dxa" w:w="2880"/>
          </w:tcPr>
          <w:p>
            <w:r>
              <w:t>Қарор қабул қилингандан кейин унинг – хатолиги маълум бўлгач маъсулиятни кимга юклайсиз:+ чуқур ўйлаб кўришга вақт ва имкон бўлмаганлигига;</w:t>
            </w:r>
          </w:p>
        </w:tc>
        <w:tc>
          <w:tcPr>
            <w:tcW w:type="dxa" w:w="2880"/>
          </w:tcPr>
          <w:p>
            <w:r/>
          </w:p>
        </w:tc>
      </w:tr>
      <w:tr>
        <w:tc>
          <w:tcPr>
            <w:tcW w:type="dxa" w:w="2880"/>
          </w:tcPr>
          <w:p>
            <w:r>
              <w:t>581</w:t>
            </w:r>
          </w:p>
        </w:tc>
        <w:tc>
          <w:tcPr>
            <w:tcW w:type="dxa" w:w="2880"/>
          </w:tcPr>
          <w:p>
            <w:r>
              <w:t>Қарор қабул қилиш инсон фалиятидаги .....+ махсус жараён</w:t>
            </w:r>
          </w:p>
        </w:tc>
        <w:tc>
          <w:tcPr>
            <w:tcW w:type="dxa" w:w="2880"/>
          </w:tcPr>
          <w:p>
            <w:r/>
          </w:p>
        </w:tc>
      </w:tr>
      <w:tr>
        <w:tc>
          <w:tcPr>
            <w:tcW w:type="dxa" w:w="2880"/>
          </w:tcPr>
          <w:p>
            <w:r>
              <w:t>582</w:t>
            </w:r>
          </w:p>
        </w:tc>
        <w:tc>
          <w:tcPr>
            <w:tcW w:type="dxa" w:w="2880"/>
          </w:tcPr>
          <w:p>
            <w:r>
              <w:t>Қарор қабул қилиш инсоният фалиятидаги+ махсус жараён</w:t>
            </w:r>
          </w:p>
        </w:tc>
        <w:tc>
          <w:tcPr>
            <w:tcW w:type="dxa" w:w="2880"/>
          </w:tcPr>
          <w:p>
            <w:r/>
          </w:p>
        </w:tc>
      </w:tr>
      <w:tr>
        <w:tc>
          <w:tcPr>
            <w:tcW w:type="dxa" w:w="2880"/>
          </w:tcPr>
          <w:p>
            <w:r>
              <w:t>583</w:t>
            </w:r>
          </w:p>
        </w:tc>
        <w:tc>
          <w:tcPr>
            <w:tcW w:type="dxa" w:w="2880"/>
          </w:tcPr>
          <w:p>
            <w:r>
              <w:t>Қарор қабул қилиш методлари+ уч гурух ноформаль, микдорий, сифатий усуллар мавжуд</w:t>
            </w:r>
          </w:p>
        </w:tc>
        <w:tc>
          <w:tcPr>
            <w:tcW w:type="dxa" w:w="2880"/>
          </w:tcPr>
          <w:p>
            <w:r/>
          </w:p>
        </w:tc>
      </w:tr>
      <w:tr>
        <w:tc>
          <w:tcPr>
            <w:tcW w:type="dxa" w:w="2880"/>
          </w:tcPr>
          <w:p>
            <w:r>
              <w:t>584</w:t>
            </w:r>
          </w:p>
        </w:tc>
        <w:tc>
          <w:tcPr>
            <w:tcW w:type="dxa" w:w="2880"/>
          </w:tcPr>
          <w:p>
            <w:r>
              <w:t>Қарор қабул қилиш олдидан ташкилот аъзоларисиз хақингизга нима деб ўйлашини:+ ҳамиша эътиборга оласиз;</w:t>
            </w:r>
          </w:p>
        </w:tc>
        <w:tc>
          <w:tcPr>
            <w:tcW w:type="dxa" w:w="2880"/>
          </w:tcPr>
          <w:p>
            <w:r/>
          </w:p>
        </w:tc>
      </w:tr>
      <w:tr>
        <w:tc>
          <w:tcPr>
            <w:tcW w:type="dxa" w:w="2880"/>
          </w:tcPr>
          <w:p>
            <w:r>
              <w:t>585</w:t>
            </w:r>
          </w:p>
        </w:tc>
        <w:tc>
          <w:tcPr>
            <w:tcW w:type="dxa" w:w="2880"/>
          </w:tcPr>
          <w:p>
            <w:r>
              <w:t>Қарор қабул қилиш самарадорлигига эришиш учун ташкилотдаги референт гуруҳларга таяниш мумкинми?</w:t>
            </w:r>
          </w:p>
        </w:tc>
        <w:tc>
          <w:tcPr>
            <w:tcW w:type="dxa" w:w="2880"/>
          </w:tcPr>
          <w:p>
            <w:r>
              <w:t>+ ҳа зарур</w:t>
            </w:r>
          </w:p>
        </w:tc>
      </w:tr>
      <w:tr>
        <w:tc>
          <w:tcPr>
            <w:tcW w:type="dxa" w:w="2880"/>
          </w:tcPr>
          <w:p>
            <w:r>
              <w:t>586</w:t>
            </w:r>
          </w:p>
        </w:tc>
        <w:tc>
          <w:tcPr>
            <w:tcW w:type="dxa" w:w="2880"/>
          </w:tcPr>
          <w:p>
            <w:r>
              <w:t>Қарор қабул қилиш тушунчаси: + фанлараро тушунча</w:t>
            </w:r>
          </w:p>
        </w:tc>
        <w:tc>
          <w:tcPr>
            <w:tcW w:type="dxa" w:w="2880"/>
          </w:tcPr>
          <w:p>
            <w:r/>
          </w:p>
        </w:tc>
      </w:tr>
      <w:tr>
        <w:tc>
          <w:tcPr>
            <w:tcW w:type="dxa" w:w="2880"/>
          </w:tcPr>
          <w:p>
            <w:r>
              <w:t>587</w:t>
            </w:r>
          </w:p>
        </w:tc>
        <w:tc>
          <w:tcPr>
            <w:tcW w:type="dxa" w:w="2880"/>
          </w:tcPr>
          <w:p>
            <w:r>
              <w:t>Қарор қабул қилиш тушунчаси?</w:t>
            </w:r>
          </w:p>
        </w:tc>
        <w:tc>
          <w:tcPr>
            <w:tcW w:type="dxa" w:w="2880"/>
          </w:tcPr>
          <w:p>
            <w:r>
              <w:t>фанлараро тушунча</w:t>
            </w:r>
          </w:p>
        </w:tc>
      </w:tr>
      <w:tr>
        <w:tc>
          <w:tcPr>
            <w:tcW w:type="dxa" w:w="2880"/>
          </w:tcPr>
          <w:p>
            <w:r>
              <w:t>588</w:t>
            </w:r>
          </w:p>
        </w:tc>
        <w:tc>
          <w:tcPr>
            <w:tcW w:type="dxa" w:w="2880"/>
          </w:tcPr>
          <w:p>
            <w:r>
              <w:t>Қарор қабул қилиш шкалалари: + микдорий ва сифатий баҳолар шкалари</w:t>
            </w:r>
          </w:p>
        </w:tc>
        <w:tc>
          <w:tcPr>
            <w:tcW w:type="dxa" w:w="2880"/>
          </w:tcPr>
          <w:p>
            <w:r/>
          </w:p>
        </w:tc>
      </w:tr>
      <w:tr>
        <w:tc>
          <w:tcPr>
            <w:tcW w:type="dxa" w:w="2880"/>
          </w:tcPr>
          <w:p>
            <w:r>
              <w:t>589</w:t>
            </w:r>
          </w:p>
        </w:tc>
        <w:tc>
          <w:tcPr>
            <w:tcW w:type="dxa" w:w="2880"/>
          </w:tcPr>
          <w:p>
            <w:r>
              <w:t>Қарор қабул қилишда билимингиз етарли бўлмаса:+ ходимларингиздан сўраб ўрганишдан чўчимайсиз;</w:t>
            </w:r>
          </w:p>
        </w:tc>
        <w:tc>
          <w:tcPr>
            <w:tcW w:type="dxa" w:w="2880"/>
          </w:tcPr>
          <w:p>
            <w:r/>
          </w:p>
        </w:tc>
      </w:tr>
      <w:tr>
        <w:tc>
          <w:tcPr>
            <w:tcW w:type="dxa" w:w="2880"/>
          </w:tcPr>
          <w:p>
            <w:r>
              <w:t>590</w:t>
            </w:r>
          </w:p>
        </w:tc>
        <w:tc>
          <w:tcPr>
            <w:tcW w:type="dxa" w:w="2880"/>
          </w:tcPr>
          <w:p>
            <w:r>
              <w:t>Қарор қабул қилишда кимлар билан маслаҳат қиласиз?</w:t>
            </w:r>
          </w:p>
        </w:tc>
        <w:tc>
          <w:tcPr>
            <w:tcW w:type="dxa" w:w="2880"/>
          </w:tcPr>
          <w:p>
            <w:r>
              <w:t>+ ўринбосарим ва ишлаб чиқариш жавобини маъсулидан</w:t>
            </w:r>
          </w:p>
        </w:tc>
      </w:tr>
      <w:tr>
        <w:tc>
          <w:tcPr>
            <w:tcW w:type="dxa" w:w="2880"/>
          </w:tcPr>
          <w:p>
            <w:r>
              <w:t>591</w:t>
            </w:r>
          </w:p>
        </w:tc>
        <w:tc>
          <w:tcPr>
            <w:tcW w:type="dxa" w:w="2880"/>
          </w:tcPr>
          <w:p>
            <w:r>
              <w:t>Қарор қабул қилишда намаларни инобатга олмоқ лозим?</w:t>
            </w:r>
          </w:p>
        </w:tc>
        <w:tc>
          <w:tcPr>
            <w:tcW w:type="dxa" w:w="2880"/>
          </w:tcPr>
          <w:p>
            <w:r>
              <w:t>Барча жавоблар тўғри</w:t>
            </w:r>
          </w:p>
        </w:tc>
      </w:tr>
      <w:tr>
        <w:tc>
          <w:tcPr>
            <w:tcW w:type="dxa" w:w="2880"/>
          </w:tcPr>
          <w:p>
            <w:r>
              <w:t>592</w:t>
            </w:r>
          </w:p>
        </w:tc>
        <w:tc>
          <w:tcPr>
            <w:tcW w:type="dxa" w:w="2880"/>
          </w:tcPr>
          <w:p>
            <w:r>
              <w:t>Қарор қабул қилишда олдин қайси модельшакллантирилади?</w:t>
            </w:r>
          </w:p>
        </w:tc>
        <w:tc>
          <w:tcPr>
            <w:tcW w:type="dxa" w:w="2880"/>
          </w:tcPr>
          <w:p>
            <w:r>
              <w:t>Информа-ционмодель</w:t>
            </w:r>
          </w:p>
        </w:tc>
      </w:tr>
      <w:tr>
        <w:tc>
          <w:tcPr>
            <w:tcW w:type="dxa" w:w="2880"/>
          </w:tcPr>
          <w:p>
            <w:r>
              <w:t>593</w:t>
            </w:r>
          </w:p>
        </w:tc>
        <w:tc>
          <w:tcPr>
            <w:tcW w:type="dxa" w:w="2880"/>
          </w:tcPr>
          <w:p>
            <w:r>
              <w:t>Қарор қабул қилишда ходимлар қандай муносабатда бўлишларини ёқтирасиз?</w:t>
            </w:r>
          </w:p>
        </w:tc>
        <w:tc>
          <w:tcPr>
            <w:tcW w:type="dxa" w:w="2880"/>
          </w:tcPr>
          <w:p>
            <w:r>
              <w:t>+ иш натижалари учун субъектив муносабатларга берилиб қолмайман</w:t>
            </w:r>
          </w:p>
        </w:tc>
      </w:tr>
      <w:tr>
        <w:tc>
          <w:tcPr>
            <w:tcW w:type="dxa" w:w="2880"/>
          </w:tcPr>
          <w:p>
            <w:r>
              <w:t>594</w:t>
            </w:r>
          </w:p>
        </w:tc>
        <w:tc>
          <w:tcPr>
            <w:tcW w:type="dxa" w:w="2880"/>
          </w:tcPr>
          <w:p>
            <w:r>
              <w:t>Қарор қабул қилишнинг қандай даражалари фарқланади?</w:t>
            </w:r>
          </w:p>
        </w:tc>
        <w:tc>
          <w:tcPr>
            <w:tcW w:type="dxa" w:w="2880"/>
          </w:tcPr>
          <w:p>
            <w:r>
              <w:t>Оддий, танланма, мослашувчан, креатив</w:t>
            </w:r>
          </w:p>
        </w:tc>
      </w:tr>
      <w:tr>
        <w:tc>
          <w:tcPr>
            <w:tcW w:type="dxa" w:w="2880"/>
          </w:tcPr>
          <w:p>
            <w:r>
              <w:t>595</w:t>
            </w:r>
          </w:p>
        </w:tc>
        <w:tc>
          <w:tcPr>
            <w:tcW w:type="dxa" w:w="2880"/>
          </w:tcPr>
          <w:p>
            <w:r>
              <w:t>Қарор қабул қилишнинг қандай турлари мавжуд?</w:t>
            </w:r>
          </w:p>
        </w:tc>
        <w:tc>
          <w:tcPr>
            <w:tcW w:type="dxa" w:w="2880"/>
          </w:tcPr>
          <w:p>
            <w:r>
              <w:t>Индивидуал, коллегиал</w:t>
            </w:r>
          </w:p>
        </w:tc>
      </w:tr>
      <w:tr>
        <w:tc>
          <w:tcPr>
            <w:tcW w:type="dxa" w:w="2880"/>
          </w:tcPr>
          <w:p>
            <w:r>
              <w:t>596</w:t>
            </w:r>
          </w:p>
        </w:tc>
        <w:tc>
          <w:tcPr>
            <w:tcW w:type="dxa" w:w="2880"/>
          </w:tcPr>
          <w:p>
            <w:r>
              <w:t>Қарор қабул қилишнинг турлари қайси қаторда тўғри кўрсатилган?</w:t>
            </w:r>
          </w:p>
        </w:tc>
        <w:tc>
          <w:tcPr>
            <w:tcW w:type="dxa" w:w="2880"/>
          </w:tcPr>
          <w:p>
            <w:r>
              <w:t>Яккаҳокимлик, жамоавий, коллегиал</w:t>
            </w:r>
          </w:p>
        </w:tc>
      </w:tr>
      <w:tr>
        <w:tc>
          <w:tcPr>
            <w:tcW w:type="dxa" w:w="2880"/>
          </w:tcPr>
          <w:p>
            <w:r>
              <w:t>597</w:t>
            </w:r>
          </w:p>
        </w:tc>
        <w:tc>
          <w:tcPr>
            <w:tcW w:type="dxa" w:w="2880"/>
          </w:tcPr>
          <w:p>
            <w:r>
              <w:t>Қарор қабул килувчи субъектлар+ қарор қабул килувчи шахс, муаммонинг эгаси, раҳбар</w:t>
            </w:r>
          </w:p>
        </w:tc>
        <w:tc>
          <w:tcPr>
            <w:tcW w:type="dxa" w:w="2880"/>
          </w:tcPr>
          <w:p>
            <w:r/>
          </w:p>
        </w:tc>
      </w:tr>
      <w:tr>
        <w:tc>
          <w:tcPr>
            <w:tcW w:type="dxa" w:w="2880"/>
          </w:tcPr>
          <w:p>
            <w:r>
              <w:t>598</w:t>
            </w:r>
          </w:p>
        </w:tc>
        <w:tc>
          <w:tcPr>
            <w:tcW w:type="dxa" w:w="2880"/>
          </w:tcPr>
          <w:p>
            <w:r>
              <w:t>Қарор қабул қилувчи субъектлар+ карор кабул килувчи шахс, муаммонинг эгаси, рахбар</w:t>
            </w:r>
          </w:p>
        </w:tc>
        <w:tc>
          <w:tcPr>
            <w:tcW w:type="dxa" w:w="2880"/>
          </w:tcPr>
          <w:p>
            <w:r/>
          </w:p>
        </w:tc>
      </w:tr>
      <w:tr>
        <w:tc>
          <w:tcPr>
            <w:tcW w:type="dxa" w:w="2880"/>
          </w:tcPr>
          <w:p>
            <w:r>
              <w:t>599</w:t>
            </w:r>
          </w:p>
        </w:tc>
        <w:tc>
          <w:tcPr>
            <w:tcW w:type="dxa" w:w="2880"/>
          </w:tcPr>
          <w:p>
            <w:r>
              <w:t>ҚАРОР Қарор қабул қилиш инсоният фалиятидаги-?</w:t>
            </w:r>
          </w:p>
        </w:tc>
        <w:tc>
          <w:tcPr>
            <w:tcW w:type="dxa" w:w="2880"/>
          </w:tcPr>
          <w:p>
            <w:r>
              <w:t>махсус жараён</w:t>
            </w:r>
          </w:p>
        </w:tc>
      </w:tr>
      <w:tr>
        <w:tc>
          <w:tcPr>
            <w:tcW w:type="dxa" w:w="2880"/>
          </w:tcPr>
          <w:p>
            <w:r>
              <w:t>600</w:t>
            </w:r>
          </w:p>
        </w:tc>
        <w:tc>
          <w:tcPr>
            <w:tcW w:type="dxa" w:w="2880"/>
          </w:tcPr>
          <w:p>
            <w:r>
              <w:t>Қарор нима?</w:t>
            </w:r>
          </w:p>
        </w:tc>
        <w:tc>
          <w:tcPr>
            <w:tcW w:type="dxa" w:w="2880"/>
          </w:tcPr>
          <w:p>
            <w:r>
              <w:t>Муқобилини танлаш.</w:t>
            </w:r>
          </w:p>
        </w:tc>
      </w:tr>
      <w:tr>
        <w:tc>
          <w:tcPr>
            <w:tcW w:type="dxa" w:w="2880"/>
          </w:tcPr>
          <w:p>
            <w:r>
              <w:t>601</w:t>
            </w:r>
          </w:p>
        </w:tc>
        <w:tc>
          <w:tcPr>
            <w:tcW w:type="dxa" w:w="2880"/>
          </w:tcPr>
          <w:p>
            <w:r>
              <w:t>Қарорни ходимларга етказишда:+ ижро этилиши зарур бўлган топшириқ тарзида ёндашасиз;</w:t>
            </w:r>
          </w:p>
        </w:tc>
        <w:tc>
          <w:tcPr>
            <w:tcW w:type="dxa" w:w="2880"/>
          </w:tcPr>
          <w:p>
            <w:r/>
          </w:p>
        </w:tc>
      </w:tr>
      <w:tr>
        <w:tc>
          <w:tcPr>
            <w:tcW w:type="dxa" w:w="2880"/>
          </w:tcPr>
          <w:p>
            <w:r>
              <w:t>602</w:t>
            </w:r>
          </w:p>
        </w:tc>
        <w:tc>
          <w:tcPr>
            <w:tcW w:type="dxa" w:w="2880"/>
          </w:tcPr>
          <w:p>
            <w:r>
              <w:t>Каталог нима?</w:t>
            </w:r>
          </w:p>
        </w:tc>
        <w:tc>
          <w:tcPr>
            <w:tcW w:type="dxa" w:w="2880"/>
          </w:tcPr>
          <w:p>
            <w:r>
              <w:t>Файл ва дастурларни ўз ичига олган дискнинг номланган қисми</w:t>
            </w:r>
          </w:p>
        </w:tc>
      </w:tr>
      <w:tr>
        <w:tc>
          <w:tcPr>
            <w:tcW w:type="dxa" w:w="2880"/>
          </w:tcPr>
          <w:p>
            <w:r>
              <w:t>603</w:t>
            </w:r>
          </w:p>
        </w:tc>
        <w:tc>
          <w:tcPr>
            <w:tcW w:type="dxa" w:w="2880"/>
          </w:tcPr>
          <w:p>
            <w:r>
              <w:t>Кафедра мудири билан тузилган меҳнат шартномаси тўхтатилиши мумкинми?</w:t>
            </w:r>
          </w:p>
        </w:tc>
        <w:tc>
          <w:tcPr>
            <w:tcW w:type="dxa" w:w="2880"/>
          </w:tcPr>
          <w:p>
            <w:r>
              <w:t>Ўзига юклатилган функционал вазифаларни бажармаганлиги сабабли Кенгаш қарорига биноан</w:t>
            </w:r>
          </w:p>
        </w:tc>
      </w:tr>
      <w:tr>
        <w:tc>
          <w:tcPr>
            <w:tcW w:type="dxa" w:w="2880"/>
          </w:tcPr>
          <w:p>
            <w:r>
              <w:t>604</w:t>
            </w:r>
          </w:p>
        </w:tc>
        <w:tc>
          <w:tcPr>
            <w:tcW w:type="dxa" w:w="2880"/>
          </w:tcPr>
          <w:p>
            <w:r>
              <w:t>Кафедра ташкилий бошқарув фаолиятини такомиллаштиришнинг замонавий менежмент усуллари қуйидагилардан қайси бирига тўғри келади?</w:t>
            </w:r>
          </w:p>
        </w:tc>
        <w:tc>
          <w:tcPr>
            <w:tcW w:type="dxa" w:w="2880"/>
          </w:tcPr>
          <w:p>
            <w:r>
              <w:t>*Кафедра ташкилий бошқарув фаолиятини такомиллаштиришнинг Деминг цикли асосидаги Кайдзенга ўтиш</w:t>
            </w:r>
          </w:p>
        </w:tc>
      </w:tr>
      <w:tr>
        <w:tc>
          <w:tcPr>
            <w:tcW w:type="dxa" w:w="2880"/>
          </w:tcPr>
          <w:p>
            <w:r>
              <w:t>605</w:t>
            </w:r>
          </w:p>
        </w:tc>
        <w:tc>
          <w:tcPr>
            <w:tcW w:type="dxa" w:w="2880"/>
          </w:tcPr>
          <w:p>
            <w:r>
              <w:t>Кафедралар бирлаштирилганда ёки кафедра бўлинганда профессор-ўқитувчилар таркиби бўйича танловлар қачон ўтказилади?</w:t>
            </w:r>
          </w:p>
        </w:tc>
        <w:tc>
          <w:tcPr>
            <w:tcW w:type="dxa" w:w="2880"/>
          </w:tcPr>
          <w:p>
            <w:r>
              <w:t>Танловлар ўтказилмайди</w:t>
            </w:r>
          </w:p>
        </w:tc>
      </w:tr>
      <w:tr>
        <w:tc>
          <w:tcPr>
            <w:tcW w:type="dxa" w:w="2880"/>
          </w:tcPr>
          <w:p>
            <w:r>
              <w:t>606</w:t>
            </w:r>
          </w:p>
        </w:tc>
        <w:tc>
          <w:tcPr>
            <w:tcW w:type="dxa" w:w="2880"/>
          </w:tcPr>
          <w:p>
            <w:r>
              <w:t>Қачон Наманган шаҳрида бир гуруҳ қўпорувчи кучлар вилоят ижроия қўмитаси биносини эгаллаб олиб, Ўзбекистонни ислом давлатига айлантиришни даъво қилиб чиқишди ва республика раҳбари билан учрашув талаб қилишди?</w:t>
            </w:r>
          </w:p>
        </w:tc>
        <w:tc>
          <w:tcPr>
            <w:tcW w:type="dxa" w:w="2880"/>
          </w:tcPr>
          <w:p>
            <w:r>
              <w:t>1991 йилнинг 9 декабрида</w:t>
            </w:r>
          </w:p>
        </w:tc>
      </w:tr>
      <w:tr>
        <w:tc>
          <w:tcPr>
            <w:tcW w:type="dxa" w:w="2880"/>
          </w:tcPr>
          <w:p>
            <w:r>
              <w:t>607</w:t>
            </w:r>
          </w:p>
        </w:tc>
        <w:tc>
          <w:tcPr>
            <w:tcW w:type="dxa" w:w="2880"/>
          </w:tcPr>
          <w:p>
            <w:r>
              <w:t>Қачон Ўзб Рес Президентининг "Компьютерлаштиришни янада ривожлантириш ва ахборот-коммуникация технологияларини жорий этиш тўғрисида"ги Фармони бажариш юзасидан ва ахборот-коммуникация технологиялари соҳасида стратегик устуворликларни амалга оширишга доир амалий чора-тадбирларни таъминлаш мақсадида Вазирлар Маҳкамасининг "Компьютерлаштиришни янада ривожлантириш ва ахборот-коммуникация технологияларини жорий этиш чора-тадбирлари тўғрисида"ги қарори эълон қилинди?</w:t>
            </w:r>
          </w:p>
        </w:tc>
        <w:tc>
          <w:tcPr>
            <w:tcW w:type="dxa" w:w="2880"/>
          </w:tcPr>
          <w:p>
            <w:r>
              <w:t>2002 йил 6 июнь 200-сонли</w:t>
            </w:r>
          </w:p>
        </w:tc>
      </w:tr>
      <w:tr>
        <w:tc>
          <w:tcPr>
            <w:tcW w:type="dxa" w:w="2880"/>
          </w:tcPr>
          <w:p>
            <w:r>
              <w:t>608</w:t>
            </w:r>
          </w:p>
        </w:tc>
        <w:tc>
          <w:tcPr>
            <w:tcW w:type="dxa" w:w="2880"/>
          </w:tcPr>
          <w:p>
            <w:r>
              <w:t>Кейинги йилларда Мулимедианинг тез ривожланиши асосий сабаби нимада?</w:t>
            </w:r>
          </w:p>
        </w:tc>
        <w:tc>
          <w:tcPr>
            <w:tcW w:type="dxa" w:w="2880"/>
          </w:tcPr>
          <w:p>
            <w:r>
              <w:t>+Техник ва тизимли воситаларнинг ривожланиши</w:t>
            </w:r>
          </w:p>
        </w:tc>
      </w:tr>
      <w:tr>
        <w:tc>
          <w:tcPr>
            <w:tcW w:type="dxa" w:w="2880"/>
          </w:tcPr>
          <w:p>
            <w:r>
              <w:t>609</w:t>
            </w:r>
          </w:p>
        </w:tc>
        <w:tc>
          <w:tcPr>
            <w:tcW w:type="dxa" w:w="2880"/>
          </w:tcPr>
          <w:p>
            <w:r>
              <w:t>КЕЙС Кейс методини амалга ошириш босқичларини кўрсатинг?</w:t>
            </w:r>
          </w:p>
        </w:tc>
        <w:tc>
          <w:tcPr>
            <w:tcW w:type="dxa" w:w="2880"/>
          </w:tcPr>
          <w:p>
            <w:r>
              <w:t>5 та</w:t>
            </w:r>
          </w:p>
        </w:tc>
      </w:tr>
      <w:tr>
        <w:tc>
          <w:tcPr>
            <w:tcW w:type="dxa" w:w="2880"/>
          </w:tcPr>
          <w:p>
            <w:r>
              <w:t>610</w:t>
            </w:r>
          </w:p>
        </w:tc>
        <w:tc>
          <w:tcPr>
            <w:tcW w:type="dxa" w:w="2880"/>
          </w:tcPr>
          <w:p>
            <w:r>
              <w:t>Кейс стади методининг муаммоли таълим методидан фарқи нимада?</w:t>
            </w:r>
          </w:p>
        </w:tc>
        <w:tc>
          <w:tcPr>
            <w:tcW w:type="dxa" w:w="2880"/>
          </w:tcPr>
          <w:p>
            <w:r>
              <w:t>Реал вазиятларни ўрганиш асосида аниқ қарорлар қабул қилишга асосланади</w:t>
            </w:r>
          </w:p>
        </w:tc>
      </w:tr>
      <w:tr>
        <w:tc>
          <w:tcPr>
            <w:tcW w:type="dxa" w:w="2880"/>
          </w:tcPr>
          <w:p>
            <w:r>
              <w:t>611</w:t>
            </w:r>
          </w:p>
        </w:tc>
        <w:tc>
          <w:tcPr>
            <w:tcW w:type="dxa" w:w="2880"/>
          </w:tcPr>
          <w:p>
            <w:r>
              <w:t>Кейс стадининг …категориясини объектни ҳаёлан бўлакларга бўлиш ёки илмий тадқиқ этиш сифатида тушуниш мумкин?</w:t>
            </w:r>
          </w:p>
        </w:tc>
        <w:tc>
          <w:tcPr>
            <w:tcW w:type="dxa" w:w="2880"/>
          </w:tcPr>
          <w:p>
            <w:r>
              <w:t>таҳлил этиш</w:t>
            </w:r>
          </w:p>
        </w:tc>
      </w:tr>
      <w:tr>
        <w:tc>
          <w:tcPr>
            <w:tcW w:type="dxa" w:w="2880"/>
          </w:tcPr>
          <w:p>
            <w:r>
              <w:t>612</w:t>
            </w:r>
          </w:p>
        </w:tc>
        <w:tc>
          <w:tcPr>
            <w:tcW w:type="dxa" w:w="2880"/>
          </w:tcPr>
          <w:p>
            <w:r>
              <w:t>Кейс технологиясини амалга оширувчи ўқитувчи фаолияти неча босқичдан иборат?</w:t>
            </w:r>
          </w:p>
        </w:tc>
        <w:tc>
          <w:tcPr>
            <w:tcW w:type="dxa" w:w="2880"/>
          </w:tcPr>
          <w:p>
            <w:r>
              <w:t>3 та</w:t>
            </w:r>
          </w:p>
        </w:tc>
      </w:tr>
      <w:tr>
        <w:tc>
          <w:tcPr>
            <w:tcW w:type="dxa" w:w="2880"/>
          </w:tcPr>
          <w:p>
            <w:r>
              <w:t>613</w:t>
            </w:r>
          </w:p>
        </w:tc>
        <w:tc>
          <w:tcPr>
            <w:tcW w:type="dxa" w:w="2880"/>
          </w:tcPr>
          <w:p>
            <w:r>
              <w:t>Кейс-стади бу...?</w:t>
            </w:r>
          </w:p>
        </w:tc>
        <w:tc>
          <w:tcPr>
            <w:tcW w:type="dxa" w:w="2880"/>
          </w:tcPr>
          <w:p>
            <w:r>
              <w:t>Муаммоли вазиятлар асосида ўқитиш</w:t>
            </w:r>
          </w:p>
        </w:tc>
      </w:tr>
      <w:tr>
        <w:tc>
          <w:tcPr>
            <w:tcW w:type="dxa" w:w="2880"/>
          </w:tcPr>
          <w:p>
            <w:r>
              <w:t>614</w:t>
            </w:r>
          </w:p>
        </w:tc>
        <w:tc>
          <w:tcPr>
            <w:tcW w:type="dxa" w:w="2880"/>
          </w:tcPr>
          <w:p>
            <w:r>
              <w:t>Кейс-стади методи илк марта қаерда қачон қўлланилган?</w:t>
            </w:r>
          </w:p>
        </w:tc>
        <w:tc>
          <w:tcPr>
            <w:tcW w:type="dxa" w:w="2880"/>
          </w:tcPr>
          <w:p>
            <w:r>
              <w:t>1920 йилда Гарвард бизнес мактаби</w:t>
            </w:r>
          </w:p>
        </w:tc>
      </w:tr>
      <w:tr>
        <w:tc>
          <w:tcPr>
            <w:tcW w:type="dxa" w:w="2880"/>
          </w:tcPr>
          <w:p>
            <w:r>
              <w:t>615</w:t>
            </w:r>
          </w:p>
        </w:tc>
        <w:tc>
          <w:tcPr>
            <w:tcW w:type="dxa" w:w="2880"/>
          </w:tcPr>
          <w:p>
            <w:r>
              <w:t>Кейс–стади методи?</w:t>
            </w:r>
          </w:p>
        </w:tc>
        <w:tc>
          <w:tcPr>
            <w:tcW w:type="dxa" w:w="2880"/>
          </w:tcPr>
          <w:p>
            <w:r>
              <w:t>таҳлилий кўникмаларни баъзи бир матнларни жамоавий мухокама қилиш воситасида ўрганиш бўлиб, бунда тасвирланаётган вазият "кейс" деб номланади.</w:t>
            </w:r>
          </w:p>
        </w:tc>
      </w:tr>
      <w:tr>
        <w:tc>
          <w:tcPr>
            <w:tcW w:type="dxa" w:w="2880"/>
          </w:tcPr>
          <w:p>
            <w:r>
              <w:t>616</w:t>
            </w:r>
          </w:p>
        </w:tc>
        <w:tc>
          <w:tcPr>
            <w:tcW w:type="dxa" w:w="2880"/>
          </w:tcPr>
          <w:p>
            <w:r>
              <w:t>Кейс-стади методининг асосий тушунчалари нималардан иборат?</w:t>
            </w:r>
          </w:p>
        </w:tc>
        <w:tc>
          <w:tcPr>
            <w:tcW w:type="dxa" w:w="2880"/>
          </w:tcPr>
          <w:p>
            <w:r>
              <w:t>"вазият" ва "таҳлил"</w:t>
            </w:r>
          </w:p>
        </w:tc>
      </w:tr>
      <w:tr>
        <w:tc>
          <w:tcPr>
            <w:tcW w:type="dxa" w:w="2880"/>
          </w:tcPr>
          <w:p>
            <w:r>
              <w:t>617</w:t>
            </w:r>
          </w:p>
        </w:tc>
        <w:tc>
          <w:tcPr>
            <w:tcW w:type="dxa" w:w="2880"/>
          </w:tcPr>
          <w:p>
            <w:r>
              <w:t>Кейс-стади методининг афзалликларни ва бошқа ўқитиш методларидан ажралиб турувчи жихатлари нималардан иборат?</w:t>
            </w:r>
          </w:p>
        </w:tc>
        <w:tc>
          <w:tcPr>
            <w:tcW w:type="dxa" w:w="2880"/>
          </w:tcPr>
          <w:p>
            <w:r>
              <w:t>муаммо ечимини аниқлашга жамоавий тарзда эришиш.</w:t>
            </w:r>
          </w:p>
        </w:tc>
      </w:tr>
      <w:tr>
        <w:tc>
          <w:tcPr>
            <w:tcW w:type="dxa" w:w="2880"/>
          </w:tcPr>
          <w:p>
            <w:r>
              <w:t>618</w:t>
            </w:r>
          </w:p>
        </w:tc>
        <w:tc>
          <w:tcPr>
            <w:tcW w:type="dxa" w:w="2880"/>
          </w:tcPr>
          <w:p>
            <w:r>
              <w:t>Кейс-стадининг …категориясини объектни ҳаёлан бўлакларга бўлиш ёки илмий тадқиқ этиш сифатида тушуниш мумкин?</w:t>
            </w:r>
          </w:p>
        </w:tc>
        <w:tc>
          <w:tcPr>
            <w:tcW w:type="dxa" w:w="2880"/>
          </w:tcPr>
          <w:p>
            <w:r>
              <w:t>Таҳлилэтиш</w:t>
            </w:r>
          </w:p>
        </w:tc>
      </w:tr>
      <w:tr>
        <w:tc>
          <w:tcPr>
            <w:tcW w:type="dxa" w:w="2880"/>
          </w:tcPr>
          <w:p>
            <w:r>
              <w:t>619</w:t>
            </w:r>
          </w:p>
        </w:tc>
        <w:tc>
          <w:tcPr>
            <w:tcW w:type="dxa" w:w="2880"/>
          </w:tcPr>
          <w:p>
            <w:r>
              <w:t>Қиёслаш методи —+ мазкур тизимни, ҳодисани, жараённи бошқалар билан қиёслаш ва бу ўз навбатида уларнинг хусусиятларини аниқлашга имкон беради.</w:t>
            </w:r>
          </w:p>
        </w:tc>
        <w:tc>
          <w:tcPr>
            <w:tcW w:type="dxa" w:w="2880"/>
          </w:tcPr>
          <w:p>
            <w:r/>
          </w:p>
        </w:tc>
      </w:tr>
      <w:tr>
        <w:tc>
          <w:tcPr>
            <w:tcW w:type="dxa" w:w="2880"/>
          </w:tcPr>
          <w:p>
            <w:r>
              <w:t>620</w:t>
            </w:r>
          </w:p>
        </w:tc>
        <w:tc>
          <w:tcPr>
            <w:tcW w:type="dxa" w:w="2880"/>
          </w:tcPr>
          <w:p>
            <w:r>
              <w:t>Қийинчилик даражаси бўйича пирамидали тестлар тестларнинг қайси гуруҳига мансуб?</w:t>
            </w:r>
          </w:p>
        </w:tc>
        <w:tc>
          <w:tcPr>
            <w:tcW w:type="dxa" w:w="2880"/>
          </w:tcPr>
          <w:p>
            <w:r>
              <w:t>Адаптив</w:t>
            </w:r>
          </w:p>
        </w:tc>
      </w:tr>
      <w:tr>
        <w:tc>
          <w:tcPr>
            <w:tcW w:type="dxa" w:w="2880"/>
          </w:tcPr>
          <w:p>
            <w:r>
              <w:t>621</w:t>
            </w:r>
          </w:p>
        </w:tc>
        <w:tc>
          <w:tcPr>
            <w:tcW w:type="dxa" w:w="2880"/>
          </w:tcPr>
          <w:p>
            <w:r>
              <w:t>Кимлар бакалавриат таълим йўналишлари битирувчиларининг битирув мала-кавий ишларига раҳбарлик қилади?</w:t>
            </w:r>
          </w:p>
        </w:tc>
        <w:tc>
          <w:tcPr>
            <w:tcW w:type="dxa" w:w="2880"/>
          </w:tcPr>
          <w:p>
            <w:r>
              <w:t>ОТМ профессор ва доцентлари ёки илмий ходимлари, бошқа муассаса ва корхоналарнинг юқори малакали мутахассислари</w:t>
            </w:r>
          </w:p>
        </w:tc>
      </w:tr>
      <w:tr>
        <w:tc>
          <w:tcPr>
            <w:tcW w:type="dxa" w:w="2880"/>
          </w:tcPr>
          <w:p>
            <w:r>
              <w:t>622</w:t>
            </w:r>
          </w:p>
        </w:tc>
        <w:tc>
          <w:tcPr>
            <w:tcW w:type="dxa" w:w="2880"/>
          </w:tcPr>
          <w:p>
            <w:r>
              <w:t>Кимларга ахборот олиш ҳуқуқи берилган?</w:t>
            </w:r>
          </w:p>
        </w:tc>
        <w:tc>
          <w:tcPr>
            <w:tcW w:type="dxa" w:w="2880"/>
          </w:tcPr>
          <w:p>
            <w:r>
              <w:t>Ҳар бир фуқарога</w:t>
            </w:r>
          </w:p>
        </w:tc>
      </w:tr>
      <w:tr>
        <w:tc>
          <w:tcPr>
            <w:tcW w:type="dxa" w:w="2880"/>
          </w:tcPr>
          <w:p>
            <w:r>
              <w:t>623</w:t>
            </w:r>
          </w:p>
        </w:tc>
        <w:tc>
          <w:tcPr>
            <w:tcW w:type="dxa" w:w="2880"/>
          </w:tcPr>
          <w:p>
            <w:r>
              <w:t>Қисм тизимлари (тизим ости) нима деб аталади?</w:t>
            </w:r>
          </w:p>
        </w:tc>
        <w:tc>
          <w:tcPr>
            <w:tcW w:type="dxa" w:w="2880"/>
          </w:tcPr>
          <w:p>
            <w:r>
              <w:t>+ Тизимнинг ўзаро боғланган бир қатор элементларидан тузилган қисмига</w:t>
            </w:r>
          </w:p>
        </w:tc>
      </w:tr>
      <w:tr>
        <w:tc>
          <w:tcPr>
            <w:tcW w:type="dxa" w:w="2880"/>
          </w:tcPr>
          <w:p>
            <w:r>
              <w:t>624</w:t>
            </w:r>
          </w:p>
        </w:tc>
        <w:tc>
          <w:tcPr>
            <w:tcW w:type="dxa" w:w="2880"/>
          </w:tcPr>
          <w:p>
            <w:r>
              <w:t>Кичик гуруҳларда ишлаш – бу?</w:t>
            </w:r>
          </w:p>
        </w:tc>
        <w:tc>
          <w:tcPr>
            <w:tcW w:type="dxa" w:w="2880"/>
          </w:tcPr>
          <w:p>
            <w:r>
              <w:t>кичик гуруҳларни шакллантириш, гуруҳларга топшириқлар бериш, кўрсатма бериш ва йўналтириш; гуруҳлар тақдимоти; муҳокама, таҳлил ва баҳолаш</w:t>
            </w:r>
          </w:p>
        </w:tc>
      </w:tr>
      <w:tr>
        <w:tc>
          <w:tcPr>
            <w:tcW w:type="dxa" w:w="2880"/>
          </w:tcPr>
          <w:p>
            <w:r>
              <w:t>625</w:t>
            </w:r>
          </w:p>
        </w:tc>
        <w:tc>
          <w:tcPr>
            <w:tcW w:type="dxa" w:w="2880"/>
          </w:tcPr>
          <w:p>
            <w:r>
              <w:t>Кишиларнинг бир ўзи эришиши ёки бажариши қийин бўлган бирор вазифани амалга оширишда ва муваффақиятга эришишда гуруҳ бўлиб фаолият юритишлари гуруҳларнинг қандай вазифасига тўғри келади?</w:t>
            </w:r>
          </w:p>
        </w:tc>
        <w:tc>
          <w:tcPr>
            <w:tcW w:type="dxa" w:w="2880"/>
          </w:tcPr>
          <w:p>
            <w:r>
              <w:t>Ижрочилик вазифаси</w:t>
            </w:r>
          </w:p>
        </w:tc>
      </w:tr>
      <w:tr>
        <w:tc>
          <w:tcPr>
            <w:tcW w:type="dxa" w:w="2880"/>
          </w:tcPr>
          <w:p>
            <w:r>
              <w:t>626</w:t>
            </w:r>
          </w:p>
        </w:tc>
        <w:tc>
          <w:tcPr>
            <w:tcW w:type="dxa" w:w="2880"/>
          </w:tcPr>
          <w:p>
            <w:r>
              <w:t>Классик портфолио қисмлари тўғри кўрсатилган жавобни топинг?</w:t>
            </w:r>
          </w:p>
        </w:tc>
        <w:tc>
          <w:tcPr>
            <w:tcW w:type="dxa" w:w="2880"/>
          </w:tcPr>
          <w:p>
            <w:r>
              <w:t>"портрет", "коллектор", "ишчи материаллар"</w:t>
            </w:r>
          </w:p>
        </w:tc>
      </w:tr>
      <w:tr>
        <w:tc>
          <w:tcPr>
            <w:tcW w:type="dxa" w:w="2880"/>
          </w:tcPr>
          <w:p>
            <w:r>
              <w:t>627</w:t>
            </w:r>
          </w:p>
        </w:tc>
        <w:tc>
          <w:tcPr>
            <w:tcW w:type="dxa" w:w="2880"/>
          </w:tcPr>
          <w:p>
            <w:r>
              <w:t>Классик портфолио неча қисмдан ташкил топган?</w:t>
            </w:r>
          </w:p>
        </w:tc>
        <w:tc>
          <w:tcPr>
            <w:tcW w:type="dxa" w:w="2880"/>
          </w:tcPr>
          <w:p>
            <w:r>
              <w:t>4</w:t>
            </w:r>
          </w:p>
        </w:tc>
      </w:tr>
      <w:tr>
        <w:tc>
          <w:tcPr>
            <w:tcW w:type="dxa" w:w="2880"/>
          </w:tcPr>
          <w:p>
            <w:r>
              <w:t>628</w:t>
            </w:r>
          </w:p>
        </w:tc>
        <w:tc>
          <w:tcPr>
            <w:tcW w:type="dxa" w:w="2880"/>
          </w:tcPr>
          <w:p>
            <w:r>
              <w:t>Классификатор нима?</w:t>
            </w:r>
          </w:p>
        </w:tc>
        <w:tc>
          <w:tcPr>
            <w:tcW w:type="dxa" w:w="2880"/>
          </w:tcPr>
          <w:p>
            <w:r>
              <w:t>Олий маълумотли кадрлар тайёрлаш йўналишлари ва мутахассисликларининг тизимлаштирилган рўйхати</w:t>
            </w:r>
          </w:p>
        </w:tc>
      </w:tr>
      <w:tr>
        <w:tc>
          <w:tcPr>
            <w:tcW w:type="dxa" w:w="2880"/>
          </w:tcPr>
          <w:p>
            <w:r>
              <w:t>629</w:t>
            </w:r>
          </w:p>
        </w:tc>
        <w:tc>
          <w:tcPr>
            <w:tcW w:type="dxa" w:w="2880"/>
          </w:tcPr>
          <w:p>
            <w:r>
              <w:t>Классификаторда таълим босқич-лари, билим ва таълим соҳалари, таълим йўналишлари ва мутахас-сисликлари қандай белгиланади?</w:t>
            </w:r>
          </w:p>
        </w:tc>
        <w:tc>
          <w:tcPr>
            <w:tcW w:type="dxa" w:w="2880"/>
          </w:tcPr>
          <w:p>
            <w:r>
              <w:t>Етти рақамли код билан</w:t>
            </w:r>
          </w:p>
        </w:tc>
      </w:tr>
      <w:tr>
        <w:tc>
          <w:tcPr>
            <w:tcW w:type="dxa" w:w="2880"/>
          </w:tcPr>
          <w:p>
            <w:r>
              <w:t>630</w:t>
            </w:r>
          </w:p>
        </w:tc>
        <w:tc>
          <w:tcPr>
            <w:tcW w:type="dxa" w:w="2880"/>
          </w:tcPr>
          <w:p>
            <w:r>
              <w:t>Классификаторда ҳозирги кунда нечта билим соҳаси назарда тутилган?</w:t>
            </w:r>
          </w:p>
        </w:tc>
        <w:tc>
          <w:tcPr>
            <w:tcW w:type="dxa" w:w="2880"/>
          </w:tcPr>
          <w:p>
            <w:r>
              <w:t>6 та</w:t>
            </w:r>
          </w:p>
        </w:tc>
      </w:tr>
      <w:tr>
        <w:tc>
          <w:tcPr>
            <w:tcW w:type="dxa" w:w="2880"/>
          </w:tcPr>
          <w:p>
            <w:r>
              <w:t>631</w:t>
            </w:r>
          </w:p>
        </w:tc>
        <w:tc>
          <w:tcPr>
            <w:tcW w:type="dxa" w:w="2880"/>
          </w:tcPr>
          <w:p>
            <w:r>
              <w:t>Классификация + тушунчанинг мантиқий ҳажмини кўпдаражали, тармоқларга ажратилиши, объектларнинг мавжуд белгилари бўйича тартибга солиниши.</w:t>
            </w:r>
          </w:p>
        </w:tc>
        <w:tc>
          <w:tcPr>
            <w:tcW w:type="dxa" w:w="2880"/>
          </w:tcPr>
          <w:p>
            <w:r/>
          </w:p>
        </w:tc>
      </w:tr>
      <w:tr>
        <w:tc>
          <w:tcPr>
            <w:tcW w:type="dxa" w:w="2880"/>
          </w:tcPr>
          <w:p>
            <w:r>
              <w:t>632</w:t>
            </w:r>
          </w:p>
        </w:tc>
        <w:tc>
          <w:tcPr>
            <w:tcW w:type="dxa" w:w="2880"/>
          </w:tcPr>
          <w:p>
            <w:r>
              <w:t>Когнитив харита + муаммоли вазиятнинг характери ва тузилмаларини белгилашга қаратилган тадқиқот объектидаги сабаб–оқибат алоқаларининг жадвалли акси.</w:t>
            </w:r>
          </w:p>
        </w:tc>
        <w:tc>
          <w:tcPr>
            <w:tcW w:type="dxa" w:w="2880"/>
          </w:tcPr>
          <w:p>
            <w:r/>
          </w:p>
        </w:tc>
      </w:tr>
      <w:tr>
        <w:tc>
          <w:tcPr>
            <w:tcW w:type="dxa" w:w="2880"/>
          </w:tcPr>
          <w:p>
            <w:r>
              <w:t>633</w:t>
            </w:r>
          </w:p>
        </w:tc>
        <w:tc>
          <w:tcPr>
            <w:tcW w:type="dxa" w:w="2880"/>
          </w:tcPr>
          <w:p>
            <w:r>
              <w:t>Кодлаштириш деб нимага айтилади?</w:t>
            </w:r>
          </w:p>
        </w:tc>
        <w:tc>
          <w:tcPr>
            <w:tcW w:type="dxa" w:w="2880"/>
          </w:tcPr>
          <w:p>
            <w:r>
              <w:t>+Кодлаштириш деб ахборотни бир тизимдан бошқа тизимга маълум бир белгилар ѐрдамида белгиланган тартиб бўйича ўтказиш жараѐнига айтилади</w:t>
            </w:r>
          </w:p>
        </w:tc>
      </w:tr>
      <w:tr>
        <w:tc>
          <w:tcPr>
            <w:tcW w:type="dxa" w:w="2880"/>
          </w:tcPr>
          <w:p>
            <w:r>
              <w:t>634</w:t>
            </w:r>
          </w:p>
        </w:tc>
        <w:tc>
          <w:tcPr>
            <w:tcW w:type="dxa" w:w="2880"/>
          </w:tcPr>
          <w:p>
            <w:r>
              <w:t>Комбинациялаштирилган инновациялар бу - ?</w:t>
            </w:r>
          </w:p>
        </w:tc>
        <w:tc>
          <w:tcPr>
            <w:tcW w:type="dxa" w:w="2880"/>
          </w:tcPr>
          <w:p>
            <w:r>
              <w:t>Ишлаб чиқариш омилларини турли хилдаги комбинацияларда ишлатилишга асосланувчи инновациялар</w:t>
            </w:r>
          </w:p>
        </w:tc>
      </w:tr>
      <w:tr>
        <w:tc>
          <w:tcPr>
            <w:tcW w:type="dxa" w:w="2880"/>
          </w:tcPr>
          <w:p>
            <w:r>
              <w:t>635</w:t>
            </w:r>
          </w:p>
        </w:tc>
        <w:tc>
          <w:tcPr>
            <w:tcW w:type="dxa" w:w="2880"/>
          </w:tcPr>
          <w:p>
            <w:r>
              <w:t>Коммуникатив қобилият қандай қобилият?</w:t>
            </w:r>
          </w:p>
        </w:tc>
        <w:tc>
          <w:tcPr>
            <w:tcW w:type="dxa" w:w="2880"/>
          </w:tcPr>
          <w:p>
            <w:r>
              <w:t>Бошқаларнинг руҳий ҳолатларини тушуниш ва уларга ҳамдардлик муносабатида бўлиш асосида таълим ва тарбия бера олиш қобилиятидир</w:t>
            </w:r>
          </w:p>
        </w:tc>
      </w:tr>
      <w:tr>
        <w:tc>
          <w:tcPr>
            <w:tcW w:type="dxa" w:w="2880"/>
          </w:tcPr>
          <w:p>
            <w:r>
              <w:t>636</w:t>
            </w:r>
          </w:p>
        </w:tc>
        <w:tc>
          <w:tcPr>
            <w:tcW w:type="dxa" w:w="2880"/>
          </w:tcPr>
          <w:p>
            <w:r>
              <w:t>Коммуникатив қобилиятга хос хусусиятни топинг?</w:t>
            </w:r>
          </w:p>
        </w:tc>
        <w:tc>
          <w:tcPr>
            <w:tcW w:type="dxa" w:w="2880"/>
          </w:tcPr>
          <w:p>
            <w:r>
              <w:t>Бошқа одамларнинг психик ҳолатларини тушуниш вауларга ҳамдардликқилиш</w:t>
            </w:r>
          </w:p>
        </w:tc>
      </w:tr>
      <w:tr>
        <w:tc>
          <w:tcPr>
            <w:tcW w:type="dxa" w:w="2880"/>
          </w:tcPr>
          <w:p>
            <w:r>
              <w:t>637</w:t>
            </w:r>
          </w:p>
        </w:tc>
        <w:tc>
          <w:tcPr>
            <w:tcW w:type="dxa" w:w="2880"/>
          </w:tcPr>
          <w:p>
            <w:r>
              <w:t>Коммуникация – бу... ?</w:t>
            </w:r>
          </w:p>
        </w:tc>
        <w:tc>
          <w:tcPr>
            <w:tcW w:type="dxa" w:w="2880"/>
          </w:tcPr>
          <w:p>
            <w:r>
              <w:t>Кишилар ўртасидаги ўзаро ахборот алмашуви</w:t>
            </w:r>
          </w:p>
        </w:tc>
      </w:tr>
      <w:tr>
        <w:tc>
          <w:tcPr>
            <w:tcW w:type="dxa" w:w="2880"/>
          </w:tcPr>
          <w:p>
            <w:r>
              <w:t>638</w:t>
            </w:r>
          </w:p>
        </w:tc>
        <w:tc>
          <w:tcPr>
            <w:tcW w:type="dxa" w:w="2880"/>
          </w:tcPr>
          <w:p>
            <w:r>
              <w:t>Компьютер вируси деганда ...?</w:t>
            </w:r>
          </w:p>
        </w:tc>
        <w:tc>
          <w:tcPr>
            <w:tcW w:type="dxa" w:w="2880"/>
          </w:tcPr>
          <w:p>
            <w:r>
              <w:t>+Барча жавоблар тўғри</w:t>
            </w:r>
          </w:p>
        </w:tc>
      </w:tr>
      <w:tr>
        <w:tc>
          <w:tcPr>
            <w:tcW w:type="dxa" w:w="2880"/>
          </w:tcPr>
          <w:p>
            <w:r>
              <w:t>639</w:t>
            </w:r>
          </w:p>
        </w:tc>
        <w:tc>
          <w:tcPr>
            <w:tcW w:type="dxa" w:w="2880"/>
          </w:tcPr>
          <w:p>
            <w:r>
              <w:t>Компьютер дискида ёки иxтиёрий аxборот ташувчида жойлашган « .pptx» ёки « .ppt» кенгайтмали файлга сичқонча кўрсаткичи билан икки марта босилса қандай жараён содир бўлади?</w:t>
            </w:r>
          </w:p>
        </w:tc>
        <w:tc>
          <w:tcPr>
            <w:tcW w:type="dxa" w:w="2880"/>
          </w:tcPr>
          <w:p>
            <w:r>
              <w:t>Microsoft PowerPoint дастури ишга туширилади ва унга танланган ҳужжат юкланади</w:t>
            </w:r>
          </w:p>
        </w:tc>
      </w:tr>
      <w:tr>
        <w:tc>
          <w:tcPr>
            <w:tcW w:type="dxa" w:w="2880"/>
          </w:tcPr>
          <w:p>
            <w:r>
              <w:t>640</w:t>
            </w:r>
          </w:p>
        </w:tc>
        <w:tc>
          <w:tcPr>
            <w:tcW w:type="dxa" w:w="2880"/>
          </w:tcPr>
          <w:p>
            <w:r>
              <w:t>КОМПЬЮТЕР Компьютер вируси нима?</w:t>
            </w:r>
          </w:p>
        </w:tc>
        <w:tc>
          <w:tcPr>
            <w:tcW w:type="dxa" w:w="2880"/>
          </w:tcPr>
          <w:p>
            <w:r>
              <w:t>Бу ўз-ўзидан кўпаювчи, компьютер тармоқлари ва ахборот ташувчилари орқали эркин тарқалувчи, ҳамда компьютер ва унда сақланаётган ахборот ва дастурларга зарар етказувчи дастур коди ёки командалар кетма-кетлиги ҳисобланади</w:t>
            </w:r>
          </w:p>
        </w:tc>
      </w:tr>
      <w:tr>
        <w:tc>
          <w:tcPr>
            <w:tcW w:type="dxa" w:w="2880"/>
          </w:tcPr>
          <w:p>
            <w:r>
              <w:t>641</w:t>
            </w:r>
          </w:p>
        </w:tc>
        <w:tc>
          <w:tcPr>
            <w:tcW w:type="dxa" w:w="2880"/>
          </w:tcPr>
          <w:p>
            <w:r>
              <w:t>Компьютер сохасининг «Мультимедиа» га тегишли кандай тармоклари мавжуд?</w:t>
            </w:r>
          </w:p>
        </w:tc>
        <w:tc>
          <w:tcPr>
            <w:tcW w:type="dxa" w:w="2880"/>
          </w:tcPr>
          <w:p>
            <w:r>
              <w:t>+Сайт ясаш, гипериексили тизимлар яратиш, компьютер графикаси, анимация ва х.к.</w:t>
            </w:r>
          </w:p>
        </w:tc>
      </w:tr>
      <w:tr>
        <w:tc>
          <w:tcPr>
            <w:tcW w:type="dxa" w:w="2880"/>
          </w:tcPr>
          <w:p>
            <w:r>
              <w:t>642</w:t>
            </w:r>
          </w:p>
        </w:tc>
        <w:tc>
          <w:tcPr>
            <w:tcW w:type="dxa" w:w="2880"/>
          </w:tcPr>
          <w:p>
            <w:r>
              <w:t>Компьютер тармоғида ахборотни самарали ҳимоя тизимини лойиҳалаш ва амалга ошириш босқичлари қайси жавобда тўғри кўрсатилган.+хавф-хатарни таҳлиллаш, хавфсизлик сиѐсатини амалга ошириш, хавфсизлик сиѐсатини мададлаш</w:t>
            </w:r>
          </w:p>
        </w:tc>
        <w:tc>
          <w:tcPr>
            <w:tcW w:type="dxa" w:w="2880"/>
          </w:tcPr>
          <w:p>
            <w:r/>
          </w:p>
        </w:tc>
      </w:tr>
      <w:tr>
        <w:tc>
          <w:tcPr>
            <w:tcW w:type="dxa" w:w="2880"/>
          </w:tcPr>
          <w:p>
            <w:r>
              <w:t>643</w:t>
            </w:r>
          </w:p>
        </w:tc>
        <w:tc>
          <w:tcPr>
            <w:tcW w:type="dxa" w:w="2880"/>
          </w:tcPr>
          <w:p>
            <w:r>
              <w:t>Компьютер тармоқларини уларнинг географик жойлашиши, масштаби ҳамда ҳажмига қараб бир нечта турларга ажратиш мумкин?</w:t>
            </w:r>
          </w:p>
        </w:tc>
        <w:tc>
          <w:tcPr>
            <w:tcW w:type="dxa" w:w="2880"/>
          </w:tcPr>
          <w:p>
            <w:r>
              <w:t>3 тур – локал, минтақавий ва глобал.</w:t>
            </w:r>
          </w:p>
        </w:tc>
      </w:tr>
      <w:tr>
        <w:tc>
          <w:tcPr>
            <w:tcW w:type="dxa" w:w="2880"/>
          </w:tcPr>
          <w:p>
            <w:r>
              <w:t>644</w:t>
            </w:r>
          </w:p>
        </w:tc>
        <w:tc>
          <w:tcPr>
            <w:tcW w:type="dxa" w:w="2880"/>
          </w:tcPr>
          <w:p>
            <w:r>
              <w:t>Компьютер тармоқларининг турларини кўрсатинг?</w:t>
            </w:r>
          </w:p>
        </w:tc>
        <w:tc>
          <w:tcPr>
            <w:tcW w:type="dxa" w:w="2880"/>
          </w:tcPr>
          <w:p>
            <w:r>
              <w:t>локал, минтақавий, глобал</w:t>
            </w:r>
          </w:p>
        </w:tc>
      </w:tr>
      <w:tr>
        <w:tc>
          <w:tcPr>
            <w:tcW w:type="dxa" w:w="2880"/>
          </w:tcPr>
          <w:p>
            <w:r>
              <w:t>645</w:t>
            </w:r>
          </w:p>
        </w:tc>
        <w:tc>
          <w:tcPr>
            <w:tcW w:type="dxa" w:w="2880"/>
          </w:tcPr>
          <w:p>
            <w:r>
              <w:t>Компьютер техникаси воситасида маълумотларни қайта ишлаш тизимини яратиш ва фойдаланиш дастурий воситалари йиғиндиси нима деб айтилади?</w:t>
            </w:r>
          </w:p>
        </w:tc>
        <w:tc>
          <w:tcPr>
            <w:tcW w:type="dxa" w:w="2880"/>
          </w:tcPr>
          <w:p>
            <w:r>
              <w:t>Дастурий таъминот</w:t>
            </w:r>
          </w:p>
        </w:tc>
      </w:tr>
      <w:tr>
        <w:tc>
          <w:tcPr>
            <w:tcW w:type="dxa" w:w="2880"/>
          </w:tcPr>
          <w:p>
            <w:r>
              <w:t>646</w:t>
            </w:r>
          </w:p>
        </w:tc>
        <w:tc>
          <w:tcPr>
            <w:tcW w:type="dxa" w:w="2880"/>
          </w:tcPr>
          <w:p>
            <w:r>
              <w:t>Компютерли ўқув қўлланмаларга... +... электрон ўқув қуроллар, мустақил ўқиш, қўлланмалар, справочниклар, луғатлар, ўргатув ва текширув программалар, тест ва ўқув ўйинлари киради.</w:t>
            </w:r>
          </w:p>
        </w:tc>
        <w:tc>
          <w:tcPr>
            <w:tcW w:type="dxa" w:w="2880"/>
          </w:tcPr>
          <w:p>
            <w:r/>
          </w:p>
        </w:tc>
      </w:tr>
      <w:tr>
        <w:tc>
          <w:tcPr>
            <w:tcW w:type="dxa" w:w="2880"/>
          </w:tcPr>
          <w:p>
            <w:r>
              <w:t>647</w:t>
            </w:r>
          </w:p>
        </w:tc>
        <w:tc>
          <w:tcPr>
            <w:tcW w:type="dxa" w:w="2880"/>
          </w:tcPr>
          <w:p>
            <w:r>
              <w:t>Консенсус (келишув) қайси қарор қабул қилишда содир бўлади?</w:t>
            </w:r>
          </w:p>
        </w:tc>
        <w:tc>
          <w:tcPr>
            <w:tcW w:type="dxa" w:w="2880"/>
          </w:tcPr>
          <w:p>
            <w:r>
              <w:t>Коллегиал, жамоавий</w:t>
            </w:r>
          </w:p>
        </w:tc>
      </w:tr>
      <w:tr>
        <w:tc>
          <w:tcPr>
            <w:tcW w:type="dxa" w:w="2880"/>
          </w:tcPr>
          <w:p>
            <w:r>
              <w:t>648</w:t>
            </w:r>
          </w:p>
        </w:tc>
        <w:tc>
          <w:tcPr>
            <w:tcW w:type="dxa" w:w="2880"/>
          </w:tcPr>
          <w:p>
            <w:r>
              <w:t>Консенсус + муҳокама қилинаётган ёки бахсли масала бўйича бахс–мунозара ва позицияларнинг яқинлашуви натижасида овоз бериш жараёнисиз эришилган умумий келишув.</w:t>
            </w:r>
          </w:p>
        </w:tc>
        <w:tc>
          <w:tcPr>
            <w:tcW w:type="dxa" w:w="2880"/>
          </w:tcPr>
          <w:p>
            <w:r/>
          </w:p>
        </w:tc>
      </w:tr>
      <w:tr>
        <w:tc>
          <w:tcPr>
            <w:tcW w:type="dxa" w:w="2880"/>
          </w:tcPr>
          <w:p>
            <w:r>
              <w:t>649</w:t>
            </w:r>
          </w:p>
        </w:tc>
        <w:tc>
          <w:tcPr>
            <w:tcW w:type="dxa" w:w="2880"/>
          </w:tcPr>
          <w:p>
            <w:r>
              <w:t>Констатация + далил, ҳодиса, ҳаракат ва бошқаларнинг бегумонлигини аниқлаш, қайд этиш.</w:t>
            </w:r>
          </w:p>
        </w:tc>
        <w:tc>
          <w:tcPr>
            <w:tcW w:type="dxa" w:w="2880"/>
          </w:tcPr>
          <w:p>
            <w:r/>
          </w:p>
        </w:tc>
      </w:tr>
      <w:tr>
        <w:tc>
          <w:tcPr>
            <w:tcW w:type="dxa" w:w="2880"/>
          </w:tcPr>
          <w:p>
            <w:r>
              <w:t>650</w:t>
            </w:r>
          </w:p>
        </w:tc>
        <w:tc>
          <w:tcPr>
            <w:tcW w:type="dxa" w:w="2880"/>
          </w:tcPr>
          <w:p>
            <w:r>
              <w:t>Конституция лойиҳаси умумхалқ муҳокамасига неча маротаба қўйилган ва қачон?</w:t>
            </w:r>
          </w:p>
        </w:tc>
        <w:tc>
          <w:tcPr>
            <w:tcW w:type="dxa" w:w="2880"/>
          </w:tcPr>
          <w:p>
            <w:r>
              <w:t>икки маротаба 1992 йил 26 сентябр,1992 йил 21 ноябр</w:t>
            </w:r>
          </w:p>
        </w:tc>
      </w:tr>
      <w:tr>
        <w:tc>
          <w:tcPr>
            <w:tcW w:type="dxa" w:w="2880"/>
          </w:tcPr>
          <w:p>
            <w:r>
              <w:t>651</w:t>
            </w:r>
          </w:p>
        </w:tc>
        <w:tc>
          <w:tcPr>
            <w:tcW w:type="dxa" w:w="2880"/>
          </w:tcPr>
          <w:p>
            <w:r>
              <w:t>Конструктив таҳлил + тизимни таҳлил қилиш унинг мақсадларидан бошланади ва тизимга нисбатан функцияси орқали олиб борилади.</w:t>
            </w:r>
          </w:p>
        </w:tc>
        <w:tc>
          <w:tcPr>
            <w:tcW w:type="dxa" w:w="2880"/>
          </w:tcPr>
          <w:p>
            <w:r/>
          </w:p>
        </w:tc>
      </w:tr>
      <w:tr>
        <w:tc>
          <w:tcPr>
            <w:tcW w:type="dxa" w:w="2880"/>
          </w:tcPr>
          <w:p>
            <w:r>
              <w:t>652</w:t>
            </w:r>
          </w:p>
        </w:tc>
        <w:tc>
          <w:tcPr>
            <w:tcW w:type="dxa" w:w="2880"/>
          </w:tcPr>
          <w:p>
            <w:r>
              <w:t>Консультация ва таҳлил этувчи махсус?</w:t>
            </w:r>
          </w:p>
        </w:tc>
        <w:tc>
          <w:tcPr>
            <w:tcW w:type="dxa" w:w="2880"/>
          </w:tcPr>
          <w:p>
            <w:r>
              <w:t>Илмий ходимлар</w:t>
            </w:r>
          </w:p>
        </w:tc>
      </w:tr>
      <w:tr>
        <w:tc>
          <w:tcPr>
            <w:tcW w:type="dxa" w:w="2880"/>
          </w:tcPr>
          <w:p>
            <w:r>
              <w:t>653</w:t>
            </w:r>
          </w:p>
        </w:tc>
        <w:tc>
          <w:tcPr>
            <w:tcW w:type="dxa" w:w="2880"/>
          </w:tcPr>
          <w:p>
            <w:r>
              <w:t>Контент таҳлил – ?</w:t>
            </w:r>
          </w:p>
        </w:tc>
        <w:tc>
          <w:tcPr>
            <w:tcW w:type="dxa" w:w="2880"/>
          </w:tcPr>
          <w:p>
            <w:r>
              <w:t>Ижтимоий омиллар ривожининг тенденцияларини аниқлашда қўлланадиган ҳужжатларни сифатий таҳлил этиш усули;</w:t>
            </w:r>
          </w:p>
        </w:tc>
      </w:tr>
      <w:tr>
        <w:tc>
          <w:tcPr>
            <w:tcW w:type="dxa" w:w="2880"/>
          </w:tcPr>
          <w:p>
            <w:r>
              <w:t>654</w:t>
            </w:r>
          </w:p>
        </w:tc>
        <w:tc>
          <w:tcPr>
            <w:tcW w:type="dxa" w:w="2880"/>
          </w:tcPr>
          <w:p>
            <w:r>
              <w:t>Конформлилик бу-Индивиднинг гуруҳ фикрларига ташқи томондан қўшилиб, ички томондан эса ўз фикрида қолиши</w:t>
            </w:r>
          </w:p>
        </w:tc>
        <w:tc>
          <w:tcPr>
            <w:tcW w:type="dxa" w:w="2880"/>
          </w:tcPr>
          <w:p>
            <w:r/>
          </w:p>
        </w:tc>
      </w:tr>
      <w:tr>
        <w:tc>
          <w:tcPr>
            <w:tcW w:type="dxa" w:w="2880"/>
          </w:tcPr>
          <w:p>
            <w:r>
              <w:t>655</w:t>
            </w:r>
          </w:p>
        </w:tc>
        <w:tc>
          <w:tcPr>
            <w:tcW w:type="dxa" w:w="2880"/>
          </w:tcPr>
          <w:p>
            <w:r>
              <w:t>Концепция –+ бирор соҳани ривожлантиришга қаратилган кенг қамровли лойиҳа ёки соҳа тараққиётини асослаб беришни ўз ичига олган қарашлар мажмуи.</w:t>
            </w:r>
          </w:p>
        </w:tc>
        <w:tc>
          <w:tcPr>
            <w:tcW w:type="dxa" w:w="2880"/>
          </w:tcPr>
          <w:p>
            <w:r/>
          </w:p>
        </w:tc>
      </w:tr>
      <w:tr>
        <w:tc>
          <w:tcPr>
            <w:tcW w:type="dxa" w:w="2880"/>
          </w:tcPr>
          <w:p>
            <w:r>
              <w:t>656</w:t>
            </w:r>
          </w:p>
        </w:tc>
        <w:tc>
          <w:tcPr>
            <w:tcW w:type="dxa" w:w="2880"/>
          </w:tcPr>
          <w:p>
            <w:r>
              <w:t>Корпоратив ахборот тизимлари қайсилар?</w:t>
            </w:r>
          </w:p>
        </w:tc>
        <w:tc>
          <w:tcPr>
            <w:tcW w:type="dxa" w:w="2880"/>
          </w:tcPr>
          <w:p>
            <w:r>
              <w:t>Oracle, DB2 и Microsoft SQL Server</w:t>
            </w:r>
          </w:p>
        </w:tc>
      </w:tr>
      <w:tr>
        <w:tc>
          <w:tcPr>
            <w:tcW w:type="dxa" w:w="2880"/>
          </w:tcPr>
          <w:p>
            <w:r>
              <w:t>657</w:t>
            </w:r>
          </w:p>
        </w:tc>
        <w:tc>
          <w:tcPr>
            <w:tcW w:type="dxa" w:w="2880"/>
          </w:tcPr>
          <w:p>
            <w:r>
              <w:t>Креатив қарор қабул қилиш нимани назарда тутади?</w:t>
            </w:r>
          </w:p>
        </w:tc>
        <w:tc>
          <w:tcPr>
            <w:tcW w:type="dxa" w:w="2880"/>
          </w:tcPr>
          <w:p>
            <w:r>
              <w:t>Барча жавоблар тўғри</w:t>
            </w:r>
          </w:p>
        </w:tc>
      </w:tr>
      <w:tr>
        <w:tc>
          <w:tcPr>
            <w:tcW w:type="dxa" w:w="2880"/>
          </w:tcPr>
          <w:p>
            <w:r>
              <w:t>658</w:t>
            </w:r>
          </w:p>
        </w:tc>
        <w:tc>
          <w:tcPr>
            <w:tcW w:type="dxa" w:w="2880"/>
          </w:tcPr>
          <w:p>
            <w:r>
              <w:t>Креативлик термини қачон ва қаерда пайдо бўлган Англия-Америка психологиясида 60-йилларда</w:t>
            </w:r>
          </w:p>
        </w:tc>
        <w:tc>
          <w:tcPr>
            <w:tcW w:type="dxa" w:w="2880"/>
          </w:tcPr>
          <w:p>
            <w:r/>
          </w:p>
        </w:tc>
      </w:tr>
      <w:tr>
        <w:tc>
          <w:tcPr>
            <w:tcW w:type="dxa" w:w="2880"/>
          </w:tcPr>
          <w:p>
            <w:r>
              <w:t>659</w:t>
            </w:r>
          </w:p>
        </w:tc>
        <w:tc>
          <w:tcPr>
            <w:tcW w:type="dxa" w:w="2880"/>
          </w:tcPr>
          <w:p>
            <w:r>
              <w:t>Кретид тизими қамраб олади?</w:t>
            </w:r>
          </w:p>
        </w:tc>
        <w:tc>
          <w:tcPr>
            <w:tcW w:type="dxa" w:w="2880"/>
          </w:tcPr>
          <w:p>
            <w:r>
              <w:t>Аудитория ва аудиториядан ташқари барча фаолият натижаларни</w:t>
            </w:r>
          </w:p>
        </w:tc>
      </w:tr>
      <w:tr>
        <w:tc>
          <w:tcPr>
            <w:tcW w:type="dxa" w:w="2880"/>
          </w:tcPr>
          <w:p>
            <w:r>
              <w:t>660</w:t>
            </w:r>
          </w:p>
        </w:tc>
        <w:tc>
          <w:tcPr>
            <w:tcW w:type="dxa" w:w="2880"/>
          </w:tcPr>
          <w:p>
            <w:r>
              <w:t>Криптография деб нимага айтилади?</w:t>
            </w:r>
          </w:p>
        </w:tc>
        <w:tc>
          <w:tcPr>
            <w:tcW w:type="dxa" w:w="2880"/>
          </w:tcPr>
          <w:p>
            <w:r>
              <w:t>+Криптография деб, махфий хабар мазмунини шифрлаш, яъни маълумотларни махсус алгоритм бўйича ўзгартириб, шифрланган матнни яратиш йўли билан ахборотга рухсат этилмаган киришга тўсиқ қўйиш усулига айтилади</w:t>
            </w:r>
          </w:p>
        </w:tc>
      </w:tr>
      <w:tr>
        <w:tc>
          <w:tcPr>
            <w:tcW w:type="dxa" w:w="2880"/>
          </w:tcPr>
          <w:p>
            <w:r>
              <w:t>661</w:t>
            </w:r>
          </w:p>
        </w:tc>
        <w:tc>
          <w:tcPr>
            <w:tcW w:type="dxa" w:w="2880"/>
          </w:tcPr>
          <w:p>
            <w:r>
              <w:t>Криптография деб нимага айтилади?</w:t>
            </w:r>
          </w:p>
        </w:tc>
        <w:tc>
          <w:tcPr>
            <w:tcW w:type="dxa" w:w="2880"/>
          </w:tcPr>
          <w:p>
            <w:r>
              <w:t>Криптография деб, махфий хабар мазмунини шифрлаш, яъни маълумотларни махсус алгоритм бўйича ўзгартириб, шифрланган матнни яратиш йўли билан ахборотга рухсат этилмаган киришга тўсиқ қўйиш усулига айтилади</w:t>
            </w:r>
          </w:p>
        </w:tc>
      </w:tr>
      <w:tr>
        <w:tc>
          <w:tcPr>
            <w:tcW w:type="dxa" w:w="2880"/>
          </w:tcPr>
          <w:p>
            <w:r>
              <w:t>662</w:t>
            </w:r>
          </w:p>
        </w:tc>
        <w:tc>
          <w:tcPr>
            <w:tcW w:type="dxa" w:w="2880"/>
          </w:tcPr>
          <w:p>
            <w:r>
              <w:t>Критерия+ ҳақиқатлик белгиси бўлиб, унинг асосида баҳолаш, англаш, бошқариш, оптималлаштириш ва ҳ.к. амалга ошади.</w:t>
            </w:r>
          </w:p>
        </w:tc>
        <w:tc>
          <w:tcPr>
            <w:tcW w:type="dxa" w:w="2880"/>
          </w:tcPr>
          <w:p>
            <w:r/>
          </w:p>
        </w:tc>
      </w:tr>
      <w:tr>
        <w:tc>
          <w:tcPr>
            <w:tcW w:type="dxa" w:w="2880"/>
          </w:tcPr>
          <w:p>
            <w:r>
              <w:t>663</w:t>
            </w:r>
          </w:p>
        </w:tc>
        <w:tc>
          <w:tcPr>
            <w:tcW w:type="dxa" w:w="2880"/>
          </w:tcPr>
          <w:p>
            <w:r>
              <w:t>Қуйида қайд қилинган босқичларнинг қайси бири стратегик режалаштиришнинг олтинчи босқичи бўлиб ҳисобланади?</w:t>
            </w:r>
          </w:p>
        </w:tc>
        <w:tc>
          <w:tcPr>
            <w:tcW w:type="dxa" w:w="2880"/>
          </w:tcPr>
          <w:p>
            <w:r>
              <w:t>Стратегияни амалга оширишни бошқариш</w:t>
            </w:r>
          </w:p>
        </w:tc>
      </w:tr>
      <w:tr>
        <w:tc>
          <w:tcPr>
            <w:tcW w:type="dxa" w:w="2880"/>
          </w:tcPr>
          <w:p>
            <w:r>
              <w:t>664</w:t>
            </w:r>
          </w:p>
        </w:tc>
        <w:tc>
          <w:tcPr>
            <w:tcW w:type="dxa" w:w="2880"/>
          </w:tcPr>
          <w:p>
            <w:r>
              <w:t>Қуйида қайд қилинган методларнинг қайси бири бошқариш методи ҳисобланади?</w:t>
            </w:r>
          </w:p>
        </w:tc>
        <w:tc>
          <w:tcPr>
            <w:tcW w:type="dxa" w:w="2880"/>
          </w:tcPr>
          <w:p>
            <w:r>
              <w:t>Ижтимоий-рухий методлар</w:t>
            </w:r>
          </w:p>
        </w:tc>
      </w:tr>
      <w:tr>
        <w:tc>
          <w:tcPr>
            <w:tcW w:type="dxa" w:w="2880"/>
          </w:tcPr>
          <w:p>
            <w:r>
              <w:t>665</w:t>
            </w:r>
          </w:p>
        </w:tc>
        <w:tc>
          <w:tcPr>
            <w:tcW w:type="dxa" w:w="2880"/>
          </w:tcPr>
          <w:p>
            <w:r>
              <w:t>Қуйида қайд қилинган фанларнинг қайси бири инновацион менежмент фани билан узвий боғланган?</w:t>
            </w:r>
          </w:p>
        </w:tc>
        <w:tc>
          <w:tcPr>
            <w:tcW w:type="dxa" w:w="2880"/>
          </w:tcPr>
          <w:p>
            <w:r>
              <w:t>Психология, кибернетика, макроиқтисодиёт</w:t>
            </w:r>
          </w:p>
        </w:tc>
      </w:tr>
      <w:tr>
        <w:tc>
          <w:tcPr>
            <w:tcW w:type="dxa" w:w="2880"/>
          </w:tcPr>
          <w:p>
            <w:r>
              <w:t>666</w:t>
            </w:r>
          </w:p>
        </w:tc>
        <w:tc>
          <w:tcPr>
            <w:tcW w:type="dxa" w:w="2880"/>
          </w:tcPr>
          <w:p>
            <w:r>
              <w:t>Қуйида қайд қилинганларнинг қайси бири инновацион бошқариш функцияси ҳисобланади?</w:t>
            </w:r>
          </w:p>
        </w:tc>
        <w:tc>
          <w:tcPr>
            <w:tcW w:type="dxa" w:w="2880"/>
          </w:tcPr>
          <w:p>
            <w:r>
              <w:t>Режалаштириш, ташкил қилиш, назорат ва рақобат</w:t>
            </w:r>
          </w:p>
        </w:tc>
      </w:tr>
      <w:tr>
        <w:tc>
          <w:tcPr>
            <w:tcW w:type="dxa" w:w="2880"/>
          </w:tcPr>
          <w:p>
            <w:r>
              <w:t>667</w:t>
            </w:r>
          </w:p>
        </w:tc>
        <w:tc>
          <w:tcPr>
            <w:tcW w:type="dxa" w:w="2880"/>
          </w:tcPr>
          <w:p>
            <w:r>
              <w:t>ҚУЙИДА Қуйида келтирилан сахифаларнинг қайси бири Ўзбекистон Республикаси хукумат портали ҳисобланади?</w:t>
            </w:r>
          </w:p>
        </w:tc>
        <w:tc>
          <w:tcPr>
            <w:tcW w:type="dxa" w:w="2880"/>
          </w:tcPr>
          <w:p>
            <w:r>
              <w:t>www.gov.uz</w:t>
            </w:r>
          </w:p>
        </w:tc>
      </w:tr>
      <w:tr>
        <w:tc>
          <w:tcPr>
            <w:tcW w:type="dxa" w:w="2880"/>
          </w:tcPr>
          <w:p>
            <w:r>
              <w:t>668</w:t>
            </w:r>
          </w:p>
        </w:tc>
        <w:tc>
          <w:tcPr>
            <w:tcW w:type="dxa" w:w="2880"/>
          </w:tcPr>
          <w:p>
            <w:r>
              <w:t>Қуйида ноаниқликлар типлари берилган. Тўғрисини топинг?</w:t>
            </w:r>
          </w:p>
        </w:tc>
        <w:tc>
          <w:tcPr>
            <w:tcW w:type="dxa" w:w="2880"/>
          </w:tcPr>
          <w:p>
            <w:r>
              <w:t>Барча жавоблар тўғри</w:t>
            </w:r>
          </w:p>
        </w:tc>
      </w:tr>
      <w:tr>
        <w:tc>
          <w:tcPr>
            <w:tcW w:type="dxa" w:w="2880"/>
          </w:tcPr>
          <w:p>
            <w:r>
              <w:t>669</w:t>
            </w:r>
          </w:p>
        </w:tc>
        <w:tc>
          <w:tcPr>
            <w:tcW w:type="dxa" w:w="2880"/>
          </w:tcPr>
          <w:p>
            <w:r>
              <w:t>Қуйида ноаниқликлар типларидан бири тўғри берилган. Ўшани топинг?</w:t>
            </w:r>
          </w:p>
        </w:tc>
        <w:tc>
          <w:tcPr>
            <w:tcW w:type="dxa" w:w="2880"/>
          </w:tcPr>
          <w:p>
            <w:r>
              <w:t>Мақсадларнинг ноаниқлиги</w:t>
            </w:r>
          </w:p>
        </w:tc>
      </w:tr>
      <w:tr>
        <w:tc>
          <w:tcPr>
            <w:tcW w:type="dxa" w:w="2880"/>
          </w:tcPr>
          <w:p>
            <w:r>
              <w:t>670</w:t>
            </w:r>
          </w:p>
        </w:tc>
        <w:tc>
          <w:tcPr>
            <w:tcW w:type="dxa" w:w="2880"/>
          </w:tcPr>
          <w:p>
            <w:r>
              <w:t>Қуйидаги айтилган инновацион менежментнинг формаларининг қайси бири кўпроқ қўлланилади?</w:t>
            </w:r>
          </w:p>
        </w:tc>
        <w:tc>
          <w:tcPr>
            <w:tcW w:type="dxa" w:w="2880"/>
          </w:tcPr>
          <w:p>
            <w:r>
              <w:t>Кўргазмалар, тасвирлар (слайдлар)</w:t>
            </w:r>
          </w:p>
        </w:tc>
      </w:tr>
      <w:tr>
        <w:tc>
          <w:tcPr>
            <w:tcW w:type="dxa" w:w="2880"/>
          </w:tcPr>
          <w:p>
            <w:r>
              <w:t>671</w:t>
            </w:r>
          </w:p>
        </w:tc>
        <w:tc>
          <w:tcPr>
            <w:tcW w:type="dxa" w:w="2880"/>
          </w:tcPr>
          <w:p>
            <w:r>
              <w:t>Қуйидаги жавобларнинг қайси бирида раҳбарнинг бошқариш усуллари кўрсатилган:Авторитар (обрў талаб мавқеига кўра), демократик (ўзаро ижодий ҳамкорликка асосланган), либераль (муросасозликка асосланган)</w:t>
            </w:r>
          </w:p>
        </w:tc>
        <w:tc>
          <w:tcPr>
            <w:tcW w:type="dxa" w:w="2880"/>
          </w:tcPr>
          <w:p>
            <w:r/>
          </w:p>
        </w:tc>
      </w:tr>
      <w:tr>
        <w:tc>
          <w:tcPr>
            <w:tcW w:type="dxa" w:w="2880"/>
          </w:tcPr>
          <w:p>
            <w:r>
              <w:t>672</w:t>
            </w:r>
          </w:p>
        </w:tc>
        <w:tc>
          <w:tcPr>
            <w:tcW w:type="dxa" w:w="2880"/>
          </w:tcPr>
          <w:p>
            <w:r>
              <w:t>Қуйидаги жавобларнинг қайси бирида Ўзб Рес Президентининг "Компьютер-лаштиришни янада ривожлантириш ва ахборот-коммуникация технологияларини жорий этиш тўғрисида"ги Фармонда кўрсатилагн ахборот-коммуникация технология-ларини ривожлантиришнинг барча асосий йўналишлари белгилаб берилган?</w:t>
            </w:r>
          </w:p>
        </w:tc>
        <w:tc>
          <w:tcPr>
            <w:tcW w:type="dxa" w:w="2880"/>
          </w:tcPr>
          <w:p>
            <w:r>
              <w:t>Телекоммуникациялар инфратузилма-сини ривожлантириш; интернет тармоғининг миллий сегментини ривожлантириш; компьютер техникаси билан таъминлашва компьютер тармоқларини ривожлантириш; дастурий маҳсулотлар индустриясини барпо этиш; ахборот ресурсларини шакллантириш ва улардан фойдаланиш; ахборот-коммуникация технологиялари соҳасида рақобат муҳитини ривожлантириш; норматив-ҳуқуқий базани стандартлаш ва сертификатлашни такомиллаштириш</w:t>
            </w:r>
          </w:p>
        </w:tc>
      </w:tr>
      <w:tr>
        <w:tc>
          <w:tcPr>
            <w:tcW w:type="dxa" w:w="2880"/>
          </w:tcPr>
          <w:p>
            <w:r>
              <w:t>673</w:t>
            </w:r>
          </w:p>
        </w:tc>
        <w:tc>
          <w:tcPr>
            <w:tcW w:type="dxa" w:w="2880"/>
          </w:tcPr>
          <w:p>
            <w:r>
              <w:t>Қуйидаги педагогик назокатга оид фикрга ўз муносабатингизни билдиринг?</w:t>
            </w:r>
          </w:p>
        </w:tc>
        <w:tc>
          <w:tcPr>
            <w:tcW w:type="dxa" w:w="2880"/>
          </w:tcPr>
          <w:p>
            <w:r>
              <w:t>Педагогик назокат -ўқитувчининг касбий сифати ва маҳоратининг бир йўналиши, унинг одоби эса ўқитувчининг обрўсини тартибга солиб туради, уни сақлашга ёрдам беради, педагогик коллективдаги ўрнини белгилайди</w:t>
            </w:r>
          </w:p>
        </w:tc>
      </w:tr>
      <w:tr>
        <w:tc>
          <w:tcPr>
            <w:tcW w:type="dxa" w:w="2880"/>
          </w:tcPr>
          <w:p>
            <w:r>
              <w:t>674</w:t>
            </w:r>
          </w:p>
        </w:tc>
        <w:tc>
          <w:tcPr>
            <w:tcW w:type="dxa" w:w="2880"/>
          </w:tcPr>
          <w:p>
            <w:r>
              <w:t>Қуйидагилардан қайси бири тўғри?</w:t>
            </w:r>
          </w:p>
        </w:tc>
        <w:tc>
          <w:tcPr>
            <w:tcW w:type="dxa" w:w="2880"/>
          </w:tcPr>
          <w:p>
            <w:r>
              <w:t>барчаси тўғри</w:t>
            </w:r>
          </w:p>
        </w:tc>
      </w:tr>
      <w:tr>
        <w:tc>
          <w:tcPr>
            <w:tcW w:type="dxa" w:w="2880"/>
          </w:tcPr>
          <w:p>
            <w:r>
              <w:t>675</w:t>
            </w:r>
          </w:p>
        </w:tc>
        <w:tc>
          <w:tcPr>
            <w:tcW w:type="dxa" w:w="2880"/>
          </w:tcPr>
          <w:p>
            <w:r>
              <w:t>Қуйидагилардан кимлар классик ёки маъмурий менежментнинг (1920-1950 йй) намоёндалари бўлган?</w:t>
            </w:r>
          </w:p>
        </w:tc>
        <w:tc>
          <w:tcPr>
            <w:tcW w:type="dxa" w:w="2880"/>
          </w:tcPr>
          <w:p>
            <w:r>
              <w:t>Файол, М.Вебер ва бошқалар</w:t>
            </w:r>
          </w:p>
        </w:tc>
      </w:tr>
      <w:tr>
        <w:tc>
          <w:tcPr>
            <w:tcW w:type="dxa" w:w="2880"/>
          </w:tcPr>
          <w:p>
            <w:r>
              <w:t>676</w:t>
            </w:r>
          </w:p>
        </w:tc>
        <w:tc>
          <w:tcPr>
            <w:tcW w:type="dxa" w:w="2880"/>
          </w:tcPr>
          <w:p>
            <w:r>
              <w:t>Қуйидагиларданқайсибиридемократикжамиятқуришнингасосийбелгиларигакиради?</w:t>
            </w:r>
          </w:p>
        </w:tc>
        <w:tc>
          <w:tcPr>
            <w:tcW w:type="dxa" w:w="2880"/>
          </w:tcPr>
          <w:p>
            <w:r>
              <w:t>Ҳокимиятнинг бўлиниш тамойилига амал қилиниши</w:t>
            </w:r>
          </w:p>
        </w:tc>
      </w:tr>
      <w:tr>
        <w:tc>
          <w:tcPr>
            <w:tcW w:type="dxa" w:w="2880"/>
          </w:tcPr>
          <w:p>
            <w:r>
              <w:t>677</w:t>
            </w:r>
          </w:p>
        </w:tc>
        <w:tc>
          <w:tcPr>
            <w:tcW w:type="dxa" w:w="2880"/>
          </w:tcPr>
          <w:p>
            <w:r>
              <w:t>Қуйидагиларни қайси бири ДТСни ишлаб чиқариш тамойилларига киради?</w:t>
            </w:r>
          </w:p>
        </w:tc>
        <w:tc>
          <w:tcPr>
            <w:tcW w:type="dxa" w:w="2880"/>
          </w:tcPr>
          <w:p>
            <w:r>
              <w:t>Барча жавоблар тўғри</w:t>
            </w:r>
          </w:p>
        </w:tc>
      </w:tr>
      <w:tr>
        <w:tc>
          <w:tcPr>
            <w:tcW w:type="dxa" w:w="2880"/>
          </w:tcPr>
          <w:p>
            <w:r>
              <w:t>678</w:t>
            </w:r>
          </w:p>
        </w:tc>
        <w:tc>
          <w:tcPr>
            <w:tcW w:type="dxa" w:w="2880"/>
          </w:tcPr>
          <w:p>
            <w:r>
              <w:t>Қуйидагиларни қайси бири инновацион менежментнинг тамойиллари ҳисобланади?</w:t>
            </w:r>
          </w:p>
        </w:tc>
        <w:tc>
          <w:tcPr>
            <w:tcW w:type="dxa" w:w="2880"/>
          </w:tcPr>
          <w:p>
            <w:r>
              <w:t>Иерархия тамойили</w:t>
            </w:r>
          </w:p>
        </w:tc>
      </w:tr>
      <w:tr>
        <w:tc>
          <w:tcPr>
            <w:tcW w:type="dxa" w:w="2880"/>
          </w:tcPr>
          <w:p>
            <w:r>
              <w:t>679</w:t>
            </w:r>
          </w:p>
        </w:tc>
        <w:tc>
          <w:tcPr>
            <w:tcW w:type="dxa" w:w="2880"/>
          </w:tcPr>
          <w:p>
            <w:r>
              <w:t>Қуйидагиларни қайси бири ҳужумкор ахборот қуроли ҳисобланади?</w:t>
            </w:r>
          </w:p>
        </w:tc>
        <w:tc>
          <w:tcPr>
            <w:tcW w:type="dxa" w:w="2880"/>
          </w:tcPr>
          <w:p>
            <w:r>
              <w:t>+Барча жавоблар тўғри</w:t>
            </w:r>
          </w:p>
        </w:tc>
      </w:tr>
      <w:tr>
        <w:tc>
          <w:tcPr>
            <w:tcW w:type="dxa" w:w="2880"/>
          </w:tcPr>
          <w:p>
            <w:r>
              <w:t>680</w:t>
            </w:r>
          </w:p>
        </w:tc>
        <w:tc>
          <w:tcPr>
            <w:tcW w:type="dxa" w:w="2880"/>
          </w:tcPr>
          <w:p>
            <w:r>
              <w:t>Курили шва техника сохасининг «Мулимедиа» га тегишли кандай тармоклари мавжуд?</w:t>
            </w:r>
          </w:p>
        </w:tc>
        <w:tc>
          <w:tcPr>
            <w:tcW w:type="dxa" w:w="2880"/>
          </w:tcPr>
          <w:p>
            <w:r>
              <w:t>+Компьютерли графика, Компьютерли дизайн, компьютерли архитектура ва х.к</w:t>
            </w:r>
          </w:p>
        </w:tc>
      </w:tr>
      <w:tr>
        <w:tc>
          <w:tcPr>
            <w:tcW w:type="dxa" w:w="2880"/>
          </w:tcPr>
          <w:p>
            <w:r>
              <w:t>681</w:t>
            </w:r>
          </w:p>
        </w:tc>
        <w:tc>
          <w:tcPr>
            <w:tcW w:type="dxa" w:w="2880"/>
          </w:tcPr>
          <w:p>
            <w:r>
              <w:t>Курс «янгиликлар» («Новости») параметрининг киймати нимани билдиради?</w:t>
            </w:r>
          </w:p>
        </w:tc>
        <w:tc>
          <w:tcPr>
            <w:tcW w:type="dxa" w:w="2880"/>
          </w:tcPr>
          <w:p>
            <w:r>
              <w:t>+Янгиликлар форумнинг курс бош сахифасида курсатиладиган ёзувлар сони</w:t>
            </w:r>
          </w:p>
        </w:tc>
      </w:tr>
      <w:tr>
        <w:tc>
          <w:tcPr>
            <w:tcW w:type="dxa" w:w="2880"/>
          </w:tcPr>
          <w:p>
            <w:r>
              <w:t>682</w:t>
            </w:r>
          </w:p>
        </w:tc>
        <w:tc>
          <w:tcPr>
            <w:tcW w:type="dxa" w:w="2880"/>
          </w:tcPr>
          <w:p>
            <w:r>
              <w:t>Курс категориялари руйхатидаги бирор бир категорияга тегишли категория остилар ва курслар руйхатини кандай куриш мумкин?</w:t>
            </w:r>
          </w:p>
        </w:tc>
        <w:tc>
          <w:tcPr>
            <w:tcW w:type="dxa" w:w="2880"/>
          </w:tcPr>
          <w:p>
            <w:r>
              <w:t>+Категория номи гипермурожаати оркади</w:t>
            </w:r>
          </w:p>
        </w:tc>
      </w:tr>
      <w:tr>
        <w:tc>
          <w:tcPr>
            <w:tcW w:type="dxa" w:w="2880"/>
          </w:tcPr>
          <w:p>
            <w:r>
              <w:t>683</w:t>
            </w:r>
          </w:p>
        </w:tc>
        <w:tc>
          <w:tcPr>
            <w:tcW w:type="dxa" w:w="2880"/>
          </w:tcPr>
          <w:p>
            <w:r>
              <w:t>Курс категорияларнинг ичма-ич жойлашуви сони канча булиши мумкин?</w:t>
            </w:r>
          </w:p>
        </w:tc>
        <w:tc>
          <w:tcPr>
            <w:tcW w:type="dxa" w:w="2880"/>
          </w:tcPr>
          <w:p>
            <w:r>
              <w:t>+Хотира ёки администратор окали чегараланади</w:t>
            </w:r>
          </w:p>
        </w:tc>
      </w:tr>
      <w:tr>
        <w:tc>
          <w:tcPr>
            <w:tcW w:type="dxa" w:w="2880"/>
          </w:tcPr>
          <w:p>
            <w:r>
              <w:t>684</w:t>
            </w:r>
          </w:p>
        </w:tc>
        <w:tc>
          <w:tcPr>
            <w:tcW w:type="dxa" w:w="2880"/>
          </w:tcPr>
          <w:p>
            <w:r>
              <w:t>Курс категориясини ким (кайси ваколатлар(роллар) эгаси) ясаши мумкин?</w:t>
            </w:r>
          </w:p>
        </w:tc>
        <w:tc>
          <w:tcPr>
            <w:tcW w:type="dxa" w:w="2880"/>
          </w:tcPr>
          <w:p>
            <w:r>
              <w:t>+«Администратор», «Управляющий» ва «Создатель курса»</w:t>
            </w:r>
          </w:p>
        </w:tc>
      </w:tr>
      <w:tr>
        <w:tc>
          <w:tcPr>
            <w:tcW w:type="dxa" w:w="2880"/>
          </w:tcPr>
          <w:p>
            <w:r>
              <w:t>685</w:t>
            </w:r>
          </w:p>
        </w:tc>
        <w:tc>
          <w:tcPr>
            <w:tcW w:type="dxa" w:w="2880"/>
          </w:tcPr>
          <w:p>
            <w:r>
              <w:t>Курс қисқа номи нима учун ишлатилади?</w:t>
            </w:r>
          </w:p>
        </w:tc>
        <w:tc>
          <w:tcPr>
            <w:tcW w:type="dxa" w:w="2880"/>
          </w:tcPr>
          <w:p>
            <w:r>
              <w:t>+Курснинг ихтиёрий саҳифасидан унинг бош саҳифасига ўтувчи саҳифадаги пастки кнопкани номлаш учун</w:t>
            </w:r>
          </w:p>
        </w:tc>
      </w:tr>
      <w:tr>
        <w:tc>
          <w:tcPr>
            <w:tcW w:type="dxa" w:w="2880"/>
          </w:tcPr>
          <w:p>
            <w:r>
              <w:t>686</w:t>
            </w:r>
          </w:p>
        </w:tc>
        <w:tc>
          <w:tcPr>
            <w:tcW w:type="dxa" w:w="2880"/>
          </w:tcPr>
          <w:p>
            <w:r>
              <w:t>Курс модули кандай вазифани бажаради?</w:t>
            </w:r>
          </w:p>
        </w:tc>
        <w:tc>
          <w:tcPr>
            <w:tcW w:type="dxa" w:w="2880"/>
          </w:tcPr>
          <w:p>
            <w:r>
              <w:t>+Курснинг конкрет дидактик максадларидан бирини амалга оширувчи мантикан узаро боглик барча турдаги ресурслари(укув материаллари) мажмуаси</w:t>
            </w:r>
          </w:p>
        </w:tc>
      </w:tr>
      <w:tr>
        <w:tc>
          <w:tcPr>
            <w:tcW w:type="dxa" w:w="2880"/>
          </w:tcPr>
          <w:p>
            <w:r>
              <w:t>687</w:t>
            </w:r>
          </w:p>
        </w:tc>
        <w:tc>
          <w:tcPr>
            <w:tcW w:type="dxa" w:w="2880"/>
          </w:tcPr>
          <w:p>
            <w:r>
              <w:t>Курс нимадан ташкил топади?</w:t>
            </w:r>
          </w:p>
        </w:tc>
        <w:tc>
          <w:tcPr>
            <w:tcW w:type="dxa" w:w="2880"/>
          </w:tcPr>
          <w:p>
            <w:r>
              <w:t>+Модул(Тема)лардан =Теглардан</w:t>
            </w:r>
          </w:p>
        </w:tc>
      </w:tr>
      <w:tr>
        <w:tc>
          <w:tcPr>
            <w:tcW w:type="dxa" w:w="2880"/>
          </w:tcPr>
          <w:p>
            <w:r>
              <w:t>688</w:t>
            </w:r>
          </w:p>
        </w:tc>
        <w:tc>
          <w:tcPr>
            <w:tcW w:type="dxa" w:w="2880"/>
          </w:tcPr>
          <w:p>
            <w:r>
              <w:t>Курс ресурси курс мудулига кандай жойлаштирилади?</w:t>
            </w:r>
          </w:p>
        </w:tc>
        <w:tc>
          <w:tcPr>
            <w:tcW w:type="dxa" w:w="2880"/>
          </w:tcPr>
          <w:p>
            <w:r>
              <w:t>+Модул-даги «Добавит ресурс» руйхати оркали</w:t>
            </w:r>
          </w:p>
        </w:tc>
      </w:tr>
      <w:tr>
        <w:tc>
          <w:tcPr>
            <w:tcW w:type="dxa" w:w="2880"/>
          </w:tcPr>
          <w:p>
            <w:r>
              <w:t>689</w:t>
            </w:r>
          </w:p>
        </w:tc>
        <w:tc>
          <w:tcPr>
            <w:tcW w:type="dxa" w:w="2880"/>
          </w:tcPr>
          <w:p>
            <w:r>
              <w:t>Курс ресурси нима?</w:t>
            </w:r>
          </w:p>
        </w:tc>
        <w:tc>
          <w:tcPr>
            <w:tcW w:type="dxa" w:w="2880"/>
          </w:tcPr>
          <w:p>
            <w:r>
              <w:t>+Ихтиёрий укув материали</w:t>
            </w:r>
          </w:p>
        </w:tc>
      </w:tr>
      <w:tr>
        <w:tc>
          <w:tcPr>
            <w:tcW w:type="dxa" w:w="2880"/>
          </w:tcPr>
          <w:p>
            <w:r>
              <w:t>690</w:t>
            </w:r>
          </w:p>
        </w:tc>
        <w:tc>
          <w:tcPr>
            <w:tcW w:type="dxa" w:w="2880"/>
          </w:tcPr>
          <w:p>
            <w:r>
              <w:t>Курсга тегишли файлларни кандай тузилмаларда саклаш мумкин?</w:t>
            </w:r>
          </w:p>
        </w:tc>
        <w:tc>
          <w:tcPr>
            <w:tcW w:type="dxa" w:w="2880"/>
          </w:tcPr>
          <w:p>
            <w:r>
              <w:t>+Руйхат ва дарахтсимон тузилмаларда</w:t>
            </w:r>
          </w:p>
        </w:tc>
      </w:tr>
      <w:tr>
        <w:tc>
          <w:tcPr>
            <w:tcW w:type="dxa" w:w="2880"/>
          </w:tcPr>
          <w:p>
            <w:r>
              <w:t>691</w:t>
            </w:r>
          </w:p>
        </w:tc>
        <w:tc>
          <w:tcPr>
            <w:tcW w:type="dxa" w:w="2880"/>
          </w:tcPr>
          <w:p>
            <w:r>
              <w:t>Курснинг «Бахолар журнали» («Журнал отсенок») укувчи учун нимани билдиради?</w:t>
            </w:r>
          </w:p>
        </w:tc>
        <w:tc>
          <w:tcPr>
            <w:tcW w:type="dxa" w:w="2880"/>
          </w:tcPr>
          <w:p>
            <w:r>
              <w:t>+Укувчи узининг бахоланадиган фаолияти учун куйилган бахоларни куриши мукин ёки юклигини</w:t>
            </w:r>
          </w:p>
        </w:tc>
      </w:tr>
      <w:tr>
        <w:tc>
          <w:tcPr>
            <w:tcW w:type="dxa" w:w="2880"/>
          </w:tcPr>
          <w:p>
            <w:r>
              <w:t>692</w:t>
            </w:r>
          </w:p>
        </w:tc>
        <w:tc>
          <w:tcPr>
            <w:tcW w:type="dxa" w:w="2880"/>
          </w:tcPr>
          <w:p>
            <w:r>
              <w:t>Курснинг «Бошланиш санаси» («Дата начала курса») параметрининг қиймати нимани билдиради?</w:t>
            </w:r>
          </w:p>
        </w:tc>
        <w:tc>
          <w:tcPr>
            <w:tcW w:type="dxa" w:w="2880"/>
          </w:tcPr>
          <w:p>
            <w:r>
              <w:t>+Ўқувчилар қачондан бошлаб курс билан ишлашларини</w:t>
            </w:r>
          </w:p>
        </w:tc>
      </w:tr>
      <w:tr>
        <w:tc>
          <w:tcPr>
            <w:tcW w:type="dxa" w:w="2880"/>
          </w:tcPr>
          <w:p>
            <w:r>
              <w:t>693</w:t>
            </w:r>
          </w:p>
        </w:tc>
        <w:tc>
          <w:tcPr>
            <w:tcW w:type="dxa" w:w="2880"/>
          </w:tcPr>
          <w:p>
            <w:r>
              <w:t>Курснинг «Доступност» параметри нимани билдиради?</w:t>
            </w:r>
          </w:p>
        </w:tc>
        <w:tc>
          <w:tcPr>
            <w:tcW w:type="dxa" w:w="2880"/>
          </w:tcPr>
          <w:p>
            <w:r>
              <w:t>+Ўқувчиларнинг курсга киришга рухсат беришни бошқариш учун</w:t>
            </w:r>
          </w:p>
        </w:tc>
      </w:tr>
      <w:tr>
        <w:tc>
          <w:tcPr>
            <w:tcW w:type="dxa" w:w="2880"/>
          </w:tcPr>
          <w:p>
            <w:r>
              <w:t>694</w:t>
            </w:r>
          </w:p>
        </w:tc>
        <w:tc>
          <w:tcPr>
            <w:tcW w:type="dxa" w:w="2880"/>
          </w:tcPr>
          <w:p>
            <w:r>
              <w:t>Курснинг «Мавзулар/хафталар сони» («Количество недел/тем») параметрининг киймати нимани билдиради?</w:t>
            </w:r>
          </w:p>
        </w:tc>
        <w:tc>
          <w:tcPr>
            <w:tcW w:type="dxa" w:w="2880"/>
          </w:tcPr>
          <w:p>
            <w:r>
              <w:t>+Курс неча мавзу/хафта дан иборатлигини</w:t>
            </w:r>
          </w:p>
        </w:tc>
      </w:tr>
      <w:tr>
        <w:tc>
          <w:tcPr>
            <w:tcW w:type="dxa" w:w="2880"/>
          </w:tcPr>
          <w:p>
            <w:r>
              <w:t>695</w:t>
            </w:r>
          </w:p>
        </w:tc>
        <w:tc>
          <w:tcPr>
            <w:tcW w:type="dxa" w:w="2880"/>
          </w:tcPr>
          <w:p>
            <w:r>
              <w:t>Курснинг «Максималной размер загружаемого файла» қийматини ўқитувчи қандай ўзгартириши мумкин?</w:t>
            </w:r>
          </w:p>
        </w:tc>
        <w:tc>
          <w:tcPr>
            <w:tcW w:type="dxa" w:w="2880"/>
          </w:tcPr>
          <w:p>
            <w:r>
              <w:t>+Фақат камайтириши</w:t>
            </w:r>
          </w:p>
        </w:tc>
      </w:tr>
      <w:tr>
        <w:tc>
          <w:tcPr>
            <w:tcW w:type="dxa" w:w="2880"/>
          </w:tcPr>
          <w:p>
            <w:r>
              <w:t>696</w:t>
            </w:r>
          </w:p>
        </w:tc>
        <w:tc>
          <w:tcPr>
            <w:tcW w:type="dxa" w:w="2880"/>
          </w:tcPr>
          <w:p>
            <w:r>
              <w:t>Курснинг «Максималный размер загружаемого файла» нимани билдиради?</w:t>
            </w:r>
          </w:p>
        </w:tc>
        <w:tc>
          <w:tcPr>
            <w:tcW w:type="dxa" w:w="2880"/>
          </w:tcPr>
          <w:p>
            <w:r>
              <w:t>+Укувчи курс давомида серверга юклаши мумкин булган файлларнинг умумий максимад хажми</w:t>
            </w:r>
          </w:p>
        </w:tc>
      </w:tr>
      <w:tr>
        <w:tc>
          <w:tcPr>
            <w:tcW w:type="dxa" w:w="2880"/>
          </w:tcPr>
          <w:p>
            <w:r>
              <w:t>697</w:t>
            </w:r>
          </w:p>
        </w:tc>
        <w:tc>
          <w:tcPr>
            <w:tcW w:type="dxa" w:w="2880"/>
          </w:tcPr>
          <w:p>
            <w:r>
              <w:t>Курснинг «Показат оценки» параметри нимани билдиради?</w:t>
            </w:r>
          </w:p>
        </w:tc>
        <w:tc>
          <w:tcPr>
            <w:tcW w:type="dxa" w:w="2880"/>
          </w:tcPr>
          <w:p>
            <w:r>
              <w:t>+Укувчилар фаолияти бахоси уларга курсатиладими ёки юклигини</w:t>
            </w:r>
          </w:p>
        </w:tc>
      </w:tr>
      <w:tr>
        <w:tc>
          <w:tcPr>
            <w:tcW w:type="dxa" w:w="2880"/>
          </w:tcPr>
          <w:p>
            <w:r>
              <w:t>698</w:t>
            </w:r>
          </w:p>
        </w:tc>
        <w:tc>
          <w:tcPr>
            <w:tcW w:type="dxa" w:w="2880"/>
          </w:tcPr>
          <w:p>
            <w:r>
              <w:t>Курснинг «Фаолият хисоботи» («Показыват отчет о деятелности») укувчи учун нимани билдиради?</w:t>
            </w:r>
          </w:p>
        </w:tc>
        <w:tc>
          <w:tcPr>
            <w:tcW w:type="dxa" w:w="2880"/>
          </w:tcPr>
          <w:p>
            <w:r>
              <w:t>+Укувчи уз фаолияти учун тайёрланган хисоботни куриши мукин ёки юклигини</w:t>
            </w:r>
          </w:p>
        </w:tc>
      </w:tr>
      <w:tr>
        <w:tc>
          <w:tcPr>
            <w:tcW w:type="dxa" w:w="2880"/>
          </w:tcPr>
          <w:p>
            <w:r>
              <w:t>699</w:t>
            </w:r>
          </w:p>
        </w:tc>
        <w:tc>
          <w:tcPr>
            <w:tcW w:type="dxa" w:w="2880"/>
          </w:tcPr>
          <w:p>
            <w:r>
              <w:t>Қўйида келтирилган LMS тизимлари ичида Clarolineнинг 1. 4. 2 версиясидан ажралиб чиққан ҳолда янги дастурий мажмуа сифатида шакланди?</w:t>
            </w:r>
          </w:p>
        </w:tc>
        <w:tc>
          <w:tcPr>
            <w:tcW w:type="dxa" w:w="2880"/>
          </w:tcPr>
          <w:p>
            <w:r>
              <w:t>+Dokeos</w:t>
            </w:r>
          </w:p>
        </w:tc>
      </w:tr>
      <w:tr>
        <w:tc>
          <w:tcPr>
            <w:tcW w:type="dxa" w:w="2880"/>
          </w:tcPr>
          <w:p>
            <w:r>
              <w:t>700</w:t>
            </w:r>
          </w:p>
        </w:tc>
        <w:tc>
          <w:tcPr>
            <w:tcW w:type="dxa" w:w="2880"/>
          </w:tcPr>
          <w:p>
            <w:r>
              <w:t>Кўникма нима?</w:t>
            </w:r>
          </w:p>
        </w:tc>
        <w:tc>
          <w:tcPr>
            <w:tcW w:type="dxa" w:w="2880"/>
          </w:tcPr>
          <w:p>
            <w:r>
              <w:t>Узоқ вақт давомида такрорлаш натижасида пайдо бўладиган кишининг англанган иш харакатларини бажаришдаги автоматлашган усулларидир.</w:t>
            </w:r>
          </w:p>
        </w:tc>
      </w:tr>
      <w:tr>
        <w:tc>
          <w:tcPr>
            <w:tcW w:type="dxa" w:w="2880"/>
          </w:tcPr>
          <w:p>
            <w:r>
              <w:t>701</w:t>
            </w:r>
          </w:p>
        </w:tc>
        <w:tc>
          <w:tcPr>
            <w:tcW w:type="dxa" w:w="2880"/>
          </w:tcPr>
          <w:p>
            <w:r>
              <w:t>Кўп сонли қабул қилувчиларга тарқатиладиган,  кераксиз электрон хабарлар одатда нима деб аталади?</w:t>
            </w:r>
          </w:p>
        </w:tc>
        <w:tc>
          <w:tcPr>
            <w:tcW w:type="dxa" w:w="2880"/>
          </w:tcPr>
          <w:p>
            <w:r>
              <w:t>Спам</w:t>
            </w:r>
          </w:p>
        </w:tc>
      </w:tr>
      <w:tr>
        <w:tc>
          <w:tcPr>
            <w:tcW w:type="dxa" w:w="2880"/>
          </w:tcPr>
          <w:p>
            <w:r>
              <w:t>702</w:t>
            </w:r>
          </w:p>
        </w:tc>
        <w:tc>
          <w:tcPr>
            <w:tcW w:type="dxa" w:w="2880"/>
          </w:tcPr>
          <w:p>
            <w:r>
              <w:t>Кўпгина ахборотларни ўзида жамлаган Интернет саҳифалари йиғиндиси қандай номланади?</w:t>
            </w:r>
          </w:p>
        </w:tc>
        <w:tc>
          <w:tcPr>
            <w:tcW w:type="dxa" w:w="2880"/>
          </w:tcPr>
          <w:p>
            <w:r>
              <w:t>Websayt</w:t>
            </w:r>
          </w:p>
        </w:tc>
      </w:tr>
      <w:tr>
        <w:tc>
          <w:tcPr>
            <w:tcW w:type="dxa" w:w="2880"/>
          </w:tcPr>
          <w:p>
            <w:r>
              <w:t>703</w:t>
            </w:r>
          </w:p>
        </w:tc>
        <w:tc>
          <w:tcPr>
            <w:tcW w:type="dxa" w:w="2880"/>
          </w:tcPr>
          <w:p>
            <w:r>
              <w:t>Л Локал тармоқ ҳосил қилиш учун нималар керак?</w:t>
            </w:r>
          </w:p>
        </w:tc>
        <w:tc>
          <w:tcPr>
            <w:tcW w:type="dxa" w:w="2880"/>
          </w:tcPr>
          <w:p>
            <w:r>
              <w:t>Тизим дастури, тармоқ картаси ва алоқа сими</w:t>
            </w:r>
          </w:p>
        </w:tc>
      </w:tr>
      <w:tr>
        <w:tc>
          <w:tcPr>
            <w:tcW w:type="dxa" w:w="2880"/>
          </w:tcPr>
          <w:p>
            <w:r>
              <w:t>704</w:t>
            </w:r>
          </w:p>
        </w:tc>
        <w:tc>
          <w:tcPr>
            <w:tcW w:type="dxa" w:w="2880"/>
          </w:tcPr>
          <w:p>
            <w:r>
              <w:t>Логин тушунчаси деганда нима тушинилади?</w:t>
            </w:r>
          </w:p>
        </w:tc>
        <w:tc>
          <w:tcPr>
            <w:tcW w:type="dxa" w:w="2880"/>
          </w:tcPr>
          <w:p>
            <w:r>
              <w:t>Шахснинг, ўзини ахборот коммуникация тизимига таништириш жараёнида қўлланиладиган белгилар кетма-кетлиги бўлиб, ахборот коммуникация тизимидан фойдаланиш ҳуқуқига эга бўлиш учун фойдаланилувчининг махфий бўлмагна қайд ёзуви ҳисобланади</w:t>
            </w:r>
          </w:p>
        </w:tc>
      </w:tr>
      <w:tr>
        <w:tc>
          <w:tcPr>
            <w:tcW w:type="dxa" w:w="2880"/>
          </w:tcPr>
          <w:p>
            <w:r>
              <w:t>705</w:t>
            </w:r>
          </w:p>
        </w:tc>
        <w:tc>
          <w:tcPr>
            <w:tcW w:type="dxa" w:w="2880"/>
          </w:tcPr>
          <w:p>
            <w:r>
              <w:t>Логотерапия таълимотининг асосчиси ким?</w:t>
            </w:r>
          </w:p>
        </w:tc>
        <w:tc>
          <w:tcPr>
            <w:tcW w:type="dxa" w:w="2880"/>
          </w:tcPr>
          <w:p>
            <w:r>
              <w:t>В.Франкл</w:t>
            </w:r>
          </w:p>
        </w:tc>
      </w:tr>
      <w:tr>
        <w:tc>
          <w:tcPr>
            <w:tcW w:type="dxa" w:w="2880"/>
          </w:tcPr>
          <w:p>
            <w:r>
              <w:t>706</w:t>
            </w:r>
          </w:p>
        </w:tc>
        <w:tc>
          <w:tcPr>
            <w:tcW w:type="dxa" w:w="2880"/>
          </w:tcPr>
          <w:p>
            <w:r>
              <w:t>Логотерапия таълимотининг мазмун-моҳияти қайси ўринда тўғри ўрсатилган?</w:t>
            </w:r>
          </w:p>
        </w:tc>
        <w:tc>
          <w:tcPr>
            <w:tcW w:type="dxa" w:w="2880"/>
          </w:tcPr>
          <w:p>
            <w:r>
              <w:t>Инсонларнинг ҳаётининг маъносини ўзгартириш орқали уларга таъсир кўрсатиш мумкин.</w:t>
            </w:r>
          </w:p>
        </w:tc>
      </w:tr>
      <w:tr>
        <w:tc>
          <w:tcPr>
            <w:tcW w:type="dxa" w:w="2880"/>
          </w:tcPr>
          <w:p>
            <w:r>
              <w:t>707</w:t>
            </w:r>
          </w:p>
        </w:tc>
        <w:tc>
          <w:tcPr>
            <w:tcW w:type="dxa" w:w="2880"/>
          </w:tcPr>
          <w:p>
            <w:r>
              <w:t>Логотерапиянинг асосида қандай ғоя ётади?</w:t>
            </w:r>
          </w:p>
        </w:tc>
        <w:tc>
          <w:tcPr>
            <w:tcW w:type="dxa" w:w="2880"/>
          </w:tcPr>
          <w:p>
            <w:r>
              <w:t>Одамларни ҳаётнинг маъноси орқали даволаш</w:t>
            </w:r>
          </w:p>
        </w:tc>
      </w:tr>
      <w:tr>
        <w:tc>
          <w:tcPr>
            <w:tcW w:type="dxa" w:w="2880"/>
          </w:tcPr>
          <w:p>
            <w:r>
              <w:t>708</w:t>
            </w:r>
          </w:p>
        </w:tc>
        <w:tc>
          <w:tcPr>
            <w:tcW w:type="dxa" w:w="2880"/>
          </w:tcPr>
          <w:p>
            <w:r>
              <w:t>Лойиҳа вазифалари бўйича оптимал ечимларни излаш, ҳужжатлар билан ишлаш, график ишларни бажариш лойиҳа босқичларини қай бирига тегишли?</w:t>
            </w:r>
          </w:p>
        </w:tc>
        <w:tc>
          <w:tcPr>
            <w:tcW w:type="dxa" w:w="2880"/>
          </w:tcPr>
          <w:p>
            <w:r>
              <w:t>конструкторлик</w:t>
            </w:r>
          </w:p>
        </w:tc>
      </w:tr>
      <w:tr>
        <w:tc>
          <w:tcPr>
            <w:tcW w:type="dxa" w:w="2880"/>
          </w:tcPr>
          <w:p>
            <w:r>
              <w:t>709</w:t>
            </w:r>
          </w:p>
        </w:tc>
        <w:tc>
          <w:tcPr>
            <w:tcW w:type="dxa" w:w="2880"/>
          </w:tcPr>
          <w:p>
            <w:r>
              <w:t>ЛОЙИҲА Лойиҳа босқичларининг қай бирида ўқитувчи фаолияти моддий базани таъминлаш, талабалар фаолиятини бошқариш, маҳсулот беришга қартилган бўлади?</w:t>
            </w:r>
          </w:p>
        </w:tc>
        <w:tc>
          <w:tcPr>
            <w:tcW w:type="dxa" w:w="2880"/>
          </w:tcPr>
          <w:p>
            <w:r>
              <w:t>Конструк-торлик</w:t>
            </w:r>
          </w:p>
        </w:tc>
      </w:tr>
      <w:tr>
        <w:tc>
          <w:tcPr>
            <w:tcW w:type="dxa" w:w="2880"/>
          </w:tcPr>
          <w:p>
            <w:r>
              <w:t>710</w:t>
            </w:r>
          </w:p>
        </w:tc>
        <w:tc>
          <w:tcPr>
            <w:tcW w:type="dxa" w:w="2880"/>
          </w:tcPr>
          <w:p>
            <w:r>
              <w:t>Лойиҳа мақсади бирор объект ёки ҳодиса ҳақида маълумотларни тўплашга қаратилган бўлса, лойиҳа тури тўғри кўрсатилаган қаторни топинг?</w:t>
            </w:r>
          </w:p>
        </w:tc>
        <w:tc>
          <w:tcPr>
            <w:tcW w:type="dxa" w:w="2880"/>
          </w:tcPr>
          <w:p>
            <w:r>
              <w:t>ахборий тавсифга эга.</w:t>
            </w:r>
          </w:p>
        </w:tc>
      </w:tr>
      <w:tr>
        <w:tc>
          <w:tcPr>
            <w:tcW w:type="dxa" w:w="2880"/>
          </w:tcPr>
          <w:p>
            <w:r>
              <w:t>711</w:t>
            </w:r>
          </w:p>
        </w:tc>
        <w:tc>
          <w:tcPr>
            <w:tcW w:type="dxa" w:w="2880"/>
          </w:tcPr>
          <w:p>
            <w:r>
              <w:t>Лойиҳани бажариш босқичлари тўғри берилган қаторни топинг?</w:t>
            </w:r>
          </w:p>
        </w:tc>
        <w:tc>
          <w:tcPr>
            <w:tcW w:type="dxa" w:w="2880"/>
          </w:tcPr>
          <w:p>
            <w:r>
              <w:t>Изланишга доир конструкторлик технологик якуний</w:t>
            </w:r>
          </w:p>
        </w:tc>
      </w:tr>
      <w:tr>
        <w:tc>
          <w:tcPr>
            <w:tcW w:type="dxa" w:w="2880"/>
          </w:tcPr>
          <w:p>
            <w:r>
              <w:t>712</w:t>
            </w:r>
          </w:p>
        </w:tc>
        <w:tc>
          <w:tcPr>
            <w:tcW w:type="dxa" w:w="2880"/>
          </w:tcPr>
          <w:p>
            <w:r>
              <w:t>Лойиҳанинг конструкторлик босқичида таълим беришнинг қандай шакли ва методларидан фойдаланиш мумкин?</w:t>
            </w:r>
          </w:p>
        </w:tc>
        <w:tc>
          <w:tcPr>
            <w:tcW w:type="dxa" w:w="2880"/>
          </w:tcPr>
          <w:p>
            <w:r>
              <w:t>тахлил, ролли ўйин</w:t>
            </w:r>
          </w:p>
        </w:tc>
      </w:tr>
      <w:tr>
        <w:tc>
          <w:tcPr>
            <w:tcW w:type="dxa" w:w="2880"/>
          </w:tcPr>
          <w:p>
            <w:r>
              <w:t>713</w:t>
            </w:r>
          </w:p>
        </w:tc>
        <w:tc>
          <w:tcPr>
            <w:tcW w:type="dxa" w:w="2880"/>
          </w:tcPr>
          <w:p>
            <w:r>
              <w:t>Лотинчада "гувоҳлик бераман" деган маънони англатиб, ходимнинг малакаси-ни, ўқитувчиларнинг билим даражасини белгиловчи ҳужжат нима?</w:t>
            </w:r>
          </w:p>
        </w:tc>
        <w:tc>
          <w:tcPr>
            <w:tcW w:type="dxa" w:w="2880"/>
          </w:tcPr>
          <w:p>
            <w:r>
              <w:t>Аттестат</w:t>
            </w:r>
          </w:p>
        </w:tc>
      </w:tr>
      <w:tr>
        <w:tc>
          <w:tcPr>
            <w:tcW w:type="dxa" w:w="2880"/>
          </w:tcPr>
          <w:p>
            <w:r>
              <w:t>714</w:t>
            </w:r>
          </w:p>
        </w:tc>
        <w:tc>
          <w:tcPr>
            <w:tcW w:type="dxa" w:w="2880"/>
          </w:tcPr>
          <w:p>
            <w:r>
              <w:t>Ляховицкий классификацияси тўғри кўрсатилган қаторни аниқланг. +барча жавоблар тўғри</w:t>
            </w:r>
          </w:p>
        </w:tc>
        <w:tc>
          <w:tcPr>
            <w:tcW w:type="dxa" w:w="2880"/>
          </w:tcPr>
          <w:p>
            <w:r/>
          </w:p>
        </w:tc>
      </w:tr>
      <w:tr>
        <w:tc>
          <w:tcPr>
            <w:tcW w:type="dxa" w:w="2880"/>
          </w:tcPr>
          <w:p>
            <w:r>
              <w:t>715</w:t>
            </w:r>
          </w:p>
        </w:tc>
        <w:tc>
          <w:tcPr>
            <w:tcW w:type="dxa" w:w="2880"/>
          </w:tcPr>
          <w:p>
            <w:r>
              <w:t>М Мавзуга оид саволлар кетма-кетлиги асосида оддийдан мураккабга қараб тузиладиган метод номи?</w:t>
            </w:r>
          </w:p>
        </w:tc>
        <w:tc>
          <w:tcPr>
            <w:tcW w:type="dxa" w:w="2880"/>
          </w:tcPr>
          <w:p>
            <w:r>
              <w:t>"Зинама-зина" графикорганайзери</w:t>
            </w:r>
          </w:p>
        </w:tc>
      </w:tr>
      <w:tr>
        <w:tc>
          <w:tcPr>
            <w:tcW w:type="dxa" w:w="2880"/>
          </w:tcPr>
          <w:p>
            <w:r>
              <w:t>716</w:t>
            </w:r>
          </w:p>
        </w:tc>
        <w:tc>
          <w:tcPr>
            <w:tcW w:type="dxa" w:w="2880"/>
          </w:tcPr>
          <w:p>
            <w:r>
              <w:t>М Маҳоратнинг шаклланиш босқичлари тўғри кўрсатилган қаторни кўрсатинг?</w:t>
            </w:r>
          </w:p>
        </w:tc>
        <w:tc>
          <w:tcPr>
            <w:tcW w:type="dxa" w:w="2880"/>
          </w:tcPr>
          <w:p>
            <w:r>
              <w:t>Репрудуктивлик, ижодий новаторлик, изланувчанлик</w:t>
            </w:r>
          </w:p>
        </w:tc>
      </w:tr>
      <w:tr>
        <w:tc>
          <w:tcPr>
            <w:tcW w:type="dxa" w:w="2880"/>
          </w:tcPr>
          <w:p>
            <w:r>
              <w:t>717</w:t>
            </w:r>
          </w:p>
        </w:tc>
        <w:tc>
          <w:tcPr>
            <w:tcW w:type="dxa" w:w="2880"/>
          </w:tcPr>
          <w:p>
            <w:r>
              <w:t>Мавжуд элементлар орасидаги алоқалар тизим учун характерли (турли ҳар хил элементларни тўплаш тизим ҳисобланмайди) деб нимани аниқлаш мумкин?</w:t>
            </w:r>
          </w:p>
        </w:tc>
        <w:tc>
          <w:tcPr>
            <w:tcW w:type="dxa" w:w="2880"/>
          </w:tcPr>
          <w:p>
            <w:r>
              <w:t>+ яхлитлиликнинг функсионал белгиси</w:t>
            </w:r>
          </w:p>
        </w:tc>
      </w:tr>
      <w:tr>
        <w:tc>
          <w:tcPr>
            <w:tcW w:type="dxa" w:w="2880"/>
          </w:tcPr>
          <w:p>
            <w:r>
              <w:t>718</w:t>
            </w:r>
          </w:p>
        </w:tc>
        <w:tc>
          <w:tcPr>
            <w:tcW w:type="dxa" w:w="2880"/>
          </w:tcPr>
          <w:p>
            <w:r>
              <w:t>Мавҳум моделлар —+ тафаккур онг воситасида яратилган идеалда (ҳаёлий конструкцияларда)гидир.</w:t>
            </w:r>
          </w:p>
        </w:tc>
        <w:tc>
          <w:tcPr>
            <w:tcW w:type="dxa" w:w="2880"/>
          </w:tcPr>
          <w:p>
            <w:r/>
          </w:p>
        </w:tc>
      </w:tr>
      <w:tr>
        <w:tc>
          <w:tcPr>
            <w:tcW w:type="dxa" w:w="2880"/>
          </w:tcPr>
          <w:p>
            <w:r>
              <w:t>719</w:t>
            </w:r>
          </w:p>
        </w:tc>
        <w:tc>
          <w:tcPr>
            <w:tcW w:type="dxa" w:w="2880"/>
          </w:tcPr>
          <w:p>
            <w:r>
              <w:t>Мавҳум тизимлар ...+ Инсон тафаккурининг махсулидир, улар билим, назария ва гипотезалардир</w:t>
            </w:r>
          </w:p>
        </w:tc>
        <w:tc>
          <w:tcPr>
            <w:tcW w:type="dxa" w:w="2880"/>
          </w:tcPr>
          <w:p>
            <w:r/>
          </w:p>
        </w:tc>
      </w:tr>
      <w:tr>
        <w:tc>
          <w:tcPr>
            <w:tcW w:type="dxa" w:w="2880"/>
          </w:tcPr>
          <w:p>
            <w:r>
              <w:t>720</w:t>
            </w:r>
          </w:p>
        </w:tc>
        <w:tc>
          <w:tcPr>
            <w:tcW w:type="dxa" w:w="2880"/>
          </w:tcPr>
          <w:p>
            <w:r>
              <w:t>МАГИСТР Магистратура мутахассислик фанлар блоки зарурий мазмуни қайси ҳужжатда келтирилган?</w:t>
            </w:r>
          </w:p>
        </w:tc>
        <w:tc>
          <w:tcPr>
            <w:tcW w:type="dxa" w:w="2880"/>
          </w:tcPr>
          <w:p>
            <w:r>
              <w:t>Давлат таълим стандарти "Мутахассисликлар бўйича ма-гистрларнинг тайёргарлик даражаси ва зарурий мазмунга қўйиладиган талаблар"да</w:t>
            </w:r>
          </w:p>
        </w:tc>
      </w:tr>
      <w:tr>
        <w:tc>
          <w:tcPr>
            <w:tcW w:type="dxa" w:w="2880"/>
          </w:tcPr>
          <w:p>
            <w:r>
              <w:t>721</w:t>
            </w:r>
          </w:p>
        </w:tc>
        <w:tc>
          <w:tcPr>
            <w:tcW w:type="dxa" w:w="2880"/>
          </w:tcPr>
          <w:p>
            <w:r>
              <w:t>Магистратура мутахассисликлари таълим дастурларини руёбга чиқариш қоидалари қайси ҳужжатда келтирилган?</w:t>
            </w:r>
          </w:p>
        </w:tc>
        <w:tc>
          <w:tcPr>
            <w:tcW w:type="dxa" w:w="2880"/>
          </w:tcPr>
          <w:p>
            <w:r>
              <w:t>Давлат таълим стандарти "Мутахассис-ликлар бўйича магистрларнинг тайёргарлик даражаси ва зарурий мазмунга қўйиладиган талаблар"да</w:t>
            </w:r>
          </w:p>
        </w:tc>
      </w:tr>
      <w:tr>
        <w:tc>
          <w:tcPr>
            <w:tcW w:type="dxa" w:w="2880"/>
          </w:tcPr>
          <w:p>
            <w:r>
              <w:t>722</w:t>
            </w:r>
          </w:p>
        </w:tc>
        <w:tc>
          <w:tcPr>
            <w:tcW w:type="dxa" w:w="2880"/>
          </w:tcPr>
          <w:p>
            <w:r>
              <w:t>Магистратура мутахассисликлари умумий тавсифи қайси ҳужжатда келтирилган?</w:t>
            </w:r>
          </w:p>
        </w:tc>
        <w:tc>
          <w:tcPr>
            <w:tcW w:type="dxa" w:w="2880"/>
          </w:tcPr>
          <w:p>
            <w:r>
              <w:t>Давлат таълим стандарти "Мутахассисликлар бўйича магистрларнинг тайёргарлик даражаси ва зарурий мазмунга қўйиладиган талаблар"да</w:t>
            </w:r>
          </w:p>
        </w:tc>
      </w:tr>
      <w:tr>
        <w:tc>
          <w:tcPr>
            <w:tcW w:type="dxa" w:w="2880"/>
          </w:tcPr>
          <w:p>
            <w:r>
              <w:t>723</w:t>
            </w:r>
          </w:p>
        </w:tc>
        <w:tc>
          <w:tcPr>
            <w:tcW w:type="dxa" w:w="2880"/>
          </w:tcPr>
          <w:p>
            <w:r>
              <w:t>Магистратура мутахассисликларида илмий фаолият неча фоизни ташкил этади?</w:t>
            </w:r>
          </w:p>
        </w:tc>
        <w:tc>
          <w:tcPr>
            <w:tcW w:type="dxa" w:w="2880"/>
          </w:tcPr>
          <w:p>
            <w:r>
              <w:t>40-50</w:t>
            </w:r>
          </w:p>
        </w:tc>
      </w:tr>
      <w:tr>
        <w:tc>
          <w:tcPr>
            <w:tcW w:type="dxa" w:w="2880"/>
          </w:tcPr>
          <w:p>
            <w:r>
              <w:t>724</w:t>
            </w:r>
          </w:p>
        </w:tc>
        <w:tc>
          <w:tcPr>
            <w:tcW w:type="dxa" w:w="2880"/>
          </w:tcPr>
          <w:p>
            <w:r>
              <w:t>Магистратура мутахассисликларида ўқув жараёни неча ҳафтани ўз ичига олади?</w:t>
            </w:r>
          </w:p>
        </w:tc>
        <w:tc>
          <w:tcPr>
            <w:tcW w:type="dxa" w:w="2880"/>
          </w:tcPr>
          <w:p>
            <w:r>
              <w:t>100 ҳафта</w:t>
            </w:r>
          </w:p>
        </w:tc>
      </w:tr>
      <w:tr>
        <w:tc>
          <w:tcPr>
            <w:tcW w:type="dxa" w:w="2880"/>
          </w:tcPr>
          <w:p>
            <w:r>
              <w:t>725</w:t>
            </w:r>
          </w:p>
        </w:tc>
        <w:tc>
          <w:tcPr>
            <w:tcW w:type="dxa" w:w="2880"/>
          </w:tcPr>
          <w:p>
            <w:r>
              <w:t>Магистратура таълим дастури мутахассислик фанлар блоки бўйича талаблар қайси ҳужжатда келтирилган?</w:t>
            </w:r>
          </w:p>
        </w:tc>
        <w:tc>
          <w:tcPr>
            <w:tcW w:type="dxa" w:w="2880"/>
          </w:tcPr>
          <w:p>
            <w:r>
              <w:t>Давлат таълим стандарти "Мутахассисликлар бўйича магистрларнинг тайёргарлик даражаси ва зарурий мазмунга қўйиладиган талаблар"да</w:t>
            </w:r>
          </w:p>
        </w:tc>
      </w:tr>
      <w:tr>
        <w:tc>
          <w:tcPr>
            <w:tcW w:type="dxa" w:w="2880"/>
          </w:tcPr>
          <w:p>
            <w:r>
              <w:t>726</w:t>
            </w:r>
          </w:p>
        </w:tc>
        <w:tc>
          <w:tcPr>
            <w:tcW w:type="dxa" w:w="2880"/>
          </w:tcPr>
          <w:p>
            <w:r>
              <w:t>Макиавелли қандай бошқарув қарорлари айниқса самарали бўлади, деб ҳисоблаган?</w:t>
            </w:r>
          </w:p>
        </w:tc>
        <w:tc>
          <w:tcPr>
            <w:tcW w:type="dxa" w:w="2880"/>
          </w:tcPr>
          <w:p>
            <w:r>
              <w:t>+ автаритар</w:t>
            </w:r>
          </w:p>
        </w:tc>
      </w:tr>
      <w:tr>
        <w:tc>
          <w:tcPr>
            <w:tcW w:type="dxa" w:w="2880"/>
          </w:tcPr>
          <w:p>
            <w:r>
              <w:t>727</w:t>
            </w:r>
          </w:p>
        </w:tc>
        <w:tc>
          <w:tcPr>
            <w:tcW w:type="dxa" w:w="2880"/>
          </w:tcPr>
          <w:p>
            <w:r>
              <w:t>МАҚСАД Мақсад?</w:t>
            </w:r>
          </w:p>
        </w:tc>
        <w:tc>
          <w:tcPr>
            <w:tcW w:type="dxa" w:w="2880"/>
          </w:tcPr>
          <w:p>
            <w:r>
              <w:t>кутилаётган натижани тасвирлаш.</w:t>
            </w:r>
          </w:p>
        </w:tc>
      </w:tr>
      <w:tr>
        <w:tc>
          <w:tcPr>
            <w:tcW w:type="dxa" w:w="2880"/>
          </w:tcPr>
          <w:p>
            <w:r>
              <w:t>728</w:t>
            </w:r>
          </w:p>
        </w:tc>
        <w:tc>
          <w:tcPr>
            <w:tcW w:type="dxa" w:w="2880"/>
          </w:tcPr>
          <w:p>
            <w:r>
              <w:t>Мақсад+ кутилаётган натижани тасвирлаш</w:t>
            </w:r>
          </w:p>
        </w:tc>
        <w:tc>
          <w:tcPr>
            <w:tcW w:type="dxa" w:w="2880"/>
          </w:tcPr>
          <w:p>
            <w:r/>
          </w:p>
        </w:tc>
      </w:tr>
      <w:tr>
        <w:tc>
          <w:tcPr>
            <w:tcW w:type="dxa" w:w="2880"/>
          </w:tcPr>
          <w:p>
            <w:r>
              <w:t>729</w:t>
            </w:r>
          </w:p>
        </w:tc>
        <w:tc>
          <w:tcPr>
            <w:tcW w:type="dxa" w:w="2880"/>
          </w:tcPr>
          <w:p>
            <w:r>
              <w:t>Мақсадга эришиш стратегияси бу ...?</w:t>
            </w:r>
          </w:p>
        </w:tc>
        <w:tc>
          <w:tcPr>
            <w:tcW w:type="dxa" w:w="2880"/>
          </w:tcPr>
          <w:p>
            <w:r>
              <w:t>Бизнесни режалаштириш</w:t>
            </w:r>
          </w:p>
        </w:tc>
      </w:tr>
      <w:tr>
        <w:tc>
          <w:tcPr>
            <w:tcW w:type="dxa" w:w="2880"/>
          </w:tcPr>
          <w:p>
            <w:r>
              <w:t>730</w:t>
            </w:r>
          </w:p>
        </w:tc>
        <w:tc>
          <w:tcPr>
            <w:tcW w:type="dxa" w:w="2880"/>
          </w:tcPr>
          <w:p>
            <w:r>
              <w:t>Мақсадларни ўрганиш, режалаштириш ва маълумотларни таҳлил этиш даражаси қандай аталади?</w:t>
            </w:r>
          </w:p>
        </w:tc>
        <w:tc>
          <w:tcPr>
            <w:tcW w:type="dxa" w:w="2880"/>
          </w:tcPr>
          <w:p>
            <w:r>
              <w:t>Танловгаасосланган</w:t>
            </w:r>
          </w:p>
        </w:tc>
      </w:tr>
      <w:tr>
        <w:tc>
          <w:tcPr>
            <w:tcW w:type="dxa" w:w="2880"/>
          </w:tcPr>
          <w:p>
            <w:r>
              <w:t>731</w:t>
            </w:r>
          </w:p>
        </w:tc>
        <w:tc>
          <w:tcPr>
            <w:tcW w:type="dxa" w:w="2880"/>
          </w:tcPr>
          <w:p>
            <w:r>
              <w:t>МАЛАКА нима?</w:t>
            </w:r>
          </w:p>
        </w:tc>
        <w:tc>
          <w:tcPr>
            <w:tcW w:type="dxa" w:w="2880"/>
          </w:tcPr>
          <w:p>
            <w:r>
              <w:t>Шахснинг билим ва кўникмаларига асосланган ҳолда маълум фаолиятни муваффақиятлибажаришга тайёрлиги.</w:t>
            </w:r>
          </w:p>
        </w:tc>
      </w:tr>
      <w:tr>
        <w:tc>
          <w:tcPr>
            <w:tcW w:type="dxa" w:w="2880"/>
          </w:tcPr>
          <w:p>
            <w:r>
              <w:t>732</w:t>
            </w:r>
          </w:p>
        </w:tc>
        <w:tc>
          <w:tcPr>
            <w:tcW w:type="dxa" w:w="2880"/>
          </w:tcPr>
          <w:p>
            <w:r>
              <w:t>Мамлакатимизда қабул қилинган халқтаълими тизимининг асосий бўғинини нима ташкилэтади?</w:t>
            </w:r>
          </w:p>
        </w:tc>
        <w:tc>
          <w:tcPr>
            <w:tcW w:type="dxa" w:w="2880"/>
          </w:tcPr>
          <w:p>
            <w:r>
              <w:t>умумий ўртатаълим</w:t>
            </w:r>
          </w:p>
        </w:tc>
      </w:tr>
      <w:tr>
        <w:tc>
          <w:tcPr>
            <w:tcW w:type="dxa" w:w="2880"/>
          </w:tcPr>
          <w:p>
            <w:r>
              <w:t>733</w:t>
            </w:r>
          </w:p>
        </w:tc>
        <w:tc>
          <w:tcPr>
            <w:tcW w:type="dxa" w:w="2880"/>
          </w:tcPr>
          <w:p>
            <w:r>
              <w:t>Мамлакатимизда халқнинг маънавий камолотига қандай ёндашилмоқда?</w:t>
            </w:r>
          </w:p>
        </w:tc>
        <w:tc>
          <w:tcPr>
            <w:tcW w:type="dxa" w:w="2880"/>
          </w:tcPr>
          <w:p>
            <w:r>
              <w:t>умумдавлат сиёсати сифатида;</w:t>
            </w:r>
          </w:p>
        </w:tc>
      </w:tr>
      <w:tr>
        <w:tc>
          <w:tcPr>
            <w:tcW w:type="dxa" w:w="2880"/>
          </w:tcPr>
          <w:p>
            <w:r>
              <w:t>734</w:t>
            </w:r>
          </w:p>
        </w:tc>
        <w:tc>
          <w:tcPr>
            <w:tcW w:type="dxa" w:w="2880"/>
          </w:tcPr>
          <w:p>
            <w:r>
              <w:t>Мамлакатимизда Шаҳидлар хотираси хиёбонида Қатоғон қурбонларини ёд этишнинг нишонланиб келиши қайси жавобда тўғри келтирилган?</w:t>
            </w:r>
          </w:p>
        </w:tc>
        <w:tc>
          <w:tcPr>
            <w:tcW w:type="dxa" w:w="2880"/>
          </w:tcPr>
          <w:p>
            <w:r>
              <w:t>2001 йил 31 августкуни</w:t>
            </w:r>
          </w:p>
        </w:tc>
      </w:tr>
      <w:tr>
        <w:tc>
          <w:tcPr>
            <w:tcW w:type="dxa" w:w="2880"/>
          </w:tcPr>
          <w:p>
            <w:r>
              <w:t>735</w:t>
            </w:r>
          </w:p>
        </w:tc>
        <w:tc>
          <w:tcPr>
            <w:tcW w:type="dxa" w:w="2880"/>
          </w:tcPr>
          <w:p>
            <w:r>
              <w:t>Мамлакатимизда янги ҳаёт ва янги жамият пойдеворини барпо этишда ғоят долзарб ва устувор вазифа қайси?</w:t>
            </w:r>
          </w:p>
        </w:tc>
        <w:tc>
          <w:tcPr>
            <w:tcW w:type="dxa" w:w="2880"/>
          </w:tcPr>
          <w:p>
            <w:r>
              <w:t>эркин фуқаро маьнавиятини шакллантириш</w:t>
            </w:r>
          </w:p>
        </w:tc>
      </w:tr>
      <w:tr>
        <w:tc>
          <w:tcPr>
            <w:tcW w:type="dxa" w:w="2880"/>
          </w:tcPr>
          <w:p>
            <w:r>
              <w:t>736</w:t>
            </w:r>
          </w:p>
        </w:tc>
        <w:tc>
          <w:tcPr>
            <w:tcW w:type="dxa" w:w="2880"/>
          </w:tcPr>
          <w:p>
            <w:r>
              <w:t>Мамлакатимиздаги иқтисодий ислоҳотларнинг ташаббускори ким?</w:t>
            </w:r>
          </w:p>
        </w:tc>
        <w:tc>
          <w:tcPr>
            <w:tcW w:type="dxa" w:w="2880"/>
          </w:tcPr>
          <w:p>
            <w:r>
              <w:t>Президент</w:t>
            </w:r>
          </w:p>
        </w:tc>
      </w:tr>
      <w:tr>
        <w:tc>
          <w:tcPr>
            <w:tcW w:type="dxa" w:w="2880"/>
          </w:tcPr>
          <w:p>
            <w:r>
              <w:t>737</w:t>
            </w:r>
          </w:p>
        </w:tc>
        <w:tc>
          <w:tcPr>
            <w:tcW w:type="dxa" w:w="2880"/>
          </w:tcPr>
          <w:p>
            <w:r>
              <w:t>Мамлакатмизда амалга оширилаётган кенг қамровли ислоҳотларнинг самараси қайси омилга боғлиқ?</w:t>
            </w:r>
          </w:p>
        </w:tc>
        <w:tc>
          <w:tcPr>
            <w:tcW w:type="dxa" w:w="2880"/>
          </w:tcPr>
          <w:p>
            <w:r>
              <w:t>халқимизнинг онгу тафаккурининг юксалишига</w:t>
            </w:r>
          </w:p>
        </w:tc>
      </w:tr>
      <w:tr>
        <w:tc>
          <w:tcPr>
            <w:tcW w:type="dxa" w:w="2880"/>
          </w:tcPr>
          <w:p>
            <w:r>
              <w:t>738</w:t>
            </w:r>
          </w:p>
        </w:tc>
        <w:tc>
          <w:tcPr>
            <w:tcW w:type="dxa" w:w="2880"/>
          </w:tcPr>
          <w:p>
            <w:r>
              <w:t>Мамлакатнинг обрў-эьтибориниҳал қилувчи омилларни белгиланг?</w:t>
            </w:r>
          </w:p>
        </w:tc>
        <w:tc>
          <w:tcPr>
            <w:tcW w:type="dxa" w:w="2880"/>
          </w:tcPr>
          <w:p>
            <w:r>
              <w:t>Интеллектуал салоҳияти, ақли, илғор технологиялар</w:t>
            </w:r>
          </w:p>
        </w:tc>
      </w:tr>
      <w:tr>
        <w:tc>
          <w:tcPr>
            <w:tcW w:type="dxa" w:w="2880"/>
          </w:tcPr>
          <w:p>
            <w:r>
              <w:t>739</w:t>
            </w:r>
          </w:p>
        </w:tc>
        <w:tc>
          <w:tcPr>
            <w:tcW w:type="dxa" w:w="2880"/>
          </w:tcPr>
          <w:p>
            <w:r>
              <w:t>Мантиқий ёндашув+ ҳар бир ҳодиса, жараённи уларнинг ҳозирги вақтда эришган ривожи нуқтасида кўриб чиқиш</w:t>
            </w:r>
          </w:p>
        </w:tc>
        <w:tc>
          <w:tcPr>
            <w:tcW w:type="dxa" w:w="2880"/>
          </w:tcPr>
          <w:p>
            <w:r/>
          </w:p>
        </w:tc>
      </w:tr>
      <w:tr>
        <w:tc>
          <w:tcPr>
            <w:tcW w:type="dxa" w:w="2880"/>
          </w:tcPr>
          <w:p>
            <w:r>
              <w:t>740</w:t>
            </w:r>
          </w:p>
        </w:tc>
        <w:tc>
          <w:tcPr>
            <w:tcW w:type="dxa" w:w="2880"/>
          </w:tcPr>
          <w:p>
            <w:r>
              <w:t>МАСОФА Масофавий ўқитиш – бу ... ?</w:t>
            </w:r>
          </w:p>
        </w:tc>
        <w:tc>
          <w:tcPr>
            <w:tcW w:type="dxa" w:w="2880"/>
          </w:tcPr>
          <w:p>
            <w:r>
              <w:t>бу ўқитувчи ва ўқувчи ўртасидаги замонавий коммуникация воситалари орқали тўғридан-тўғри шахсий алоқасиз ўқитиш</w:t>
            </w:r>
          </w:p>
        </w:tc>
      </w:tr>
      <w:tr>
        <w:tc>
          <w:tcPr>
            <w:tcW w:type="dxa" w:w="2880"/>
          </w:tcPr>
          <w:p>
            <w:r>
              <w:t>741</w:t>
            </w:r>
          </w:p>
        </w:tc>
        <w:tc>
          <w:tcPr>
            <w:tcW w:type="dxa" w:w="2880"/>
          </w:tcPr>
          <w:p>
            <w:r>
              <w:t>Масофавий ўқитиш бу?</w:t>
            </w:r>
          </w:p>
        </w:tc>
        <w:tc>
          <w:tcPr>
            <w:tcW w:type="dxa" w:w="2880"/>
          </w:tcPr>
          <w:p>
            <w:r>
              <w:t>Узуни</w:t>
            </w:r>
          </w:p>
        </w:tc>
      </w:tr>
      <w:tr>
        <w:tc>
          <w:tcPr>
            <w:tcW w:type="dxa" w:w="2880"/>
          </w:tcPr>
          <w:p>
            <w:r>
              <w:t>742</w:t>
            </w:r>
          </w:p>
        </w:tc>
        <w:tc>
          <w:tcPr>
            <w:tcW w:type="dxa" w:w="2880"/>
          </w:tcPr>
          <w:p>
            <w:r>
              <w:t>Масофали таълим жараёнини амалга ошириш босқичларини кўрсатинг.+Таҳлил, Лойиҳалаштириш, Жорий қилиш, Ўқув контентларини яратиш, Ишга тушириш, Ривожлантириш</w:t>
            </w:r>
          </w:p>
        </w:tc>
        <w:tc>
          <w:tcPr>
            <w:tcW w:type="dxa" w:w="2880"/>
          </w:tcPr>
          <w:p>
            <w:r/>
          </w:p>
        </w:tc>
      </w:tr>
      <w:tr>
        <w:tc>
          <w:tcPr>
            <w:tcW w:type="dxa" w:w="2880"/>
          </w:tcPr>
          <w:p>
            <w:r>
              <w:t>743</w:t>
            </w:r>
          </w:p>
        </w:tc>
        <w:tc>
          <w:tcPr>
            <w:tcW w:type="dxa" w:w="2880"/>
          </w:tcPr>
          <w:p>
            <w:r>
              <w:t>МАТЕМАТИК Математик операциялар белгиси билан бошланган сонлар ва сонли ячейкаларга ссылкалар тўплами нима дейилади?</w:t>
            </w:r>
          </w:p>
        </w:tc>
        <w:tc>
          <w:tcPr>
            <w:tcW w:type="dxa" w:w="2880"/>
          </w:tcPr>
          <w:p>
            <w:r>
              <w:t>Формула</w:t>
            </w:r>
          </w:p>
        </w:tc>
      </w:tr>
      <w:tr>
        <w:tc>
          <w:tcPr>
            <w:tcW w:type="dxa" w:w="2880"/>
          </w:tcPr>
          <w:p>
            <w:r>
              <w:t>744</w:t>
            </w:r>
          </w:p>
        </w:tc>
        <w:tc>
          <w:tcPr>
            <w:tcW w:type="dxa" w:w="2880"/>
          </w:tcPr>
          <w:p>
            <w:r>
              <w:t>Математик моделлаштириш -+ қандайдир математик объектни берилган аниқ объектга мос келишини ўрнатиш жараёнидир.</w:t>
            </w:r>
          </w:p>
        </w:tc>
        <w:tc>
          <w:tcPr>
            <w:tcW w:type="dxa" w:w="2880"/>
          </w:tcPr>
          <w:p>
            <w:r/>
          </w:p>
        </w:tc>
      </w:tr>
      <w:tr>
        <w:tc>
          <w:tcPr>
            <w:tcW w:type="dxa" w:w="2880"/>
          </w:tcPr>
          <w:p>
            <w:r>
              <w:t>745</w:t>
            </w:r>
          </w:p>
        </w:tc>
        <w:tc>
          <w:tcPr>
            <w:tcW w:type="dxa" w:w="2880"/>
          </w:tcPr>
          <w:p>
            <w:r>
              <w:t>Матн муҳаррирлари тўғри келтирилган қаторни кўрсатинг?</w:t>
            </w:r>
          </w:p>
        </w:tc>
        <w:tc>
          <w:tcPr>
            <w:tcW w:type="dxa" w:w="2880"/>
          </w:tcPr>
          <w:p>
            <w:r>
              <w:t>+Lexicon, Microsoft Word, Блокнот</w:t>
            </w:r>
          </w:p>
        </w:tc>
      </w:tr>
      <w:tr>
        <w:tc>
          <w:tcPr>
            <w:tcW w:type="dxa" w:w="2880"/>
          </w:tcPr>
          <w:p>
            <w:r>
              <w:t>746</w:t>
            </w:r>
          </w:p>
        </w:tc>
        <w:tc>
          <w:tcPr>
            <w:tcW w:type="dxa" w:w="2880"/>
          </w:tcPr>
          <w:p>
            <w:r>
              <w:t>МАФКУРА Мафкура тушунчаси-нинг маъноси қайси жавобда тўлиқ кўрсатилган?</w:t>
            </w:r>
          </w:p>
        </w:tc>
        <w:tc>
          <w:tcPr>
            <w:tcW w:type="dxa" w:w="2880"/>
          </w:tcPr>
          <w:p>
            <w:r>
              <w:t>мафкура-айрим халқнинг манфаатини ифода қилувчи ғоялар, қарашлар мажмуаси</w:t>
            </w:r>
          </w:p>
        </w:tc>
      </w:tr>
      <w:tr>
        <w:tc>
          <w:tcPr>
            <w:tcW w:type="dxa" w:w="2880"/>
          </w:tcPr>
          <w:p>
            <w:r>
              <w:t>747</w:t>
            </w:r>
          </w:p>
        </w:tc>
        <w:tc>
          <w:tcPr>
            <w:tcW w:type="dxa" w:w="2880"/>
          </w:tcPr>
          <w:p>
            <w:r>
              <w:t>Мафкуравий иммунитет нима?</w:t>
            </w:r>
          </w:p>
        </w:tc>
        <w:tc>
          <w:tcPr>
            <w:tcW w:type="dxa" w:w="2880"/>
          </w:tcPr>
          <w:p>
            <w:r>
              <w:t>Инсонларда ғайриинсоний ғояларга қарши тура олиш қобилияти</w:t>
            </w:r>
          </w:p>
        </w:tc>
      </w:tr>
      <w:tr>
        <w:tc>
          <w:tcPr>
            <w:tcW w:type="dxa" w:w="2880"/>
          </w:tcPr>
          <w:p>
            <w:r>
              <w:t>748</w:t>
            </w:r>
          </w:p>
        </w:tc>
        <w:tc>
          <w:tcPr>
            <w:tcW w:type="dxa" w:w="2880"/>
          </w:tcPr>
          <w:p>
            <w:r>
              <w:t>Маҳсулдор фаолият нима?</w:t>
            </w:r>
          </w:p>
        </w:tc>
        <w:tc>
          <w:tcPr>
            <w:tcW w:type="dxa" w:w="2880"/>
          </w:tcPr>
          <w:p>
            <w:r>
              <w:t>талаба ўқув предметида ўзлаштириб олганига нисбатан янги ахборотни юзага келтиради</w:t>
            </w:r>
          </w:p>
        </w:tc>
      </w:tr>
      <w:tr>
        <w:tc>
          <w:tcPr>
            <w:tcW w:type="dxa" w:w="2880"/>
          </w:tcPr>
          <w:p>
            <w:r>
              <w:t>749</w:t>
            </w:r>
          </w:p>
        </w:tc>
        <w:tc>
          <w:tcPr>
            <w:tcW w:type="dxa" w:w="2880"/>
          </w:tcPr>
          <w:p>
            <w:r>
              <w:t>МАШҒУЛОТ Машғулотнинг англаш босқичида қўлланиладиган методларни кўрсатинг?</w:t>
            </w:r>
          </w:p>
        </w:tc>
        <w:tc>
          <w:tcPr>
            <w:tcW w:type="dxa" w:w="2880"/>
          </w:tcPr>
          <w:p>
            <w:r>
              <w:t>ўқитиш бўйича қўлланма, икки қисимли кундаликлар</w:t>
            </w:r>
          </w:p>
        </w:tc>
      </w:tr>
      <w:tr>
        <w:tc>
          <w:tcPr>
            <w:tcW w:type="dxa" w:w="2880"/>
          </w:tcPr>
          <w:p>
            <w:r>
              <w:t>750</w:t>
            </w:r>
          </w:p>
        </w:tc>
        <w:tc>
          <w:tcPr>
            <w:tcW w:type="dxa" w:w="2880"/>
          </w:tcPr>
          <w:p>
            <w:r>
              <w:t>Машғулотнинг даъват босқичида қўлланиладиган методлар қайси қаторда тўғри кўрсатилаган?</w:t>
            </w:r>
          </w:p>
        </w:tc>
        <w:tc>
          <w:tcPr>
            <w:tcW w:type="dxa" w:w="2880"/>
          </w:tcPr>
          <w:p>
            <w:r>
              <w:t>эркин ёзиш, ақлий ҳужум</w:t>
            </w:r>
          </w:p>
        </w:tc>
      </w:tr>
      <w:tr>
        <w:tc>
          <w:tcPr>
            <w:tcW w:type="dxa" w:w="2880"/>
          </w:tcPr>
          <w:p>
            <w:r>
              <w:t>751</w:t>
            </w:r>
          </w:p>
        </w:tc>
        <w:tc>
          <w:tcPr>
            <w:tcW w:type="dxa" w:w="2880"/>
          </w:tcPr>
          <w:p>
            <w:r>
              <w:t>МАЪЛУМОТ Маълумотлар базалари технологиялари .... учун мўлжалланган?</w:t>
            </w:r>
          </w:p>
        </w:tc>
        <w:tc>
          <w:tcPr>
            <w:tcW w:type="dxa" w:w="2880"/>
          </w:tcPr>
          <w:p>
            <w:r>
              <w:t>катта ҳажмдаги структураланган ахборотларга ишлов бериш</w:t>
            </w:r>
          </w:p>
        </w:tc>
      </w:tr>
      <w:tr>
        <w:tc>
          <w:tcPr>
            <w:tcW w:type="dxa" w:w="2880"/>
          </w:tcPr>
          <w:p>
            <w:r>
              <w:t>752</w:t>
            </w:r>
          </w:p>
        </w:tc>
        <w:tc>
          <w:tcPr>
            <w:tcW w:type="dxa" w:w="2880"/>
          </w:tcPr>
          <w:p>
            <w:r>
              <w:t>Маълумотлар манбалари?</w:t>
            </w:r>
          </w:p>
        </w:tc>
        <w:tc>
          <w:tcPr>
            <w:tcW w:type="dxa" w:w="2880"/>
          </w:tcPr>
          <w:p>
            <w:r>
              <w:t>ёзма, моддий, этнографик, оғзаки, лингвистик, фото ва кино ҳужжатлари, фоно ҳужжатлар, электрон ҳужжатлар</w:t>
            </w:r>
          </w:p>
        </w:tc>
      </w:tr>
      <w:tr>
        <w:tc>
          <w:tcPr>
            <w:tcW w:type="dxa" w:w="2880"/>
          </w:tcPr>
          <w:p>
            <w:r>
              <w:t>753</w:t>
            </w:r>
          </w:p>
        </w:tc>
        <w:tc>
          <w:tcPr>
            <w:tcW w:type="dxa" w:w="2880"/>
          </w:tcPr>
          <w:p>
            <w:r>
              <w:t>Маълумотларни қайта ишлаш тизимининг фаолият кўрсатиши учун қўллани-лувчи техник воситалар жамланмаси нима деб аталади?</w:t>
            </w:r>
          </w:p>
        </w:tc>
        <w:tc>
          <w:tcPr>
            <w:tcW w:type="dxa" w:w="2880"/>
          </w:tcPr>
          <w:p>
            <w:r>
              <w:t>Техник таъминот</w:t>
            </w:r>
          </w:p>
        </w:tc>
      </w:tr>
      <w:tr>
        <w:tc>
          <w:tcPr>
            <w:tcW w:type="dxa" w:w="2880"/>
          </w:tcPr>
          <w:p>
            <w:r>
              <w:t>754</w:t>
            </w:r>
          </w:p>
        </w:tc>
        <w:tc>
          <w:tcPr>
            <w:tcW w:type="dxa" w:w="2880"/>
          </w:tcPr>
          <w:p>
            <w:r>
              <w:t>Маъмурлаш бу- ...+Фойдаланувчи-нинг тармоқдаги ҳаракатини, шу жумладан, унинг ресурслардан фойдаланишга уринишини қайд этиш</w:t>
            </w:r>
          </w:p>
        </w:tc>
        <w:tc>
          <w:tcPr>
            <w:tcW w:type="dxa" w:w="2880"/>
          </w:tcPr>
          <w:p>
            <w:r/>
          </w:p>
        </w:tc>
      </w:tr>
      <w:tr>
        <w:tc>
          <w:tcPr>
            <w:tcW w:type="dxa" w:w="2880"/>
          </w:tcPr>
          <w:p>
            <w:r>
              <w:t>755</w:t>
            </w:r>
          </w:p>
        </w:tc>
        <w:tc>
          <w:tcPr>
            <w:tcW w:type="dxa" w:w="2880"/>
          </w:tcPr>
          <w:p>
            <w:r>
              <w:t>Маънавий жасорат нима?</w:t>
            </w:r>
          </w:p>
        </w:tc>
        <w:tc>
          <w:tcPr>
            <w:tcW w:type="dxa" w:w="2880"/>
          </w:tcPr>
          <w:p>
            <w:r>
              <w:t>Руҳан покланиш, иймон-эътиқод, эзгулик ва маърифат йўлидаги кураш</w:t>
            </w:r>
          </w:p>
        </w:tc>
      </w:tr>
      <w:tr>
        <w:tc>
          <w:tcPr>
            <w:tcW w:type="dxa" w:w="2880"/>
          </w:tcPr>
          <w:p>
            <w:r>
              <w:t>756</w:t>
            </w:r>
          </w:p>
        </w:tc>
        <w:tc>
          <w:tcPr>
            <w:tcW w:type="dxa" w:w="2880"/>
          </w:tcPr>
          <w:p>
            <w:r>
              <w:t>Маънавий қадриятларнинг ташкил топиши қайси жараёнлардан бошланади?</w:t>
            </w:r>
          </w:p>
        </w:tc>
        <w:tc>
          <w:tcPr>
            <w:tcW w:type="dxa" w:w="2880"/>
          </w:tcPr>
          <w:p>
            <w:r>
              <w:t>миллий ўзликни англашнинг ўсишидан</w:t>
            </w:r>
          </w:p>
        </w:tc>
      </w:tr>
      <w:tr>
        <w:tc>
          <w:tcPr>
            <w:tcW w:type="dxa" w:w="2880"/>
          </w:tcPr>
          <w:p>
            <w:r>
              <w:t>757</w:t>
            </w:r>
          </w:p>
        </w:tc>
        <w:tc>
          <w:tcPr>
            <w:tcW w:type="dxa" w:w="2880"/>
          </w:tcPr>
          <w:p>
            <w:r>
              <w:t>Маънавий тарбия бу?</w:t>
            </w:r>
          </w:p>
        </w:tc>
        <w:tc>
          <w:tcPr>
            <w:tcW w:type="dxa" w:w="2880"/>
          </w:tcPr>
          <w:p>
            <w:r>
              <w:t>Жамиятда маънавий меросни авлод-авлодга ўтказиш ва бойитишнинг шаклларидан бири</w:t>
            </w:r>
          </w:p>
        </w:tc>
      </w:tr>
      <w:tr>
        <w:tc>
          <w:tcPr>
            <w:tcW w:type="dxa" w:w="2880"/>
          </w:tcPr>
          <w:p>
            <w:r>
              <w:t>758</w:t>
            </w:r>
          </w:p>
        </w:tc>
        <w:tc>
          <w:tcPr>
            <w:tcW w:type="dxa" w:w="2880"/>
          </w:tcPr>
          <w:p>
            <w:r>
              <w:t>Маънавий таҳдид нима?</w:t>
            </w:r>
          </w:p>
        </w:tc>
        <w:tc>
          <w:tcPr>
            <w:tcW w:type="dxa" w:w="2880"/>
          </w:tcPr>
          <w:p>
            <w:r>
              <w:t>Инсоннинг руҳий дунёсини издан чиқаришга қаратилган маънавий ва аҳлоқий, мафкуравий-ғоявий ва информацион ҳуружлар</w:t>
            </w:r>
          </w:p>
        </w:tc>
      </w:tr>
      <w:tr>
        <w:tc>
          <w:tcPr>
            <w:tcW w:type="dxa" w:w="2880"/>
          </w:tcPr>
          <w:p>
            <w:r>
              <w:t>759</w:t>
            </w:r>
          </w:p>
        </w:tc>
        <w:tc>
          <w:tcPr>
            <w:tcW w:type="dxa" w:w="2880"/>
          </w:tcPr>
          <w:p>
            <w:r>
              <w:t>Маънавият сўзининг луғавий маъноси қандай?</w:t>
            </w:r>
          </w:p>
        </w:tc>
        <w:tc>
          <w:tcPr>
            <w:tcW w:type="dxa" w:w="2880"/>
          </w:tcPr>
          <w:p>
            <w:r>
              <w:t>Арабча "Маънавият" маънолар мажмуи деган маънони билдиради</w:t>
            </w:r>
          </w:p>
        </w:tc>
      </w:tr>
      <w:tr>
        <w:tc>
          <w:tcPr>
            <w:tcW w:type="dxa" w:w="2880"/>
          </w:tcPr>
          <w:p>
            <w:r>
              <w:t>760</w:t>
            </w:r>
          </w:p>
        </w:tc>
        <w:tc>
          <w:tcPr>
            <w:tcW w:type="dxa" w:w="2880"/>
          </w:tcPr>
          <w:p>
            <w:r>
              <w:t>Маънавият тушунчасининг аниқ таьрифи қайси жавобда тўғри кўрсатилган?</w:t>
            </w:r>
          </w:p>
        </w:tc>
        <w:tc>
          <w:tcPr>
            <w:tcW w:type="dxa" w:w="2880"/>
          </w:tcPr>
          <w:p>
            <w:r>
              <w:t>инсонни руҳан покланиш, қалбан улғайишга чорлайдиган, одамнинг ички дунёси, иродасини бақувват қиладиган, виждонини уйғотадиган беқиёс куч, унинг барча қарашларининг мезонидир</w:t>
            </w:r>
          </w:p>
        </w:tc>
      </w:tr>
      <w:tr>
        <w:tc>
          <w:tcPr>
            <w:tcW w:type="dxa" w:w="2880"/>
          </w:tcPr>
          <w:p>
            <w:r>
              <w:t>761</w:t>
            </w:r>
          </w:p>
        </w:tc>
        <w:tc>
          <w:tcPr>
            <w:tcW w:type="dxa" w:w="2880"/>
          </w:tcPr>
          <w:p>
            <w:r>
              <w:t>Маънавиятни шакллантирадиган асосий мезонлар?</w:t>
            </w:r>
          </w:p>
        </w:tc>
        <w:tc>
          <w:tcPr>
            <w:tcW w:type="dxa" w:w="2880"/>
          </w:tcPr>
          <w:p>
            <w:r>
              <w:t>Барча жавоблар тўғри</w:t>
            </w:r>
          </w:p>
        </w:tc>
      </w:tr>
      <w:tr>
        <w:tc>
          <w:tcPr>
            <w:tcW w:type="dxa" w:w="2880"/>
          </w:tcPr>
          <w:p>
            <w:r>
              <w:t>762</w:t>
            </w:r>
          </w:p>
        </w:tc>
        <w:tc>
          <w:tcPr>
            <w:tcW w:type="dxa" w:w="2880"/>
          </w:tcPr>
          <w:p>
            <w:r>
              <w:t>МАЪРУЗА машғулоти технологик картасининг 2-босқичи қандай аталади?</w:t>
            </w:r>
          </w:p>
        </w:tc>
        <w:tc>
          <w:tcPr>
            <w:tcW w:type="dxa" w:w="2880"/>
          </w:tcPr>
          <w:p>
            <w:r>
              <w:t>асосий</w:t>
            </w:r>
          </w:p>
        </w:tc>
      </w:tr>
      <w:tr>
        <w:tc>
          <w:tcPr>
            <w:tcW w:type="dxa" w:w="2880"/>
          </w:tcPr>
          <w:p>
            <w:r>
              <w:t>763</w:t>
            </w:r>
          </w:p>
        </w:tc>
        <w:tc>
          <w:tcPr>
            <w:tcW w:type="dxa" w:w="2880"/>
          </w:tcPr>
          <w:p>
            <w:r>
              <w:t>Маъруза, амалий машғулот, семинар ва лабаратория машғулотларига тайёр-гарлик кўриш учун неча соат ажратилади?</w:t>
            </w:r>
          </w:p>
        </w:tc>
        <w:tc>
          <w:tcPr>
            <w:tcW w:type="dxa" w:w="2880"/>
          </w:tcPr>
          <w:p>
            <w:r>
              <w:t>Ўқитилаётган курсга ажратилган жами соатлар миқдорининг 30% миқдорида</w:t>
            </w:r>
          </w:p>
        </w:tc>
      </w:tr>
      <w:tr>
        <w:tc>
          <w:tcPr>
            <w:tcW w:type="dxa" w:w="2880"/>
          </w:tcPr>
          <w:p>
            <w:r>
              <w:t>764</w:t>
            </w:r>
          </w:p>
        </w:tc>
        <w:tc>
          <w:tcPr>
            <w:tcW w:type="dxa" w:w="2880"/>
          </w:tcPr>
          <w:p>
            <w:r>
              <w:t>Маърузалар матнининг электрон версияси - ...+тегишли тақриз ва тасдиқдан ўтган, ўқув адабиёти мақомига эга бўлган, портал ёки серверда жойлаштирилган маърузалар-нинг матнидир.</w:t>
            </w:r>
          </w:p>
        </w:tc>
        <w:tc>
          <w:tcPr>
            <w:tcW w:type="dxa" w:w="2880"/>
          </w:tcPr>
          <w:p>
            <w:r/>
          </w:p>
        </w:tc>
      </w:tr>
      <w:tr>
        <w:tc>
          <w:tcPr>
            <w:tcW w:type="dxa" w:w="2880"/>
          </w:tcPr>
          <w:p>
            <w:r>
              <w:t>765</w:t>
            </w:r>
          </w:p>
        </w:tc>
        <w:tc>
          <w:tcPr>
            <w:tcW w:type="dxa" w:w="2880"/>
          </w:tcPr>
          <w:p>
            <w:r>
              <w:t>Маърузанинг самарадорлик шартларини аниқланг?</w:t>
            </w:r>
          </w:p>
        </w:tc>
        <w:tc>
          <w:tcPr>
            <w:tcW w:type="dxa" w:w="2880"/>
          </w:tcPr>
          <w:p>
            <w:r>
              <w:t>Таълим воситалари, педагогик техника вафаол таълим усуллариниқўллаш</w:t>
            </w:r>
          </w:p>
        </w:tc>
      </w:tr>
      <w:tr>
        <w:tc>
          <w:tcPr>
            <w:tcW w:type="dxa" w:w="2880"/>
          </w:tcPr>
          <w:p>
            <w:r>
              <w:t>766</w:t>
            </w:r>
          </w:p>
        </w:tc>
        <w:tc>
          <w:tcPr>
            <w:tcW w:type="dxa" w:w="2880"/>
          </w:tcPr>
          <w:p>
            <w:r>
              <w:t>МАЬНАВИЯТ МАЪНАВИЙ Маънавий баркамол инсон деганда қандай шахсни тушунасиз?</w:t>
            </w:r>
          </w:p>
        </w:tc>
        <w:tc>
          <w:tcPr>
            <w:tcW w:type="dxa" w:w="2880"/>
          </w:tcPr>
          <w:p>
            <w:r>
              <w:t>Миллий ва умуминсоний қадриятларни чуқур эгаллаган ва унга амал қилган зиёли шахс</w:t>
            </w:r>
          </w:p>
        </w:tc>
      </w:tr>
      <w:tr>
        <w:tc>
          <w:tcPr>
            <w:tcW w:type="dxa" w:w="2880"/>
          </w:tcPr>
          <w:p>
            <w:r>
              <w:t>767</w:t>
            </w:r>
          </w:p>
        </w:tc>
        <w:tc>
          <w:tcPr>
            <w:tcW w:type="dxa" w:w="2880"/>
          </w:tcPr>
          <w:p>
            <w:r>
              <w:t>Маьнавиятни шакллантирувчи асосий мезонлар қайси жавобда тўғри кўрса-тилган?</w:t>
            </w:r>
          </w:p>
        </w:tc>
        <w:tc>
          <w:tcPr>
            <w:tcW w:type="dxa" w:w="2880"/>
          </w:tcPr>
          <w:p>
            <w:r>
              <w:t>маьнавий мерос, маданий бойликлар, қўҳна тарихий ёдгорликлар, халқ оғзаки ижоди,ислом дини, илмий-ижодий кашфиётлар, оила, маҳалла, таьлим-тарбия</w:t>
            </w:r>
          </w:p>
        </w:tc>
      </w:tr>
      <w:tr>
        <w:tc>
          <w:tcPr>
            <w:tcW w:type="dxa" w:w="2880"/>
          </w:tcPr>
          <w:p>
            <w:r>
              <w:t>768</w:t>
            </w:r>
          </w:p>
        </w:tc>
        <w:tc>
          <w:tcPr>
            <w:tcW w:type="dxa" w:w="2880"/>
          </w:tcPr>
          <w:p>
            <w:r>
              <w:t>Маьнавиятнинг инсон ва жамият ҳаётидаги моҳияти ва аҳамиятида муҳим ўрин тутиб, бугунги кунгача ҳам баҳсларга сабаб бўлиб келаётган тушунчалар қайсилар?</w:t>
            </w:r>
          </w:p>
        </w:tc>
        <w:tc>
          <w:tcPr>
            <w:tcW w:type="dxa" w:w="2880"/>
          </w:tcPr>
          <w:p>
            <w:r>
              <w:t>моддий ва маьнавий ҳаёт</w:t>
            </w:r>
          </w:p>
        </w:tc>
      </w:tr>
      <w:tr>
        <w:tc>
          <w:tcPr>
            <w:tcW w:type="dxa" w:w="2880"/>
          </w:tcPr>
          <w:p>
            <w:r>
              <w:t>769</w:t>
            </w:r>
          </w:p>
        </w:tc>
        <w:tc>
          <w:tcPr>
            <w:tcW w:type="dxa" w:w="2880"/>
          </w:tcPr>
          <w:p>
            <w:r>
              <w:t>МЕНЕЖЕРга қўйиладиган энг асосий талаб нимадан иборат?</w:t>
            </w:r>
          </w:p>
        </w:tc>
        <w:tc>
          <w:tcPr>
            <w:tcW w:type="dxa" w:w="2880"/>
          </w:tcPr>
          <w:p>
            <w:r>
              <w:t>Кишиларни ўзига қарата олиши, уларда ишонч ҳиссини уйғота олишидан ахлоқий сифатларга эга бўлиш</w:t>
            </w:r>
          </w:p>
        </w:tc>
      </w:tr>
      <w:tr>
        <w:tc>
          <w:tcPr>
            <w:tcW w:type="dxa" w:w="2880"/>
          </w:tcPr>
          <w:p>
            <w:r>
              <w:t>770</w:t>
            </w:r>
          </w:p>
        </w:tc>
        <w:tc>
          <w:tcPr>
            <w:tcW w:type="dxa" w:w="2880"/>
          </w:tcPr>
          <w:p>
            <w:r>
              <w:t>Менежмент бу ?</w:t>
            </w:r>
          </w:p>
        </w:tc>
        <w:tc>
          <w:tcPr>
            <w:tcW w:type="dxa" w:w="2880"/>
          </w:tcPr>
          <w:p>
            <w:r>
              <w:t>Бошқарув</w:t>
            </w:r>
          </w:p>
        </w:tc>
      </w:tr>
      <w:tr>
        <w:tc>
          <w:tcPr>
            <w:tcW w:type="dxa" w:w="2880"/>
          </w:tcPr>
          <w:p>
            <w:r>
              <w:t>771</w:t>
            </w:r>
          </w:p>
        </w:tc>
        <w:tc>
          <w:tcPr>
            <w:tcW w:type="dxa" w:w="2880"/>
          </w:tcPr>
          <w:p>
            <w:r>
              <w:t>Менежмент стратегияси босқичлари?</w:t>
            </w:r>
          </w:p>
        </w:tc>
        <w:tc>
          <w:tcPr>
            <w:tcW w:type="dxa" w:w="2880"/>
          </w:tcPr>
          <w:p>
            <w:r>
              <w:t>Ташкилотни стратегик кўра билиш ва зиммадаги вазифасини шакллантириш, мақсадларга эришиш стратегиясини ишлаб чиқиш, стратегияни тадбиқ этиш ва амалга ошириш, ишни баҳолаш янги йўналишларни ўрганиш</w:t>
            </w:r>
          </w:p>
        </w:tc>
      </w:tr>
      <w:tr>
        <w:tc>
          <w:tcPr>
            <w:tcW w:type="dxa" w:w="2880"/>
          </w:tcPr>
          <w:p>
            <w:r>
              <w:t>772</w:t>
            </w:r>
          </w:p>
        </w:tc>
        <w:tc>
          <w:tcPr>
            <w:tcW w:type="dxa" w:w="2880"/>
          </w:tcPr>
          <w:p>
            <w:r>
              <w:t>Менежмент стратегияси нимадан бошланади?</w:t>
            </w:r>
          </w:p>
        </w:tc>
        <w:tc>
          <w:tcPr>
            <w:tcW w:type="dxa" w:w="2880"/>
          </w:tcPr>
          <w:p>
            <w:r>
              <w:t>Ташкилот мақсадларини стратегик кўра билиш ва зиммадаги вазифани шакллантиришдан</w:t>
            </w:r>
          </w:p>
        </w:tc>
      </w:tr>
      <w:tr>
        <w:tc>
          <w:tcPr>
            <w:tcW w:type="dxa" w:w="2880"/>
          </w:tcPr>
          <w:p>
            <w:r>
              <w:t>773</w:t>
            </w:r>
          </w:p>
        </w:tc>
        <w:tc>
          <w:tcPr>
            <w:tcW w:type="dxa" w:w="2880"/>
          </w:tcPr>
          <w:p>
            <w:r>
              <w:t>Менежментнинг назариётчиларидан қайси бири илмий мактаб асосчиси Фредрик Тейлор</w:t>
            </w:r>
          </w:p>
        </w:tc>
        <w:tc>
          <w:tcPr>
            <w:tcW w:type="dxa" w:w="2880"/>
          </w:tcPr>
          <w:p>
            <w:r/>
          </w:p>
        </w:tc>
      </w:tr>
      <w:tr>
        <w:tc>
          <w:tcPr>
            <w:tcW w:type="dxa" w:w="2880"/>
          </w:tcPr>
          <w:p>
            <w:r>
              <w:t>774</w:t>
            </w:r>
          </w:p>
        </w:tc>
        <w:tc>
          <w:tcPr>
            <w:tcW w:type="dxa" w:w="2880"/>
          </w:tcPr>
          <w:p>
            <w:r>
              <w:t>Метод бу- + муайян мақсадга эришиш, аниқ вазифани бажариш усули, борлиқни амалий ва назарий ўзлаштириш (билиш) усуллари ёки жараёнлари мажмуи.</w:t>
            </w:r>
          </w:p>
        </w:tc>
        <w:tc>
          <w:tcPr>
            <w:tcW w:type="dxa" w:w="2880"/>
          </w:tcPr>
          <w:p>
            <w:r/>
          </w:p>
        </w:tc>
      </w:tr>
      <w:tr>
        <w:tc>
          <w:tcPr>
            <w:tcW w:type="dxa" w:w="2880"/>
          </w:tcPr>
          <w:p>
            <w:r>
              <w:t>775</w:t>
            </w:r>
          </w:p>
        </w:tc>
        <w:tc>
          <w:tcPr>
            <w:tcW w:type="dxa" w:w="2880"/>
          </w:tcPr>
          <w:p>
            <w:r>
              <w:t>МЕТОД бу-?</w:t>
            </w:r>
          </w:p>
        </w:tc>
        <w:tc>
          <w:tcPr>
            <w:tcW w:type="dxa" w:w="2880"/>
          </w:tcPr>
          <w:p>
            <w:r>
              <w:t>Муайян мақсадга эришиш, аниқ вазифани бажариш усули, борлиқни амалий ва назарий ўзлаштириш (билиш) усуллари ёки жараёнлари мажмуи.</w:t>
            </w:r>
          </w:p>
        </w:tc>
      </w:tr>
      <w:tr>
        <w:tc>
          <w:tcPr>
            <w:tcW w:type="dxa" w:w="2880"/>
          </w:tcPr>
          <w:p>
            <w:r>
              <w:t>776</w:t>
            </w:r>
          </w:p>
        </w:tc>
        <w:tc>
          <w:tcPr>
            <w:tcW w:type="dxa" w:w="2880"/>
          </w:tcPr>
          <w:p>
            <w:r>
              <w:t>Метод?</w:t>
            </w:r>
          </w:p>
        </w:tc>
        <w:tc>
          <w:tcPr>
            <w:tcW w:type="dxa" w:w="2880"/>
          </w:tcPr>
          <w:p>
            <w:r>
              <w:t>+ муаммовий вазият хақида билим олиш усули</w:t>
            </w:r>
          </w:p>
        </w:tc>
      </w:tr>
      <w:tr>
        <w:tc>
          <w:tcPr>
            <w:tcW w:type="dxa" w:w="2880"/>
          </w:tcPr>
          <w:p>
            <w:r>
              <w:t>777</w:t>
            </w:r>
          </w:p>
        </w:tc>
        <w:tc>
          <w:tcPr>
            <w:tcW w:type="dxa" w:w="2880"/>
          </w:tcPr>
          <w:p>
            <w:r>
              <w:t>Метод?</w:t>
            </w:r>
          </w:p>
        </w:tc>
        <w:tc>
          <w:tcPr>
            <w:tcW w:type="dxa" w:w="2880"/>
          </w:tcPr>
          <w:p>
            <w:r>
              <w:t>Муаммовийвазиятхақидабилимолишусули</w:t>
            </w:r>
          </w:p>
        </w:tc>
      </w:tr>
      <w:tr>
        <w:tc>
          <w:tcPr>
            <w:tcW w:type="dxa" w:w="2880"/>
          </w:tcPr>
          <w:p>
            <w:r>
              <w:t>778</w:t>
            </w:r>
          </w:p>
        </w:tc>
        <w:tc>
          <w:tcPr>
            <w:tcW w:type="dxa" w:w="2880"/>
          </w:tcPr>
          <w:p>
            <w:r>
              <w:t>Методик ишнинг асосий шакллари?</w:t>
            </w:r>
          </w:p>
        </w:tc>
        <w:tc>
          <w:tcPr>
            <w:tcW w:type="dxa" w:w="2880"/>
          </w:tcPr>
          <w:p>
            <w:r>
              <w:t>Ўқув-методик йиғилишлар, конференция ва семинарлар услубий кенгашининг йиғилишлари</w:t>
            </w:r>
          </w:p>
        </w:tc>
      </w:tr>
      <w:tr>
        <w:tc>
          <w:tcPr>
            <w:tcW w:type="dxa" w:w="2880"/>
          </w:tcPr>
          <w:p>
            <w:r>
              <w:t>779</w:t>
            </w:r>
          </w:p>
        </w:tc>
        <w:tc>
          <w:tcPr>
            <w:tcW w:type="dxa" w:w="2880"/>
          </w:tcPr>
          <w:p>
            <w:r>
              <w:t>Методология?</w:t>
            </w:r>
          </w:p>
        </w:tc>
        <w:tc>
          <w:tcPr>
            <w:tcW w:type="dxa" w:w="2880"/>
          </w:tcPr>
          <w:p>
            <w:r>
              <w:t>+ илмий билимни ташкил этишнинг умумий шакли</w:t>
            </w:r>
          </w:p>
        </w:tc>
      </w:tr>
      <w:tr>
        <w:tc>
          <w:tcPr>
            <w:tcW w:type="dxa" w:w="2880"/>
          </w:tcPr>
          <w:p>
            <w:r>
              <w:t>780</w:t>
            </w:r>
          </w:p>
        </w:tc>
        <w:tc>
          <w:tcPr>
            <w:tcW w:type="dxa" w:w="2880"/>
          </w:tcPr>
          <w:p>
            <w:r>
              <w:t>Методология?</w:t>
            </w:r>
          </w:p>
        </w:tc>
        <w:tc>
          <w:tcPr>
            <w:tcW w:type="dxa" w:w="2880"/>
          </w:tcPr>
          <w:p>
            <w:r>
              <w:t>илмий билимни ташкил этишнинг умумий шакли</w:t>
            </w:r>
          </w:p>
        </w:tc>
      </w:tr>
      <w:tr>
        <w:tc>
          <w:tcPr>
            <w:tcW w:type="dxa" w:w="2880"/>
          </w:tcPr>
          <w:p>
            <w:r>
              <w:t>781</w:t>
            </w:r>
          </w:p>
        </w:tc>
        <w:tc>
          <w:tcPr>
            <w:tcW w:type="dxa" w:w="2880"/>
          </w:tcPr>
          <w:p>
            <w:r>
              <w:t>Меъёрий метод — + тизимнинг самарадорлигини акс эттирадиган меъёрлар мажмуига асосланади ва сўнг реал тизим меъёрий тизим билан таққосланади</w:t>
            </w:r>
          </w:p>
        </w:tc>
        <w:tc>
          <w:tcPr>
            <w:tcW w:type="dxa" w:w="2880"/>
          </w:tcPr>
          <w:p>
            <w:r/>
          </w:p>
        </w:tc>
      </w:tr>
      <w:tr>
        <w:tc>
          <w:tcPr>
            <w:tcW w:type="dxa" w:w="2880"/>
          </w:tcPr>
          <w:p>
            <w:r>
              <w:t>782</w:t>
            </w:r>
          </w:p>
        </w:tc>
        <w:tc>
          <w:tcPr>
            <w:tcW w:type="dxa" w:w="2880"/>
          </w:tcPr>
          <w:p>
            <w:r>
              <w:t>МЕЪЗОНли тестларни тузилиши қандай?</w:t>
            </w:r>
          </w:p>
        </w:tc>
        <w:tc>
          <w:tcPr>
            <w:tcW w:type="dxa" w:w="2880"/>
          </w:tcPr>
          <w:p>
            <w:r>
              <w:t>Берилган саволга нисбатан барча жавоблар тўғри</w:t>
            </w:r>
          </w:p>
        </w:tc>
      </w:tr>
      <w:tr>
        <w:tc>
          <w:tcPr>
            <w:tcW w:type="dxa" w:w="2880"/>
          </w:tcPr>
          <w:p>
            <w:r>
              <w:t>783</w:t>
            </w:r>
          </w:p>
        </w:tc>
        <w:tc>
          <w:tcPr>
            <w:tcW w:type="dxa" w:w="2880"/>
          </w:tcPr>
          <w:p>
            <w:r>
              <w:t>Миқдорий усуллар?</w:t>
            </w:r>
          </w:p>
        </w:tc>
        <w:tc>
          <w:tcPr>
            <w:tcW w:type="dxa" w:w="2880"/>
          </w:tcPr>
          <w:p>
            <w:r>
              <w:t>+ илмий ёндашувга асосланади</w:t>
            </w:r>
          </w:p>
        </w:tc>
      </w:tr>
      <w:tr>
        <w:tc>
          <w:tcPr>
            <w:tcW w:type="dxa" w:w="2880"/>
          </w:tcPr>
          <w:p>
            <w:r>
              <w:t>784</w:t>
            </w:r>
          </w:p>
        </w:tc>
        <w:tc>
          <w:tcPr>
            <w:tcW w:type="dxa" w:w="2880"/>
          </w:tcPr>
          <w:p>
            <w:r>
              <w:t>Миқдорий усуллар?</w:t>
            </w:r>
          </w:p>
        </w:tc>
        <w:tc>
          <w:tcPr>
            <w:tcW w:type="dxa" w:w="2880"/>
          </w:tcPr>
          <w:p>
            <w:r>
              <w:t>илмий ёндашувга асосланади</w:t>
            </w:r>
          </w:p>
        </w:tc>
      </w:tr>
      <w:tr>
        <w:tc>
          <w:tcPr>
            <w:tcW w:type="dxa" w:w="2880"/>
          </w:tcPr>
          <w:p>
            <w:r>
              <w:t>785</w:t>
            </w:r>
          </w:p>
        </w:tc>
        <w:tc>
          <w:tcPr>
            <w:tcW w:type="dxa" w:w="2880"/>
          </w:tcPr>
          <w:p>
            <w:r>
              <w:t>Миқдорий шкалалар?</w:t>
            </w:r>
          </w:p>
        </w:tc>
        <w:tc>
          <w:tcPr>
            <w:tcW w:type="dxa" w:w="2880"/>
          </w:tcPr>
          <w:p>
            <w:r>
              <w:t>+ абсолют шкала, мунособатлар шкаласи, интервал шкаласи, ҳар хиллик шкаласи</w:t>
            </w:r>
          </w:p>
        </w:tc>
      </w:tr>
      <w:tr>
        <w:tc>
          <w:tcPr>
            <w:tcW w:type="dxa" w:w="2880"/>
          </w:tcPr>
          <w:p>
            <w:r>
              <w:t>786</w:t>
            </w:r>
          </w:p>
        </w:tc>
        <w:tc>
          <w:tcPr>
            <w:tcW w:type="dxa" w:w="2880"/>
          </w:tcPr>
          <w:p>
            <w:r>
              <w:t>МИЛЛИЙ ғоя нима?</w:t>
            </w:r>
          </w:p>
        </w:tc>
        <w:tc>
          <w:tcPr>
            <w:tcW w:type="dxa" w:w="2880"/>
          </w:tcPr>
          <w:p>
            <w:r>
              <w:t>Миллий ғоя миллат тафаккурининг маҳсули, унда миллатнинг ўтмиши, бугуни истиқболини, унинг туб мақсад-манфаатлари ифодаланади</w:t>
            </w:r>
          </w:p>
        </w:tc>
      </w:tr>
      <w:tr>
        <w:tc>
          <w:tcPr>
            <w:tcW w:type="dxa" w:w="2880"/>
          </w:tcPr>
          <w:p>
            <w:r>
              <w:t>787</w:t>
            </w:r>
          </w:p>
        </w:tc>
        <w:tc>
          <w:tcPr>
            <w:tcW w:type="dxa" w:w="2880"/>
          </w:tcPr>
          <w:p>
            <w:r>
              <w:t>Миллий ғоя ўз таркибида қайси тушунчаларни мужассам этиши қайси жавобда тўғри кўрсатилган?</w:t>
            </w:r>
          </w:p>
        </w:tc>
        <w:tc>
          <w:tcPr>
            <w:tcW w:type="dxa" w:w="2880"/>
          </w:tcPr>
          <w:p>
            <w:r>
              <w:t>юрт тинчлиги, Ватан равнақи, халқ фаровонлиги</w:t>
            </w:r>
          </w:p>
        </w:tc>
      </w:tr>
      <w:tr>
        <w:tc>
          <w:tcPr>
            <w:tcW w:type="dxa" w:w="2880"/>
          </w:tcPr>
          <w:p>
            <w:r>
              <w:t>788</w:t>
            </w:r>
          </w:p>
        </w:tc>
        <w:tc>
          <w:tcPr>
            <w:tcW w:type="dxa" w:w="2880"/>
          </w:tcPr>
          <w:p>
            <w:r>
              <w:t>Миллий истиқлол ғоясининг мақомини аниқланг?</w:t>
            </w:r>
          </w:p>
        </w:tc>
        <w:tc>
          <w:tcPr>
            <w:tcW w:type="dxa" w:w="2880"/>
          </w:tcPr>
          <w:p>
            <w:r>
              <w:t>Жамиятмафкураси</w:t>
            </w:r>
          </w:p>
        </w:tc>
      </w:tr>
      <w:tr>
        <w:tc>
          <w:tcPr>
            <w:tcW w:type="dxa" w:w="2880"/>
          </w:tcPr>
          <w:p>
            <w:r>
              <w:t>789</w:t>
            </w:r>
          </w:p>
        </w:tc>
        <w:tc>
          <w:tcPr>
            <w:tcW w:type="dxa" w:w="2880"/>
          </w:tcPr>
          <w:p>
            <w:r>
              <w:t>Миллий маънавий қадриятлар деганда нимани тушунасиз?</w:t>
            </w:r>
          </w:p>
        </w:tc>
        <w:tc>
          <w:tcPr>
            <w:tcW w:type="dxa" w:w="2880"/>
          </w:tcPr>
          <w:p>
            <w:r>
              <w:t>Муайян миллатга тегишли бўлган барча(аҳлоқий, диний, бадиий, ҳуқуқий ва сиёсий)  маънавий мерос</w:t>
            </w:r>
          </w:p>
        </w:tc>
      </w:tr>
      <w:tr>
        <w:tc>
          <w:tcPr>
            <w:tcW w:type="dxa" w:w="2880"/>
          </w:tcPr>
          <w:p>
            <w:r>
              <w:t>790</w:t>
            </w:r>
          </w:p>
        </w:tc>
        <w:tc>
          <w:tcPr>
            <w:tcW w:type="dxa" w:w="2880"/>
          </w:tcPr>
          <w:p>
            <w:r>
              <w:t>Миссионерлик ҳаракати нима?</w:t>
            </w:r>
          </w:p>
        </w:tc>
        <w:tc>
          <w:tcPr>
            <w:tcW w:type="dxa" w:w="2880"/>
          </w:tcPr>
          <w:p>
            <w:r>
              <w:t>Ўзга дин вакилларини ўз динига оғдириш ҳаракати</w:t>
            </w:r>
          </w:p>
        </w:tc>
      </w:tr>
      <w:tr>
        <w:tc>
          <w:tcPr>
            <w:tcW w:type="dxa" w:w="2880"/>
          </w:tcPr>
          <w:p>
            <w:r>
              <w:t>791</w:t>
            </w:r>
          </w:p>
        </w:tc>
        <w:tc>
          <w:tcPr>
            <w:tcW w:type="dxa" w:w="2880"/>
          </w:tcPr>
          <w:p>
            <w:r>
              <w:t>Моддий (ашёвий) объектлар мажмуасидир...?</w:t>
            </w:r>
          </w:p>
        </w:tc>
        <w:tc>
          <w:tcPr>
            <w:tcW w:type="dxa" w:w="2880"/>
          </w:tcPr>
          <w:p>
            <w:r>
              <w:t>+ Булар ноорганик, органик, аралаш турдаги объектлардир</w:t>
            </w:r>
          </w:p>
        </w:tc>
      </w:tr>
      <w:tr>
        <w:tc>
          <w:tcPr>
            <w:tcW w:type="dxa" w:w="2880"/>
          </w:tcPr>
          <w:p>
            <w:r>
              <w:t>792</w:t>
            </w:r>
          </w:p>
        </w:tc>
        <w:tc>
          <w:tcPr>
            <w:tcW w:type="dxa" w:w="2880"/>
          </w:tcPr>
          <w:p>
            <w:r>
              <w:t>Моделлар ва уларнинг турлари — + Модел – бу ўрганилиши лозим бўлган воқеликнинг айрим бўғинини ўхшашликнинг зарурий ёки имкон қадар эришиладиган хадигача акс эттирувчи мантиқий, математик ёки бошқа объектлар мажмуи</w:t>
            </w:r>
          </w:p>
        </w:tc>
        <w:tc>
          <w:tcPr>
            <w:tcW w:type="dxa" w:w="2880"/>
          </w:tcPr>
          <w:p>
            <w:r/>
          </w:p>
        </w:tc>
      </w:tr>
      <w:tr>
        <w:tc>
          <w:tcPr>
            <w:tcW w:type="dxa" w:w="2880"/>
          </w:tcPr>
          <w:p>
            <w:r>
              <w:t>793</w:t>
            </w:r>
          </w:p>
        </w:tc>
        <w:tc>
          <w:tcPr>
            <w:tcW w:type="dxa" w:w="2880"/>
          </w:tcPr>
          <w:p>
            <w:r>
              <w:t>Моделлар турлари: + аниқловчи ва башоратловчи, турғун ва ҳаракатчан, узуқ-узуқ ва узуқ-узуқ-узлуксиз турлари мавжуд</w:t>
            </w:r>
          </w:p>
        </w:tc>
        <w:tc>
          <w:tcPr>
            <w:tcW w:type="dxa" w:w="2880"/>
          </w:tcPr>
          <w:p>
            <w:r/>
          </w:p>
        </w:tc>
      </w:tr>
      <w:tr>
        <w:tc>
          <w:tcPr>
            <w:tcW w:type="dxa" w:w="2880"/>
          </w:tcPr>
          <w:p>
            <w:r>
              <w:t>794</w:t>
            </w:r>
          </w:p>
        </w:tc>
        <w:tc>
          <w:tcPr>
            <w:tcW w:type="dxa" w:w="2880"/>
          </w:tcPr>
          <w:p>
            <w:r>
              <w:t>МОДИФИкациялаштирувчи иннова-циялар бу - ?</w:t>
            </w:r>
          </w:p>
        </w:tc>
        <w:tc>
          <w:tcPr>
            <w:tcW w:type="dxa" w:w="2880"/>
          </w:tcPr>
          <w:p>
            <w:r>
              <w:t>Ишлаб чиқариладиган маҳсулотларнинг конструкцияларини, хўжалик фаолиятини юритиш принциплари ва шаклларини такомиллаштириш учун асос бўлувчи инновациялар</w:t>
            </w:r>
          </w:p>
        </w:tc>
      </w:tr>
      <w:tr>
        <w:tc>
          <w:tcPr>
            <w:tcW w:type="dxa" w:w="2880"/>
          </w:tcPr>
          <w:p>
            <w:r>
              <w:t>795</w:t>
            </w:r>
          </w:p>
        </w:tc>
        <w:tc>
          <w:tcPr>
            <w:tcW w:type="dxa" w:w="2880"/>
          </w:tcPr>
          <w:p>
            <w:r>
              <w:t>МОДУЛЛи ёндашув моҳияти нимага қаратилган:Мустақил фаолият асосида талабаларда билим, кўникма ва малакаларни шакллантириш</w:t>
            </w:r>
          </w:p>
        </w:tc>
        <w:tc>
          <w:tcPr>
            <w:tcW w:type="dxa" w:w="2880"/>
          </w:tcPr>
          <w:p>
            <w:r/>
          </w:p>
        </w:tc>
      </w:tr>
      <w:tr>
        <w:tc>
          <w:tcPr>
            <w:tcW w:type="dxa" w:w="2880"/>
          </w:tcPr>
          <w:p>
            <w:r>
              <w:t>796</w:t>
            </w:r>
          </w:p>
        </w:tc>
        <w:tc>
          <w:tcPr>
            <w:tcW w:type="dxa" w:w="2880"/>
          </w:tcPr>
          <w:p>
            <w:r>
              <w:t>Модулли технологиянинг моҳияти - .... иборат?</w:t>
            </w:r>
          </w:p>
        </w:tc>
        <w:tc>
          <w:tcPr>
            <w:tcW w:type="dxa" w:w="2880"/>
          </w:tcPr>
          <w:p>
            <w:r>
              <w:t>Таълим жараёнини модуллар асосида лойиҳалаштиришдан</w:t>
            </w:r>
          </w:p>
        </w:tc>
      </w:tr>
      <w:tr>
        <w:tc>
          <w:tcPr>
            <w:tcW w:type="dxa" w:w="2880"/>
          </w:tcPr>
          <w:p>
            <w:r>
              <w:t>797</w:t>
            </w:r>
          </w:p>
        </w:tc>
        <w:tc>
          <w:tcPr>
            <w:tcW w:type="dxa" w:w="2880"/>
          </w:tcPr>
          <w:p>
            <w:r>
              <w:t>Модулни қандай турлари ажратилади?</w:t>
            </w:r>
          </w:p>
        </w:tc>
        <w:tc>
          <w:tcPr>
            <w:tcW w:type="dxa" w:w="2880"/>
          </w:tcPr>
          <w:p>
            <w:r>
              <w:t>Назарий, амалий, технологик</w:t>
            </w:r>
          </w:p>
        </w:tc>
      </w:tr>
      <w:tr>
        <w:tc>
          <w:tcPr>
            <w:tcW w:type="dxa" w:w="2880"/>
          </w:tcPr>
          <w:p>
            <w:r>
              <w:t>798</w:t>
            </w:r>
          </w:p>
        </w:tc>
        <w:tc>
          <w:tcPr>
            <w:tcW w:type="dxa" w:w="2880"/>
          </w:tcPr>
          <w:p>
            <w:r>
              <w:t>Модулнинг таркибига нималар киради?</w:t>
            </w:r>
          </w:p>
        </w:tc>
        <w:tc>
          <w:tcPr>
            <w:tcW w:type="dxa" w:w="2880"/>
          </w:tcPr>
          <w:p>
            <w:r>
              <w:t>Мақсадли ҳаракат дастури, ахборот банки ва дидактик мақсадга эришишни таъминлайдиган методик йўриқнома</w:t>
            </w:r>
          </w:p>
        </w:tc>
      </w:tr>
      <w:tr>
        <w:tc>
          <w:tcPr>
            <w:tcW w:type="dxa" w:w="2880"/>
          </w:tcPr>
          <w:p>
            <w:r>
              <w:t>799</w:t>
            </w:r>
          </w:p>
        </w:tc>
        <w:tc>
          <w:tcPr>
            <w:tcW w:type="dxa" w:w="2880"/>
          </w:tcPr>
          <w:p>
            <w:r>
              <w:t>МОЙ компьютер ёрлиғининг вазифаси-бу?</w:t>
            </w:r>
          </w:p>
        </w:tc>
        <w:tc>
          <w:tcPr>
            <w:tcW w:type="dxa" w:w="2880"/>
          </w:tcPr>
          <w:p>
            <w:r>
              <w:t>дисклар билан ишлаш,дискларнитанлаш,оператив хотира ҳақида маълумот олиш ва ҳ.к.</w:t>
            </w:r>
          </w:p>
        </w:tc>
      </w:tr>
      <w:tr>
        <w:tc>
          <w:tcPr>
            <w:tcW w:type="dxa" w:w="2880"/>
          </w:tcPr>
          <w:p>
            <w:r>
              <w:t>800</w:t>
            </w:r>
          </w:p>
        </w:tc>
        <w:tc>
          <w:tcPr>
            <w:tcW w:type="dxa" w:w="2880"/>
          </w:tcPr>
          <w:p>
            <w:r>
              <w:t>Мониторинг – + Бу объектнинг ҳолатини, унинг айрим мезонлари қийматини, юз бераётган жараёнлар динамикасини ўрганиш,</w:t>
            </w:r>
          </w:p>
        </w:tc>
        <w:tc>
          <w:tcPr>
            <w:tcW w:type="dxa" w:w="2880"/>
          </w:tcPr>
          <w:p>
            <w:r/>
          </w:p>
        </w:tc>
      </w:tr>
      <w:tr>
        <w:tc>
          <w:tcPr>
            <w:tcW w:type="dxa" w:w="2880"/>
          </w:tcPr>
          <w:p>
            <w:r>
              <w:t>801</w:t>
            </w:r>
          </w:p>
        </w:tc>
        <w:tc>
          <w:tcPr>
            <w:tcW w:type="dxa" w:w="2880"/>
          </w:tcPr>
          <w:p>
            <w:r>
              <w:t>МОТИВЛАШ турлари?</w:t>
            </w:r>
          </w:p>
        </w:tc>
        <w:tc>
          <w:tcPr>
            <w:tcW w:type="dxa" w:w="2880"/>
          </w:tcPr>
          <w:p>
            <w:r>
              <w:t>Ички ва ташқи</w:t>
            </w:r>
          </w:p>
        </w:tc>
      </w:tr>
      <w:tr>
        <w:tc>
          <w:tcPr>
            <w:tcW w:type="dxa" w:w="2880"/>
          </w:tcPr>
          <w:p>
            <w:r>
              <w:t>802</w:t>
            </w:r>
          </w:p>
        </w:tc>
        <w:tc>
          <w:tcPr>
            <w:tcW w:type="dxa" w:w="2880"/>
          </w:tcPr>
          <w:p>
            <w:r>
              <w:t>Мотивнинг қандай турлари бор?</w:t>
            </w:r>
          </w:p>
        </w:tc>
        <w:tc>
          <w:tcPr>
            <w:tcW w:type="dxa" w:w="2880"/>
          </w:tcPr>
          <w:p>
            <w:r>
              <w:t>Ташқи, ички</w:t>
            </w:r>
          </w:p>
        </w:tc>
      </w:tr>
      <w:tr>
        <w:tc>
          <w:tcPr>
            <w:tcW w:type="dxa" w:w="2880"/>
          </w:tcPr>
          <w:p>
            <w:r>
              <w:t>803</w:t>
            </w:r>
          </w:p>
        </w:tc>
        <w:tc>
          <w:tcPr>
            <w:tcW w:type="dxa" w:w="2880"/>
          </w:tcPr>
          <w:p>
            <w:r>
              <w:t>Мотивнинг ташқи кўриниши қандай бўлади?</w:t>
            </w:r>
          </w:p>
        </w:tc>
        <w:tc>
          <w:tcPr>
            <w:tcW w:type="dxa" w:w="2880"/>
          </w:tcPr>
          <w:p>
            <w:r>
              <w:t>Ходим раҳбар буйруқ бергани учун бажараяпти</w:t>
            </w:r>
          </w:p>
        </w:tc>
      </w:tr>
      <w:tr>
        <w:tc>
          <w:tcPr>
            <w:tcW w:type="dxa" w:w="2880"/>
          </w:tcPr>
          <w:p>
            <w:r>
              <w:t>804</w:t>
            </w:r>
          </w:p>
        </w:tc>
        <w:tc>
          <w:tcPr>
            <w:tcW w:type="dxa" w:w="2880"/>
          </w:tcPr>
          <w:p>
            <w:r>
              <w:t>Муаллифлик дастурий маҳсулотлари қандай номланади?</w:t>
            </w:r>
          </w:p>
        </w:tc>
        <w:tc>
          <w:tcPr>
            <w:tcW w:type="dxa" w:w="2880"/>
          </w:tcPr>
          <w:p>
            <w:r>
              <w:t>+Authoring tools</w:t>
            </w:r>
          </w:p>
        </w:tc>
      </w:tr>
      <w:tr>
        <w:tc>
          <w:tcPr>
            <w:tcW w:type="dxa" w:w="2880"/>
          </w:tcPr>
          <w:p>
            <w:r>
              <w:t>805</w:t>
            </w:r>
          </w:p>
        </w:tc>
        <w:tc>
          <w:tcPr>
            <w:tcW w:type="dxa" w:w="2880"/>
          </w:tcPr>
          <w:p>
            <w:r>
              <w:t>МУАЛЛИФЛИК дастурий маҳсулотлари қандай номланади?</w:t>
            </w:r>
          </w:p>
        </w:tc>
        <w:tc>
          <w:tcPr>
            <w:tcW w:type="dxa" w:w="2880"/>
          </w:tcPr>
          <w:p>
            <w:r>
              <w:t>Authoringtools</w:t>
            </w:r>
          </w:p>
        </w:tc>
      </w:tr>
      <w:tr>
        <w:tc>
          <w:tcPr>
            <w:tcW w:type="dxa" w:w="2880"/>
          </w:tcPr>
          <w:p>
            <w:r>
              <w:t>806</w:t>
            </w:r>
          </w:p>
        </w:tc>
        <w:tc>
          <w:tcPr>
            <w:tcW w:type="dxa" w:w="2880"/>
          </w:tcPr>
          <w:p>
            <w:r>
              <w:t>Муаммо нима?</w:t>
            </w:r>
          </w:p>
        </w:tc>
        <w:tc>
          <w:tcPr>
            <w:tcW w:type="dxa" w:w="2880"/>
          </w:tcPr>
          <w:p>
            <w:r>
              <w:t>+ Билмаслик хакидаги билим</w:t>
            </w:r>
          </w:p>
        </w:tc>
      </w:tr>
      <w:tr>
        <w:tc>
          <w:tcPr>
            <w:tcW w:type="dxa" w:w="2880"/>
          </w:tcPr>
          <w:p>
            <w:r>
              <w:t>807</w:t>
            </w:r>
          </w:p>
        </w:tc>
        <w:tc>
          <w:tcPr>
            <w:tcW w:type="dxa" w:w="2880"/>
          </w:tcPr>
          <w:p>
            <w:r>
              <w:t>Муаммоли вазият – + Ижтимоий объект тараққиётининг беқарорлиги, келгуси тараққиёт талабларига мос келмаслик холатидир</w:t>
            </w:r>
          </w:p>
        </w:tc>
        <w:tc>
          <w:tcPr>
            <w:tcW w:type="dxa" w:w="2880"/>
          </w:tcPr>
          <w:p>
            <w:r/>
          </w:p>
        </w:tc>
      </w:tr>
      <w:tr>
        <w:tc>
          <w:tcPr>
            <w:tcW w:type="dxa" w:w="2880"/>
          </w:tcPr>
          <w:p>
            <w:r>
              <w:t>808</w:t>
            </w:r>
          </w:p>
        </w:tc>
        <w:tc>
          <w:tcPr>
            <w:tcW w:type="dxa" w:w="2880"/>
          </w:tcPr>
          <w:p>
            <w:r>
              <w:t>МУАММОЛИ ВАЗИЯТ?</w:t>
            </w:r>
          </w:p>
        </w:tc>
        <w:tc>
          <w:tcPr>
            <w:tcW w:type="dxa" w:w="2880"/>
          </w:tcPr>
          <w:p>
            <w:r>
              <w:t>Ижтимоий объект тараққиётининг беқарорлиги, келгуси тараққиёт талабларига мос келмаслик холатидир</w:t>
            </w:r>
          </w:p>
        </w:tc>
      </w:tr>
      <w:tr>
        <w:tc>
          <w:tcPr>
            <w:tcW w:type="dxa" w:w="2880"/>
          </w:tcPr>
          <w:p>
            <w:r>
              <w:t>809</w:t>
            </w:r>
          </w:p>
        </w:tc>
        <w:tc>
          <w:tcPr>
            <w:tcW w:type="dxa" w:w="2880"/>
          </w:tcPr>
          <w:p>
            <w:r>
              <w:t>Муаммоли органайзерларга киради?</w:t>
            </w:r>
          </w:p>
        </w:tc>
        <w:tc>
          <w:tcPr>
            <w:tcW w:type="dxa" w:w="2880"/>
          </w:tcPr>
          <w:p>
            <w:r>
              <w:t>Нилуфар гули</w:t>
            </w:r>
          </w:p>
        </w:tc>
      </w:tr>
      <w:tr>
        <w:tc>
          <w:tcPr>
            <w:tcW w:type="dxa" w:w="2880"/>
          </w:tcPr>
          <w:p>
            <w:r>
              <w:t>810</w:t>
            </w:r>
          </w:p>
        </w:tc>
        <w:tc>
          <w:tcPr>
            <w:tcW w:type="dxa" w:w="2880"/>
          </w:tcPr>
          <w:p>
            <w:r>
              <w:t>Муаммоли таълим методидан фарқли равишда реал вазиятларни ўрганиш асосида аниқ қарорлар қабул қилишга асосланадиган таълим методи қайси?</w:t>
            </w:r>
          </w:p>
        </w:tc>
        <w:tc>
          <w:tcPr>
            <w:tcW w:type="dxa" w:w="2880"/>
          </w:tcPr>
          <w:p>
            <w:r>
              <w:t>Кейс-стади</w:t>
            </w:r>
          </w:p>
        </w:tc>
      </w:tr>
      <w:tr>
        <w:tc>
          <w:tcPr>
            <w:tcW w:type="dxa" w:w="2880"/>
          </w:tcPr>
          <w:p>
            <w:r>
              <w:t>811</w:t>
            </w:r>
          </w:p>
        </w:tc>
        <w:tc>
          <w:tcPr>
            <w:tcW w:type="dxa" w:w="2880"/>
          </w:tcPr>
          <w:p>
            <w:r>
              <w:t>Муаммоли таълимнинг босқичлари нималардан иборат?</w:t>
            </w:r>
          </w:p>
        </w:tc>
        <w:tc>
          <w:tcPr>
            <w:tcW w:type="dxa" w:w="2880"/>
          </w:tcPr>
          <w:p>
            <w:r>
              <w:t>Муаммоли вазият, ўқув муаммосини шакллантириш, ўқув муаммосини ечиш учун изланиш, муаммони ечиш</w:t>
            </w:r>
          </w:p>
        </w:tc>
      </w:tr>
      <w:tr>
        <w:tc>
          <w:tcPr>
            <w:tcW w:type="dxa" w:w="2880"/>
          </w:tcPr>
          <w:p>
            <w:r>
              <w:t>812</w:t>
            </w:r>
          </w:p>
        </w:tc>
        <w:tc>
          <w:tcPr>
            <w:tcW w:type="dxa" w:w="2880"/>
          </w:tcPr>
          <w:p>
            <w:r>
              <w:t>Муаммоллар кўпайиб қарор қабул қилиш қийинлашганда: + ўринбосар-ларингиздан ёрдам кутасиз;</w:t>
            </w:r>
          </w:p>
        </w:tc>
        <w:tc>
          <w:tcPr>
            <w:tcW w:type="dxa" w:w="2880"/>
          </w:tcPr>
          <w:p>
            <w:r/>
          </w:p>
        </w:tc>
      </w:tr>
      <w:tr>
        <w:tc>
          <w:tcPr>
            <w:tcW w:type="dxa" w:w="2880"/>
          </w:tcPr>
          <w:p>
            <w:r>
              <w:t>813</w:t>
            </w:r>
          </w:p>
        </w:tc>
        <w:tc>
          <w:tcPr>
            <w:tcW w:type="dxa" w:w="2880"/>
          </w:tcPr>
          <w:p>
            <w:r>
              <w:t>Муаммони ечиш босқичлари: + муаммони шакллантириш, муаммо устида ишлаш, муаммони ечиш</w:t>
            </w:r>
          </w:p>
        </w:tc>
        <w:tc>
          <w:tcPr>
            <w:tcW w:type="dxa" w:w="2880"/>
          </w:tcPr>
          <w:p>
            <w:r/>
          </w:p>
        </w:tc>
      </w:tr>
      <w:tr>
        <w:tc>
          <w:tcPr>
            <w:tcW w:type="dxa" w:w="2880"/>
          </w:tcPr>
          <w:p>
            <w:r>
              <w:t>814</w:t>
            </w:r>
          </w:p>
        </w:tc>
        <w:tc>
          <w:tcPr>
            <w:tcW w:type="dxa" w:w="2880"/>
          </w:tcPr>
          <w:p>
            <w:r>
              <w:t>Муаммони ечиш босқичлари?</w:t>
            </w:r>
          </w:p>
        </w:tc>
        <w:tc>
          <w:tcPr>
            <w:tcW w:type="dxa" w:w="2880"/>
          </w:tcPr>
          <w:p>
            <w:r>
              <w:t>Муаммони шакллантириш, муаммо устида ишлаш, муаммони ечиш</w:t>
            </w:r>
          </w:p>
        </w:tc>
      </w:tr>
      <w:tr>
        <w:tc>
          <w:tcPr>
            <w:tcW w:type="dxa" w:w="2880"/>
          </w:tcPr>
          <w:p>
            <w:r>
              <w:t>815</w:t>
            </w:r>
          </w:p>
        </w:tc>
        <w:tc>
          <w:tcPr>
            <w:tcW w:type="dxa" w:w="2880"/>
          </w:tcPr>
          <w:p>
            <w:r>
              <w:t>Муаммони идентификациялаш, муаммони тизимли ҳолда ечиш, ишчи гуруҳларни ташкил қилиш, мавжуд хавфларни таҳлил этиш даражаси қандай аталади?</w:t>
            </w:r>
          </w:p>
        </w:tc>
        <w:tc>
          <w:tcPr>
            <w:tcW w:type="dxa" w:w="2880"/>
          </w:tcPr>
          <w:p>
            <w:r>
              <w:t>Мослашувчан</w:t>
            </w:r>
          </w:p>
        </w:tc>
      </w:tr>
      <w:tr>
        <w:tc>
          <w:tcPr>
            <w:tcW w:type="dxa" w:w="2880"/>
          </w:tcPr>
          <w:p>
            <w:r>
              <w:t>816</w:t>
            </w:r>
          </w:p>
        </w:tc>
        <w:tc>
          <w:tcPr>
            <w:tcW w:type="dxa" w:w="2880"/>
          </w:tcPr>
          <w:p>
            <w:r>
              <w:t>Муаммони тахлил қила туриб нимага диққатни қаратиш керак бўлади?</w:t>
            </w:r>
          </w:p>
        </w:tc>
        <w:tc>
          <w:tcPr>
            <w:tcW w:type="dxa" w:w="2880"/>
          </w:tcPr>
          <w:p>
            <w:r>
              <w:t>+ Муаммони топиш</w:t>
            </w:r>
          </w:p>
        </w:tc>
      </w:tr>
      <w:tr>
        <w:tc>
          <w:tcPr>
            <w:tcW w:type="dxa" w:w="2880"/>
          </w:tcPr>
          <w:p>
            <w:r>
              <w:t>817</w:t>
            </w:r>
          </w:p>
        </w:tc>
        <w:tc>
          <w:tcPr>
            <w:tcW w:type="dxa" w:w="2880"/>
          </w:tcPr>
          <w:p>
            <w:r>
              <w:t>Муаммони шакллантириш?</w:t>
            </w:r>
          </w:p>
        </w:tc>
        <w:tc>
          <w:tcPr>
            <w:tcW w:type="dxa" w:w="2880"/>
          </w:tcPr>
          <w:p>
            <w:r>
              <w:t>муаммони тўғри шакллантириш - муамо ечиминининг тенг ярми</w:t>
            </w:r>
          </w:p>
        </w:tc>
      </w:tr>
      <w:tr>
        <w:tc>
          <w:tcPr>
            <w:tcW w:type="dxa" w:w="2880"/>
          </w:tcPr>
          <w:p>
            <w:r>
              <w:t>818</w:t>
            </w:r>
          </w:p>
        </w:tc>
        <w:tc>
          <w:tcPr>
            <w:tcW w:type="dxa" w:w="2880"/>
          </w:tcPr>
          <w:p>
            <w:r>
              <w:t>МУЛОҚОТ НИМА?</w:t>
            </w:r>
          </w:p>
        </w:tc>
        <w:tc>
          <w:tcPr>
            <w:tcW w:type="dxa" w:w="2880"/>
          </w:tcPr>
          <w:p>
            <w:r>
              <w:t>Кишининг бошқа одамлар билан ўзаро муносабатда бўлиш шакли.</w:t>
            </w:r>
          </w:p>
        </w:tc>
      </w:tr>
      <w:tr>
        <w:tc>
          <w:tcPr>
            <w:tcW w:type="dxa" w:w="2880"/>
          </w:tcPr>
          <w:p>
            <w:r>
              <w:t>819</w:t>
            </w:r>
          </w:p>
        </w:tc>
        <w:tc>
          <w:tcPr>
            <w:tcW w:type="dxa" w:w="2880"/>
          </w:tcPr>
          <w:p>
            <w:r>
              <w:t>Мулоқотнинг учта йўналиши ҳақида айтинг?</w:t>
            </w:r>
          </w:p>
        </w:tc>
        <w:tc>
          <w:tcPr>
            <w:tcW w:type="dxa" w:w="2880"/>
          </w:tcPr>
          <w:p>
            <w:r>
              <w:t>Коммуникатив, интерактив, перцептив</w:t>
            </w:r>
          </w:p>
        </w:tc>
      </w:tr>
      <w:tr>
        <w:tc>
          <w:tcPr>
            <w:tcW w:type="dxa" w:w="2880"/>
          </w:tcPr>
          <w:p>
            <w:r>
              <w:t>820</w:t>
            </w:r>
          </w:p>
        </w:tc>
        <w:tc>
          <w:tcPr>
            <w:tcW w:type="dxa" w:w="2880"/>
          </w:tcPr>
          <w:p>
            <w:r>
              <w:t>МУЛЬТИМЕДИА воситаларига нималар киради?</w:t>
            </w:r>
          </w:p>
        </w:tc>
        <w:tc>
          <w:tcPr>
            <w:tcW w:type="dxa" w:w="2880"/>
          </w:tcPr>
          <w:p>
            <w:r>
              <w:t>Аудиоколонка, микрофон, видеопроектор, веб камера, ТВ тюнер, CD-ROM ва бошқалар</w:t>
            </w:r>
          </w:p>
        </w:tc>
      </w:tr>
      <w:tr>
        <w:tc>
          <w:tcPr>
            <w:tcW w:type="dxa" w:w="2880"/>
          </w:tcPr>
          <w:p>
            <w:r>
              <w:t>821</w:t>
            </w:r>
          </w:p>
        </w:tc>
        <w:tc>
          <w:tcPr>
            <w:tcW w:type="dxa" w:w="2880"/>
          </w:tcPr>
          <w:p>
            <w:r>
              <w:t>Мультимедиа маҳсулотлари нима?</w:t>
            </w:r>
          </w:p>
        </w:tc>
        <w:tc>
          <w:tcPr>
            <w:tcW w:type="dxa" w:w="2880"/>
          </w:tcPr>
          <w:p>
            <w:r>
              <w:t>Электрон дарсликлар, электрон қўлланмалар, аудио ва видео дисклардаги материаллар ва бошқалар</w:t>
            </w:r>
          </w:p>
        </w:tc>
      </w:tr>
      <w:tr>
        <w:tc>
          <w:tcPr>
            <w:tcW w:type="dxa" w:w="2880"/>
          </w:tcPr>
          <w:p>
            <w:r>
              <w:t>822</w:t>
            </w:r>
          </w:p>
        </w:tc>
        <w:tc>
          <w:tcPr>
            <w:tcW w:type="dxa" w:w="2880"/>
          </w:tcPr>
          <w:p>
            <w:r>
              <w:t>Мультимедиа технологияларининг асосий максади нима?</w:t>
            </w:r>
          </w:p>
        </w:tc>
        <w:tc>
          <w:tcPr>
            <w:tcW w:type="dxa" w:w="2880"/>
          </w:tcPr>
          <w:p>
            <w:r>
              <w:t>+Интерактив интерфейс ва бошка бошкарув органлари оркали бошкариладиган берилганлар, матн ва тасвирларнинг видео ва овоз билан интеграциясидан иборат информацион махсулот яратиш</w:t>
            </w:r>
          </w:p>
        </w:tc>
      </w:tr>
      <w:tr>
        <w:tc>
          <w:tcPr>
            <w:tcW w:type="dxa" w:w="2880"/>
          </w:tcPr>
          <w:p>
            <w:r>
              <w:t>823</w:t>
            </w:r>
          </w:p>
        </w:tc>
        <w:tc>
          <w:tcPr>
            <w:tcW w:type="dxa" w:w="2880"/>
          </w:tcPr>
          <w:p>
            <w:r>
              <w:t>Мультимедия проектори - …+компьютердан, видеокамерадан, DVD дискларни тасвирловчи қурилмалардан олган ахборотни ката экранда ёритиб беришга ҳизмат қилади.</w:t>
            </w:r>
          </w:p>
        </w:tc>
        <w:tc>
          <w:tcPr>
            <w:tcW w:type="dxa" w:w="2880"/>
          </w:tcPr>
          <w:p>
            <w:r/>
          </w:p>
        </w:tc>
      </w:tr>
      <w:tr>
        <w:tc>
          <w:tcPr>
            <w:tcW w:type="dxa" w:w="2880"/>
          </w:tcPr>
          <w:p>
            <w:r>
              <w:t>824</w:t>
            </w:r>
          </w:p>
        </w:tc>
        <w:tc>
          <w:tcPr>
            <w:tcW w:type="dxa" w:w="2880"/>
          </w:tcPr>
          <w:p>
            <w:r>
              <w:t>МУНОСАБАТ турли вазифаларни бажаради. Уларни белгиланг?</w:t>
            </w:r>
          </w:p>
        </w:tc>
        <w:tc>
          <w:tcPr>
            <w:tcW w:type="dxa" w:w="2880"/>
          </w:tcPr>
          <w:p>
            <w:r>
              <w:t>Ўзини, ҳар бир шахсни билиб олиш, тушуниб олиш, ахборот бериш,фикр алмашиш,турли ролларда бўлиб фаолиятни ташкил этиш, ўзгалар қайғусини тушуниш,хамдард бўлиш.</w:t>
            </w:r>
          </w:p>
        </w:tc>
      </w:tr>
      <w:tr>
        <w:tc>
          <w:tcPr>
            <w:tcW w:type="dxa" w:w="2880"/>
          </w:tcPr>
          <w:p>
            <w:r>
              <w:t>825</w:t>
            </w:r>
          </w:p>
        </w:tc>
        <w:tc>
          <w:tcPr>
            <w:tcW w:type="dxa" w:w="2880"/>
          </w:tcPr>
          <w:p>
            <w:r>
              <w:t>МУОМАЛА маданияти, мулоқотга киришиш маҳорати, мударрисларни тан-лаш ҳақида ноёб фикрлар билдирган мутафаккирларни аниқланг?</w:t>
            </w:r>
          </w:p>
        </w:tc>
        <w:tc>
          <w:tcPr>
            <w:tcW w:type="dxa" w:w="2880"/>
          </w:tcPr>
          <w:p>
            <w:r>
              <w:t>Кайковус, Ал-Хоразмий, Фаробий, Ибн Сино, Юсуф Хос Хожиб</w:t>
            </w:r>
          </w:p>
        </w:tc>
      </w:tr>
      <w:tr>
        <w:tc>
          <w:tcPr>
            <w:tcW w:type="dxa" w:w="2880"/>
          </w:tcPr>
          <w:p>
            <w:r>
              <w:t>826</w:t>
            </w:r>
          </w:p>
        </w:tc>
        <w:tc>
          <w:tcPr>
            <w:tcW w:type="dxa" w:w="2880"/>
          </w:tcPr>
          <w:p>
            <w:r>
              <w:t>Муомала маданияти, шахс ва жамоага таъсир этиш, мулоқотга киришиш маҳорати, мударрисларни танлаш тўғрисида фикр билдирган мутафаккирлар-ни белгиланг?</w:t>
            </w:r>
          </w:p>
        </w:tc>
        <w:tc>
          <w:tcPr>
            <w:tcW w:type="dxa" w:w="2880"/>
          </w:tcPr>
          <w:p>
            <w:r>
              <w:t>Кайковус, Ал-Хоразмий, Фаробий, Ибн Сино, Юсуф Хос Хожиб, Мирзо Улуғбек, Алишер Навоий, Хусайн Воиз Кошифий</w:t>
            </w:r>
          </w:p>
        </w:tc>
      </w:tr>
      <w:tr>
        <w:tc>
          <w:tcPr>
            <w:tcW w:type="dxa" w:w="2880"/>
          </w:tcPr>
          <w:p>
            <w:r>
              <w:t>827</w:t>
            </w:r>
          </w:p>
        </w:tc>
        <w:tc>
          <w:tcPr>
            <w:tcW w:type="dxa" w:w="2880"/>
          </w:tcPr>
          <w:p>
            <w:r>
              <w:t>Мураккаб тизим ...+ Бир бири билан чамбарчас боғланган ҳолда умумий мақсад учун хизмат қилувчи алоҳида тизим остилари комплексидир.</w:t>
            </w:r>
          </w:p>
        </w:tc>
        <w:tc>
          <w:tcPr>
            <w:tcW w:type="dxa" w:w="2880"/>
          </w:tcPr>
          <w:p>
            <w:r/>
          </w:p>
        </w:tc>
      </w:tr>
      <w:tr>
        <w:tc>
          <w:tcPr>
            <w:tcW w:type="dxa" w:w="2880"/>
          </w:tcPr>
          <w:p>
            <w:r>
              <w:t>828</w:t>
            </w:r>
          </w:p>
        </w:tc>
        <w:tc>
          <w:tcPr>
            <w:tcW w:type="dxa" w:w="2880"/>
          </w:tcPr>
          <w:p>
            <w:r>
              <w:t>Мураккаблик даражасига кўра тестнинг нечта тури ажратилади?</w:t>
            </w:r>
          </w:p>
        </w:tc>
        <w:tc>
          <w:tcPr>
            <w:tcW w:type="dxa" w:w="2880"/>
          </w:tcPr>
          <w:p>
            <w:r>
              <w:t>Тўрт</w:t>
            </w:r>
          </w:p>
        </w:tc>
      </w:tr>
      <w:tr>
        <w:tc>
          <w:tcPr>
            <w:tcW w:type="dxa" w:w="2880"/>
          </w:tcPr>
          <w:p>
            <w:r>
              <w:t>829</w:t>
            </w:r>
          </w:p>
        </w:tc>
        <w:tc>
          <w:tcPr>
            <w:tcW w:type="dxa" w:w="2880"/>
          </w:tcPr>
          <w:p>
            <w:r>
              <w:t>Мустақил изланувчи - *Олий таълим муассасига ёки илмий тадқиқот муассасига мустақил изланувчанликка белгиланган тартибда қабул қилинган шахс</w:t>
            </w:r>
          </w:p>
        </w:tc>
        <w:tc>
          <w:tcPr>
            <w:tcW w:type="dxa" w:w="2880"/>
          </w:tcPr>
          <w:p>
            <w:r/>
          </w:p>
        </w:tc>
      </w:tr>
      <w:tr>
        <w:tc>
          <w:tcPr>
            <w:tcW w:type="dxa" w:w="2880"/>
          </w:tcPr>
          <w:p>
            <w:r>
              <w:t>830</w:t>
            </w:r>
          </w:p>
        </w:tc>
        <w:tc>
          <w:tcPr>
            <w:tcW w:type="dxa" w:w="2880"/>
          </w:tcPr>
          <w:p>
            <w:r>
              <w:t>МУСТАҚИЛ изланувчи...Олий таълим муассасига ёки илмий тадқиқот муассасасига мустақил изланувчанликка белгиланган тартибда қабул қилинган шахс</w:t>
            </w:r>
          </w:p>
        </w:tc>
        <w:tc>
          <w:tcPr>
            <w:tcW w:type="dxa" w:w="2880"/>
          </w:tcPr>
          <w:p>
            <w:r/>
          </w:p>
        </w:tc>
      </w:tr>
      <w:tr>
        <w:tc>
          <w:tcPr>
            <w:tcW w:type="dxa" w:w="2880"/>
          </w:tcPr>
          <w:p>
            <w:r>
              <w:t>831</w:t>
            </w:r>
          </w:p>
        </w:tc>
        <w:tc>
          <w:tcPr>
            <w:tcW w:type="dxa" w:w="2880"/>
          </w:tcPr>
          <w:p>
            <w:r>
              <w:t>Мустақил ўқиш вақтида олган маълумотларни, эшитган маърузаларни тизим-лаштиришни таъминлайдиган олинган маълумотни тасдиқлаш, аниқлаш, четга чиқиш, кузатиш имконини берувчи методни белгиланг?</w:t>
            </w:r>
          </w:p>
        </w:tc>
        <w:tc>
          <w:tcPr>
            <w:tcW w:type="dxa" w:w="2880"/>
          </w:tcPr>
          <w:p>
            <w:r>
              <w:t>инсерт чизмаси</w:t>
            </w:r>
          </w:p>
        </w:tc>
      </w:tr>
      <w:tr>
        <w:tc>
          <w:tcPr>
            <w:tcW w:type="dxa" w:w="2880"/>
          </w:tcPr>
          <w:p>
            <w:r>
              <w:t>832</w:t>
            </w:r>
          </w:p>
        </w:tc>
        <w:tc>
          <w:tcPr>
            <w:tcW w:type="dxa" w:w="2880"/>
          </w:tcPr>
          <w:p>
            <w:r>
              <w:t>Мустақил эксперт баҳолаш усули –+ вазиятни ёки таклиф қилинаётган қарорни қабул қилиш учун ушбу соҳанинг билвосита бошқарув субъекти, буюртмачи билан хизмат, молиявий ёки бошқа турдаги алоқада бўлмаган экспертлар фикрини ўрганиш.</w:t>
            </w:r>
          </w:p>
        </w:tc>
        <w:tc>
          <w:tcPr>
            <w:tcW w:type="dxa" w:w="2880"/>
          </w:tcPr>
          <w:p>
            <w:r/>
          </w:p>
        </w:tc>
      </w:tr>
      <w:tr>
        <w:tc>
          <w:tcPr>
            <w:tcW w:type="dxa" w:w="2880"/>
          </w:tcPr>
          <w:p>
            <w:r>
              <w:t>833</w:t>
            </w:r>
          </w:p>
        </w:tc>
        <w:tc>
          <w:tcPr>
            <w:tcW w:type="dxa" w:w="2880"/>
          </w:tcPr>
          <w:p>
            <w:r>
              <w:t>МУТАХАССИСЛИК кодининг биринчи учта рақами нимани ифодалайди?</w:t>
            </w:r>
          </w:p>
        </w:tc>
        <w:tc>
          <w:tcPr>
            <w:tcW w:type="dxa" w:w="2880"/>
          </w:tcPr>
          <w:p>
            <w:r>
              <w:t>Касбий фаолият соҳасини</w:t>
            </w:r>
          </w:p>
        </w:tc>
      </w:tr>
      <w:tr>
        <w:tc>
          <w:tcPr>
            <w:tcW w:type="dxa" w:w="2880"/>
          </w:tcPr>
          <w:p>
            <w:r>
              <w:t>834</w:t>
            </w:r>
          </w:p>
        </w:tc>
        <w:tc>
          <w:tcPr>
            <w:tcW w:type="dxa" w:w="2880"/>
          </w:tcPr>
          <w:p>
            <w:r>
              <w:t>Мутахассисликлар йўналиши бўйича фундаментал ва амалий билим берадиган, таълим муддати камида тўрт йил давом этадиган таянч олий таълим тури бу...?</w:t>
            </w:r>
          </w:p>
        </w:tc>
        <w:tc>
          <w:tcPr>
            <w:tcW w:type="dxa" w:w="2880"/>
          </w:tcPr>
          <w:p>
            <w:r>
              <w:t>Бакалавриат</w:t>
            </w:r>
          </w:p>
        </w:tc>
      </w:tr>
      <w:tr>
        <w:tc>
          <w:tcPr>
            <w:tcW w:type="dxa" w:w="2880"/>
          </w:tcPr>
          <w:p>
            <w:r>
              <w:t>835</w:t>
            </w:r>
          </w:p>
        </w:tc>
        <w:tc>
          <w:tcPr>
            <w:tcW w:type="dxa" w:w="2880"/>
          </w:tcPr>
          <w:p>
            <w:r>
              <w:t>Мутахассисликлар йўналиши бўйича фундаментал ва амалий билим берадиган, таълим муддати камида тўрт йил давом этадиган таянч олий таълим тури бу ...?</w:t>
            </w:r>
          </w:p>
        </w:tc>
        <w:tc>
          <w:tcPr>
            <w:tcW w:type="dxa" w:w="2880"/>
          </w:tcPr>
          <w:p>
            <w:r>
              <w:t>*Бакалавриат</w:t>
            </w:r>
          </w:p>
        </w:tc>
      </w:tr>
      <w:tr>
        <w:tc>
          <w:tcPr>
            <w:tcW w:type="dxa" w:w="2880"/>
          </w:tcPr>
          <w:p>
            <w:r>
              <w:t>836</w:t>
            </w:r>
          </w:p>
        </w:tc>
        <w:tc>
          <w:tcPr>
            <w:tcW w:type="dxa" w:w="2880"/>
          </w:tcPr>
          <w:p>
            <w:r>
              <w:t>Мутлақ ҳаётий вазиятларни тавсифлайдиган кейс тури?</w:t>
            </w:r>
          </w:p>
        </w:tc>
        <w:tc>
          <w:tcPr>
            <w:tcW w:type="dxa" w:w="2880"/>
          </w:tcPr>
          <w:p>
            <w:r>
              <w:t>амалий кейс</w:t>
            </w:r>
          </w:p>
        </w:tc>
      </w:tr>
      <w:tr>
        <w:tc>
          <w:tcPr>
            <w:tcW w:type="dxa" w:w="2880"/>
          </w:tcPr>
          <w:p>
            <w:r>
              <w:t>837</w:t>
            </w:r>
          </w:p>
        </w:tc>
        <w:tc>
          <w:tcPr>
            <w:tcW w:type="dxa" w:w="2880"/>
          </w:tcPr>
          <w:p>
            <w:r>
              <w:t>Мухим қарор қабул қилишда Сиз:+ фақат мутахассислар фикридан келиб чиқиб иш тутасиз;</w:t>
            </w:r>
          </w:p>
        </w:tc>
        <w:tc>
          <w:tcPr>
            <w:tcW w:type="dxa" w:w="2880"/>
          </w:tcPr>
          <w:p>
            <w:r/>
          </w:p>
        </w:tc>
      </w:tr>
      <w:tr>
        <w:tc>
          <w:tcPr>
            <w:tcW w:type="dxa" w:w="2880"/>
          </w:tcPr>
          <w:p>
            <w:r>
              <w:t>838</w:t>
            </w:r>
          </w:p>
        </w:tc>
        <w:tc>
          <w:tcPr>
            <w:tcW w:type="dxa" w:w="2880"/>
          </w:tcPr>
          <w:p>
            <w:r>
              <w:t>Назорат турлари уни ўтказиш тартиби ва мезонлари қайси кенгашда муҳокама этилади ва тасдиқланади?</w:t>
            </w:r>
          </w:p>
        </w:tc>
        <w:tc>
          <w:tcPr>
            <w:tcW w:type="dxa" w:w="2880"/>
          </w:tcPr>
          <w:p>
            <w:r>
              <w:t>Факультет ўқув-услубий Кенгашида</w:t>
            </w:r>
          </w:p>
        </w:tc>
      </w:tr>
      <w:tr>
        <w:tc>
          <w:tcPr>
            <w:tcW w:type="dxa" w:w="2880"/>
          </w:tcPr>
          <w:p>
            <w:r>
              <w:t>839</w:t>
            </w:r>
          </w:p>
        </w:tc>
        <w:tc>
          <w:tcPr>
            <w:tcW w:type="dxa" w:w="2880"/>
          </w:tcPr>
          <w:p>
            <w:r>
              <w:t>Намойиш тажрибалари, виртуал лаборатория ишларини ташкиллаштириш имкониятини берувчи веб муҳитида ишлайдиган дастурий воситани кўрсатинг.+Phet</w:t>
            </w:r>
          </w:p>
        </w:tc>
        <w:tc>
          <w:tcPr>
            <w:tcW w:type="dxa" w:w="2880"/>
          </w:tcPr>
          <w:p>
            <w:r/>
          </w:p>
        </w:tc>
      </w:tr>
      <w:tr>
        <w:tc>
          <w:tcPr>
            <w:tcW w:type="dxa" w:w="2880"/>
          </w:tcPr>
          <w:p>
            <w:r>
              <w:t>840</w:t>
            </w:r>
          </w:p>
        </w:tc>
        <w:tc>
          <w:tcPr>
            <w:tcW w:type="dxa" w:w="2880"/>
          </w:tcPr>
          <w:p>
            <w:r>
              <w:t>Намунавий ўқув режаси нималарни белгилайди?</w:t>
            </w:r>
          </w:p>
        </w:tc>
        <w:tc>
          <w:tcPr>
            <w:tcW w:type="dxa" w:w="2880"/>
          </w:tcPr>
          <w:p>
            <w:r>
              <w:t>А ва Б жавоблар тўғри</w:t>
            </w:r>
          </w:p>
        </w:tc>
      </w:tr>
      <w:tr>
        <w:tc>
          <w:tcPr>
            <w:tcW w:type="dxa" w:w="2880"/>
          </w:tcPr>
          <w:p>
            <w:r>
              <w:t>841</w:t>
            </w:r>
          </w:p>
        </w:tc>
        <w:tc>
          <w:tcPr>
            <w:tcW w:type="dxa" w:w="2880"/>
          </w:tcPr>
          <w:p>
            <w:r>
              <w:t>Нашр ўқув адабиётлари - ... +ўқувчилар ҳамда талабаларнинг ёши ва психофизиологик хусусиятларини инобатга олиб қоғозда тайёрланган манба саналади.</w:t>
            </w:r>
          </w:p>
        </w:tc>
        <w:tc>
          <w:tcPr>
            <w:tcW w:type="dxa" w:w="2880"/>
          </w:tcPr>
          <w:p>
            <w:r/>
          </w:p>
        </w:tc>
      </w:tr>
      <w:tr>
        <w:tc>
          <w:tcPr>
            <w:tcW w:type="dxa" w:w="2880"/>
          </w:tcPr>
          <w:p>
            <w:r>
              <w:t>842</w:t>
            </w:r>
          </w:p>
        </w:tc>
        <w:tc>
          <w:tcPr>
            <w:tcW w:type="dxa" w:w="2880"/>
          </w:tcPr>
          <w:p>
            <w:r>
              <w:t>Неча хил синфдаги структуралар фарқланади?</w:t>
            </w:r>
          </w:p>
        </w:tc>
        <w:tc>
          <w:tcPr>
            <w:tcW w:type="dxa" w:w="2880"/>
          </w:tcPr>
          <w:p>
            <w:r>
              <w:t>+ Иерархик, ноерархик ва аралаш иерархия</w:t>
            </w:r>
          </w:p>
        </w:tc>
      </w:tr>
      <w:tr>
        <w:tc>
          <w:tcPr>
            <w:tcW w:type="dxa" w:w="2880"/>
          </w:tcPr>
          <w:p>
            <w:r>
              <w:t>843</w:t>
            </w:r>
          </w:p>
        </w:tc>
        <w:tc>
          <w:tcPr>
            <w:tcW w:type="dxa" w:w="2880"/>
          </w:tcPr>
          <w:p>
            <w:r>
              <w:t>Норматив-ҳуқуқий ҳужжатлар қандай ҳужжат ҳисобланади?</w:t>
            </w:r>
          </w:p>
        </w:tc>
        <w:tc>
          <w:tcPr>
            <w:tcW w:type="dxa" w:w="2880"/>
          </w:tcPr>
          <w:p>
            <w:r>
              <w:t>Қонуний ҳужжат</w:t>
            </w:r>
          </w:p>
        </w:tc>
      </w:tr>
      <w:tr>
        <w:tc>
          <w:tcPr>
            <w:tcW w:type="dxa" w:w="2880"/>
          </w:tcPr>
          <w:p>
            <w:r>
              <w:t>844</w:t>
            </w:r>
          </w:p>
        </w:tc>
        <w:tc>
          <w:tcPr>
            <w:tcW w:type="dxa" w:w="2880"/>
          </w:tcPr>
          <w:p>
            <w:r>
              <w:t>Нутқ техникасига нималар киради?</w:t>
            </w:r>
          </w:p>
        </w:tc>
        <w:tc>
          <w:tcPr>
            <w:tcW w:type="dxa" w:w="2880"/>
          </w:tcPr>
          <w:p>
            <w:r>
              <w:t>Нафас олиш, овозни йўлга қўйиш, унинг товланиши, талаффузи, нутқ суръати</w:t>
            </w:r>
          </w:p>
        </w:tc>
      </w:tr>
      <w:tr>
        <w:tc>
          <w:tcPr>
            <w:tcW w:type="dxa" w:w="2880"/>
          </w:tcPr>
          <w:p>
            <w:r>
              <w:t>845</w:t>
            </w:r>
          </w:p>
        </w:tc>
        <w:tc>
          <w:tcPr>
            <w:tcW w:type="dxa" w:w="2880"/>
          </w:tcPr>
          <w:p>
            <w:r>
              <w:t>Нутқнинг вазифаларини аниқланг?</w:t>
            </w:r>
          </w:p>
        </w:tc>
        <w:tc>
          <w:tcPr>
            <w:tcW w:type="dxa" w:w="2880"/>
          </w:tcPr>
          <w:p>
            <w:r>
              <w:t>Нутқ воситасида боланинг ҳис-туйғулари, ўқувчилар орасида мулоқот ўрганиш, олинган маълумотларни онгли таҳлилий идрок этиш;</w:t>
            </w:r>
          </w:p>
        </w:tc>
      </w:tr>
      <w:tr>
        <w:tc>
          <w:tcPr>
            <w:tcW w:type="dxa" w:w="2880"/>
          </w:tcPr>
          <w:p>
            <w:r>
              <w:t>846</w:t>
            </w:r>
          </w:p>
        </w:tc>
        <w:tc>
          <w:tcPr>
            <w:tcW w:type="dxa" w:w="2880"/>
          </w:tcPr>
          <w:p>
            <w:r>
              <w:t>Оверхед-проекторларининг вазифаси нималардан иборат?</w:t>
            </w:r>
          </w:p>
        </w:tc>
        <w:tc>
          <w:tcPr>
            <w:tcW w:type="dxa" w:w="2880"/>
          </w:tcPr>
          <w:p>
            <w:r>
              <w:t>+Оверхед-проекторалридан А 4 форматли шаффоф пленкаларга қайд этилган тасвирларни ёритиб беришда фойдаланилади.</w:t>
            </w:r>
          </w:p>
        </w:tc>
      </w:tr>
      <w:tr>
        <w:tc>
          <w:tcPr>
            <w:tcW w:type="dxa" w:w="2880"/>
          </w:tcPr>
          <w:p>
            <w:r>
              <w:t>847</w:t>
            </w:r>
          </w:p>
        </w:tc>
        <w:tc>
          <w:tcPr>
            <w:tcW w:type="dxa" w:w="2880"/>
          </w:tcPr>
          <w:p>
            <w:r>
              <w:t>ОДАТИЙ, кундалик даражани кўрсатинг?</w:t>
            </w:r>
          </w:p>
        </w:tc>
        <w:tc>
          <w:tcPr>
            <w:tcW w:type="dxa" w:w="2880"/>
          </w:tcPr>
          <w:p>
            <w:r>
              <w:t>Йўриқнома ва қоидаларга сўзсиз амал қилиш, вазиятни тўғри баҳолаш, назоратни ташкил этиш.</w:t>
            </w:r>
          </w:p>
        </w:tc>
      </w:tr>
      <w:tr>
        <w:tc>
          <w:tcPr>
            <w:tcW w:type="dxa" w:w="2880"/>
          </w:tcPr>
          <w:p>
            <w:r>
              <w:t>848</w:t>
            </w:r>
          </w:p>
        </w:tc>
        <w:tc>
          <w:tcPr>
            <w:tcW w:type="dxa" w:w="2880"/>
          </w:tcPr>
          <w:p>
            <w:r>
              <w:t>Оддий даражадаги тест топшириқларига хос хусусиятларни топинг?</w:t>
            </w:r>
          </w:p>
        </w:tc>
        <w:tc>
          <w:tcPr>
            <w:tcW w:type="dxa" w:w="2880"/>
          </w:tcPr>
          <w:p>
            <w:r>
              <w:t>Эслаш, хотрлашга асосланган билимларни текширишга қаратилган.</w:t>
            </w:r>
          </w:p>
        </w:tc>
      </w:tr>
      <w:tr>
        <w:tc>
          <w:tcPr>
            <w:tcW w:type="dxa" w:w="2880"/>
          </w:tcPr>
          <w:p>
            <w:r>
              <w:t>849</w:t>
            </w:r>
          </w:p>
        </w:tc>
        <w:tc>
          <w:tcPr>
            <w:tcW w:type="dxa" w:w="2880"/>
          </w:tcPr>
          <w:p>
            <w:r>
              <w:t>Оддий тизимларга...+ Оддий структурага эга ва осон математик тавсифланадиган тизимлардир</w:t>
            </w:r>
          </w:p>
        </w:tc>
        <w:tc>
          <w:tcPr>
            <w:tcW w:type="dxa" w:w="2880"/>
          </w:tcPr>
          <w:p>
            <w:r/>
          </w:p>
        </w:tc>
      </w:tr>
      <w:tr>
        <w:tc>
          <w:tcPr>
            <w:tcW w:type="dxa" w:w="2880"/>
          </w:tcPr>
          <w:p>
            <w:r>
              <w:t>850</w:t>
            </w:r>
          </w:p>
        </w:tc>
        <w:tc>
          <w:tcPr>
            <w:tcW w:type="dxa" w:w="2880"/>
          </w:tcPr>
          <w:p>
            <w:r>
              <w:t>Озодликдан маҳрум қилиш тариқасида жазони ижро этиш муассасаларида сақланаётган шахсларнинг таълим олиши учун шароитлар яратиладими?</w:t>
            </w:r>
          </w:p>
        </w:tc>
        <w:tc>
          <w:tcPr>
            <w:tcW w:type="dxa" w:w="2880"/>
          </w:tcPr>
          <w:p>
            <w:r>
              <w:t>Қонунчиликда белгиланган тартибда шароитлар яратилади</w:t>
            </w:r>
          </w:p>
        </w:tc>
      </w:tr>
      <w:tr>
        <w:tc>
          <w:tcPr>
            <w:tcW w:type="dxa" w:w="2880"/>
          </w:tcPr>
          <w:p>
            <w:r>
              <w:t>851</w:t>
            </w:r>
          </w:p>
        </w:tc>
        <w:tc>
          <w:tcPr>
            <w:tcW w:type="dxa" w:w="2880"/>
          </w:tcPr>
          <w:p>
            <w:r>
              <w:t>Ойнанинг кўринишини ўзгартириш қайси бўлимда жойлашган?</w:t>
            </w:r>
          </w:p>
        </w:tc>
        <w:tc>
          <w:tcPr>
            <w:tcW w:type="dxa" w:w="2880"/>
          </w:tcPr>
          <w:p>
            <w:r>
              <w:t>Вид</w:t>
            </w:r>
          </w:p>
        </w:tc>
      </w:tr>
      <w:tr>
        <w:tc>
          <w:tcPr>
            <w:tcW w:type="dxa" w:w="2880"/>
          </w:tcPr>
          <w:p>
            <w:r>
              <w:t>852</w:t>
            </w:r>
          </w:p>
        </w:tc>
        <w:tc>
          <w:tcPr>
            <w:tcW w:type="dxa" w:w="2880"/>
          </w:tcPr>
          <w:p>
            <w:r>
              <w:t>Олдин кўриб чиқилган wеб сахифани қайтадан юклашучун Интернетга уланиш талаб қилинмайдиган wеббраузерларнинг ишлаш режими қандай аталади?</w:t>
            </w:r>
          </w:p>
        </w:tc>
        <w:tc>
          <w:tcPr>
            <w:tcW w:type="dxa" w:w="2880"/>
          </w:tcPr>
          <w:p>
            <w:r>
              <w:t>Автономрежими</w:t>
            </w:r>
          </w:p>
        </w:tc>
      </w:tr>
      <w:tr>
        <w:tc>
          <w:tcPr>
            <w:tcW w:type="dxa" w:w="2880"/>
          </w:tcPr>
          <w:p>
            <w:r>
              <w:t>853</w:t>
            </w:r>
          </w:p>
        </w:tc>
        <w:tc>
          <w:tcPr>
            <w:tcW w:type="dxa" w:w="2880"/>
          </w:tcPr>
          <w:p>
            <w:r>
              <w:t>Олдиндан кўзланган хатоликлар билан маърузанинг педагогик вазифаларибу-янги материал мазмунини ёритиб бериш;талабаларни таклиф этилаётган маълумотни доимо назорат қилишларига қизиқтириш</w:t>
            </w:r>
          </w:p>
        </w:tc>
        <w:tc>
          <w:tcPr>
            <w:tcW w:type="dxa" w:w="2880"/>
          </w:tcPr>
          <w:p>
            <w:r/>
          </w:p>
        </w:tc>
      </w:tr>
      <w:tr>
        <w:tc>
          <w:tcPr>
            <w:tcW w:type="dxa" w:w="2880"/>
          </w:tcPr>
          <w:p>
            <w:r>
              <w:t>854</w:t>
            </w:r>
          </w:p>
        </w:tc>
        <w:tc>
          <w:tcPr>
            <w:tcW w:type="dxa" w:w="2880"/>
          </w:tcPr>
          <w:p>
            <w:r>
              <w:t>Олдиндан тайёрланган видеоролик эл. Курсга кайси типдаги ресурс оркали киритилади?</w:t>
            </w:r>
          </w:p>
        </w:tc>
        <w:tc>
          <w:tcPr>
            <w:tcW w:type="dxa" w:w="2880"/>
          </w:tcPr>
          <w:p>
            <w:r>
              <w:t>+Файл</w:t>
            </w:r>
          </w:p>
        </w:tc>
      </w:tr>
      <w:tr>
        <w:tc>
          <w:tcPr>
            <w:tcW w:type="dxa" w:w="2880"/>
          </w:tcPr>
          <w:p>
            <w:r>
              <w:t>855</w:t>
            </w:r>
          </w:p>
        </w:tc>
        <w:tc>
          <w:tcPr>
            <w:tcW w:type="dxa" w:w="2880"/>
          </w:tcPr>
          <w:p>
            <w:r>
              <w:t>Олдиндан тайёрланган маъруза электрон матни эл. Курсга кайси типдаги ресурс оркали киритилади?</w:t>
            </w:r>
          </w:p>
        </w:tc>
        <w:tc>
          <w:tcPr>
            <w:tcW w:type="dxa" w:w="2880"/>
          </w:tcPr>
          <w:p>
            <w:r>
              <w:t>+Файл</w:t>
            </w:r>
          </w:p>
        </w:tc>
      </w:tr>
      <w:tr>
        <w:tc>
          <w:tcPr>
            <w:tcW w:type="dxa" w:w="2880"/>
          </w:tcPr>
          <w:p>
            <w:r>
              <w:t>856</w:t>
            </w:r>
          </w:p>
        </w:tc>
        <w:tc>
          <w:tcPr>
            <w:tcW w:type="dxa" w:w="2880"/>
          </w:tcPr>
          <w:p>
            <w:r>
              <w:t>Олдиндан тайёрланган презента-ция электрон матни эл. курсга кайси типдаги ресурс оркали киритилади?</w:t>
            </w:r>
          </w:p>
        </w:tc>
        <w:tc>
          <w:tcPr>
            <w:tcW w:type="dxa" w:w="2880"/>
          </w:tcPr>
          <w:p>
            <w:r>
              <w:t>+Файл</w:t>
            </w:r>
          </w:p>
        </w:tc>
      </w:tr>
      <w:tr>
        <w:tc>
          <w:tcPr>
            <w:tcW w:type="dxa" w:w="2880"/>
          </w:tcPr>
          <w:p>
            <w:r>
              <w:t>857</w:t>
            </w:r>
          </w:p>
        </w:tc>
        <w:tc>
          <w:tcPr>
            <w:tcW w:type="dxa" w:w="2880"/>
          </w:tcPr>
          <w:p>
            <w:r>
              <w:t>ОЛИЙ ва ўрта махсус вазирлигини 60 кишидан иборат ўрта махсус, касб-ҳунар таълими маркази қайси меъёрий ҳужжатга биноан ташкил этилди?</w:t>
            </w:r>
          </w:p>
        </w:tc>
        <w:tc>
          <w:tcPr>
            <w:tcW w:type="dxa" w:w="2880"/>
          </w:tcPr>
          <w:p>
            <w:r>
              <w:t>Вазирлар Маҳкамасининг 1998 йил 13 майдаги "Ўз Рес ўрта махсус, касб-ҳунар таълимини ташкил этиш чора-тадбирлари тўғрисида"ги 204 қарори</w:t>
            </w:r>
          </w:p>
        </w:tc>
      </w:tr>
      <w:tr>
        <w:tc>
          <w:tcPr>
            <w:tcW w:type="dxa" w:w="2880"/>
          </w:tcPr>
          <w:p>
            <w:r>
              <w:t>858</w:t>
            </w:r>
          </w:p>
        </w:tc>
        <w:tc>
          <w:tcPr>
            <w:tcW w:type="dxa" w:w="2880"/>
          </w:tcPr>
          <w:p>
            <w:r>
              <w:t>Олий ва ўрта махсус таълим вазирлиги ўз фаолиятини қандай амалга оширади?</w:t>
            </w:r>
          </w:p>
        </w:tc>
        <w:tc>
          <w:tcPr>
            <w:tcW w:type="dxa" w:w="2880"/>
          </w:tcPr>
          <w:p>
            <w:r>
              <w:t>Давлат бошқарувининг бошқа органлари, маҳаллий давлат ҳокимияти органлари, жамоат бирлашмалари ва бошқа ташкилотлар билан ўзаро ҳамкорликда амалга оширади</w:t>
            </w:r>
          </w:p>
        </w:tc>
      </w:tr>
      <w:tr>
        <w:tc>
          <w:tcPr>
            <w:tcW w:type="dxa" w:w="2880"/>
          </w:tcPr>
          <w:p>
            <w:r>
              <w:t>859</w:t>
            </w:r>
          </w:p>
        </w:tc>
        <w:tc>
          <w:tcPr>
            <w:tcW w:type="dxa" w:w="2880"/>
          </w:tcPr>
          <w:p>
            <w:r>
              <w:t>Олий ва ўрта махсус, касб-ҳунар таълими соҳасида Кадрлар тайёрлаш миллий дастурида белгиланган вазифаларни бажарилишига масъул орган?</w:t>
            </w:r>
          </w:p>
        </w:tc>
        <w:tc>
          <w:tcPr>
            <w:tcW w:type="dxa" w:w="2880"/>
          </w:tcPr>
          <w:p>
            <w:r>
              <w:t>Ўзб Рес Олий ва ўрта махсус таълим вазирлиги</w:t>
            </w:r>
          </w:p>
        </w:tc>
      </w:tr>
      <w:tr>
        <w:tc>
          <w:tcPr>
            <w:tcW w:type="dxa" w:w="2880"/>
          </w:tcPr>
          <w:p>
            <w:r>
              <w:t>860</w:t>
            </w:r>
          </w:p>
        </w:tc>
        <w:tc>
          <w:tcPr>
            <w:tcW w:type="dxa" w:w="2880"/>
          </w:tcPr>
          <w:p>
            <w:r>
              <w:t>Олий таълим бакалавриат йўналишлари ва магистратура мутахассисликлари классификатори қайси ҳужжатга асосан тузилган?</w:t>
            </w:r>
          </w:p>
        </w:tc>
        <w:tc>
          <w:tcPr>
            <w:tcW w:type="dxa" w:w="2880"/>
          </w:tcPr>
          <w:p>
            <w:r>
              <w:t>Юнесконинг таълимнинг халқаро стандарт классификацияси принципларига асосан</w:t>
            </w:r>
          </w:p>
        </w:tc>
      </w:tr>
      <w:tr>
        <w:tc>
          <w:tcPr>
            <w:tcW w:type="dxa" w:w="2880"/>
          </w:tcPr>
          <w:p>
            <w:r>
              <w:t>861</w:t>
            </w:r>
          </w:p>
        </w:tc>
        <w:tc>
          <w:tcPr>
            <w:tcW w:type="dxa" w:w="2880"/>
          </w:tcPr>
          <w:p>
            <w:r>
              <w:t>Олий таълим йўналишлари ва мутахассисликлари классификатори-бу?</w:t>
            </w:r>
          </w:p>
        </w:tc>
        <w:tc>
          <w:tcPr>
            <w:tcW w:type="dxa" w:w="2880"/>
          </w:tcPr>
          <w:p>
            <w:r>
              <w:t>Олий маълумотли кадрлар тайёрлаш учун бакалавриат таълим йўналишлари ва магистратура мутахассисликлари тизими рўйхати</w:t>
            </w:r>
          </w:p>
        </w:tc>
      </w:tr>
      <w:tr>
        <w:tc>
          <w:tcPr>
            <w:tcW w:type="dxa" w:w="2880"/>
          </w:tcPr>
          <w:p>
            <w:r>
              <w:t>862</w:t>
            </w:r>
          </w:p>
        </w:tc>
        <w:tc>
          <w:tcPr>
            <w:tcW w:type="dxa" w:w="2880"/>
          </w:tcPr>
          <w:p>
            <w:r>
              <w:t>Олий таълим йўналишлари ва мутахассисликлари классификато-рининг эталонини қайси ваколатли орган олиб боради?</w:t>
            </w:r>
          </w:p>
        </w:tc>
        <w:tc>
          <w:tcPr>
            <w:tcW w:type="dxa" w:w="2880"/>
          </w:tcPr>
          <w:p>
            <w:r>
              <w:t>Ўзбекистон Республикаси Олий ва ўрта махсус таълим вазирлиги</w:t>
            </w:r>
          </w:p>
        </w:tc>
      </w:tr>
      <w:tr>
        <w:tc>
          <w:tcPr>
            <w:tcW w:type="dxa" w:w="2880"/>
          </w:tcPr>
          <w:p>
            <w:r>
              <w:t>863</w:t>
            </w:r>
          </w:p>
        </w:tc>
        <w:tc>
          <w:tcPr>
            <w:tcW w:type="dxa" w:w="2880"/>
          </w:tcPr>
          <w:p>
            <w:r>
              <w:t>Олий таълим муасасасида рейтинг натижаларини ҳал этиш ва оммавий ахборот воситаларида эълон қилиш қачонга белгиланган?</w:t>
            </w:r>
          </w:p>
        </w:tc>
        <w:tc>
          <w:tcPr>
            <w:tcW w:type="dxa" w:w="2880"/>
          </w:tcPr>
          <w:p>
            <w:r>
              <w:t>Ҳар йили 1-мартгача</w:t>
            </w:r>
          </w:p>
        </w:tc>
      </w:tr>
      <w:tr>
        <w:tc>
          <w:tcPr>
            <w:tcW w:type="dxa" w:w="2880"/>
          </w:tcPr>
          <w:p>
            <w:r>
              <w:t>864</w:t>
            </w:r>
          </w:p>
        </w:tc>
        <w:tc>
          <w:tcPr>
            <w:tcW w:type="dxa" w:w="2880"/>
          </w:tcPr>
          <w:p>
            <w:r>
              <w:t>Олий таълим муассасалари битирувчиларининг тайёргарлик сифати ва даражасини Давлат таълим стандартлари талаблари мазмунига мослигини белгиловчи жараён?</w:t>
            </w:r>
          </w:p>
        </w:tc>
        <w:tc>
          <w:tcPr>
            <w:tcW w:type="dxa" w:w="2880"/>
          </w:tcPr>
          <w:p>
            <w:r>
              <w:t>Аттестация</w:t>
            </w:r>
          </w:p>
        </w:tc>
      </w:tr>
      <w:tr>
        <w:tc>
          <w:tcPr>
            <w:tcW w:type="dxa" w:w="2880"/>
          </w:tcPr>
          <w:p>
            <w:r>
              <w:t>865</w:t>
            </w:r>
          </w:p>
        </w:tc>
        <w:tc>
          <w:tcPr>
            <w:tcW w:type="dxa" w:w="2880"/>
          </w:tcPr>
          <w:p>
            <w:r>
              <w:t>Олий таълим муассасалари талабаларини ўқишини кўчириш, қайта тиклаш ва ўқишдан четлаштириш тартиби тўғрисидаги тартиби қайси таълим муассасаларига нисбатан татбиқ этилмайди?</w:t>
            </w:r>
          </w:p>
        </w:tc>
        <w:tc>
          <w:tcPr>
            <w:tcW w:type="dxa" w:w="2880"/>
          </w:tcPr>
          <w:p>
            <w:r>
              <w:t>Ҳарбий олий таълим муассасаларига</w:t>
            </w:r>
          </w:p>
        </w:tc>
      </w:tr>
      <w:tr>
        <w:tc>
          <w:tcPr>
            <w:tcW w:type="dxa" w:w="2880"/>
          </w:tcPr>
          <w:p>
            <w:r>
              <w:t>866</w:t>
            </w:r>
          </w:p>
        </w:tc>
        <w:tc>
          <w:tcPr>
            <w:tcW w:type="dxa" w:w="2880"/>
          </w:tcPr>
          <w:p>
            <w:r>
              <w:t>Олий таълим муассасаларига талабалар ўқишини кўчириш, қайта тиклашига асос бўлган барча ҳужжатлар неча йил сақланади?</w:t>
            </w:r>
          </w:p>
        </w:tc>
        <w:tc>
          <w:tcPr>
            <w:tcW w:type="dxa" w:w="2880"/>
          </w:tcPr>
          <w:p>
            <w:r>
              <w:t>3 йил</w:t>
            </w:r>
          </w:p>
        </w:tc>
      </w:tr>
      <w:tr>
        <w:tc>
          <w:tcPr>
            <w:tcW w:type="dxa" w:w="2880"/>
          </w:tcPr>
          <w:p>
            <w:r>
              <w:t>867</w:t>
            </w:r>
          </w:p>
        </w:tc>
        <w:tc>
          <w:tcPr>
            <w:tcW w:type="dxa" w:w="2880"/>
          </w:tcPr>
          <w:p>
            <w:r>
              <w:t>Олий таълим муассасаларига ўқитувчи лавозимига қайси шахслар танловсиз, ректор буйруғи билан белгиланган тартибда ишга қабул қилинади?</w:t>
            </w:r>
          </w:p>
        </w:tc>
        <w:tc>
          <w:tcPr>
            <w:tcW w:type="dxa" w:w="2880"/>
          </w:tcPr>
          <w:p>
            <w:r>
              <w:t>Соатбай ҳақ тўлаш шартлари асосида ишга кираётган шахслар</w:t>
            </w:r>
          </w:p>
        </w:tc>
      </w:tr>
      <w:tr>
        <w:tc>
          <w:tcPr>
            <w:tcW w:type="dxa" w:w="2880"/>
          </w:tcPr>
          <w:p>
            <w:r>
              <w:t>868</w:t>
            </w:r>
          </w:p>
        </w:tc>
        <w:tc>
          <w:tcPr>
            <w:tcW w:type="dxa" w:w="2880"/>
          </w:tcPr>
          <w:p>
            <w:r>
              <w:t>Олий таълим муассасаларида бакалавриат таълим йўналишлари битирувчи-ларининг битирув малакавий ишлари кимлар томонидан бажарилади?</w:t>
            </w:r>
          </w:p>
        </w:tc>
        <w:tc>
          <w:tcPr>
            <w:tcW w:type="dxa" w:w="2880"/>
          </w:tcPr>
          <w:p>
            <w:r>
              <w:t>Битирув малакавий иш берилган топшириқ асосида шахсан талаба томонидан</w:t>
            </w:r>
          </w:p>
        </w:tc>
      </w:tr>
      <w:tr>
        <w:tc>
          <w:tcPr>
            <w:tcW w:type="dxa" w:w="2880"/>
          </w:tcPr>
          <w:p>
            <w:r>
              <w:t>869</w:t>
            </w:r>
          </w:p>
        </w:tc>
        <w:tc>
          <w:tcPr>
            <w:tcW w:type="dxa" w:w="2880"/>
          </w:tcPr>
          <w:p>
            <w:r>
              <w:t>Олий таълим муассасаларида кафедра мудири билан тузилган меҳнат шарт-номаси тўхтатилиши мумкинми?</w:t>
            </w:r>
          </w:p>
        </w:tc>
        <w:tc>
          <w:tcPr>
            <w:tcW w:type="dxa" w:w="2880"/>
          </w:tcPr>
          <w:p>
            <w:r>
              <w:t>Кенгаш қарорига биноан тўхтатилиши мумкин</w:t>
            </w:r>
          </w:p>
        </w:tc>
      </w:tr>
      <w:tr>
        <w:tc>
          <w:tcPr>
            <w:tcW w:type="dxa" w:w="2880"/>
          </w:tcPr>
          <w:p>
            <w:r>
              <w:t>870</w:t>
            </w:r>
          </w:p>
        </w:tc>
        <w:tc>
          <w:tcPr>
            <w:tcW w:type="dxa" w:w="2880"/>
          </w:tcPr>
          <w:p>
            <w:r>
              <w:t>Олий таълим муассасаларида талабалар билимини назорат қилиш ва баҳолашнинг рейтинг тизими тўғрисида"ги Низом қачон қабул қилинган?</w:t>
            </w:r>
          </w:p>
        </w:tc>
        <w:tc>
          <w:tcPr>
            <w:tcW w:type="dxa" w:w="2880"/>
          </w:tcPr>
          <w:p>
            <w:r>
              <w:t>2009 йил</w:t>
            </w:r>
          </w:p>
        </w:tc>
      </w:tr>
      <w:tr>
        <w:tc>
          <w:tcPr>
            <w:tcW w:type="dxa" w:w="2880"/>
          </w:tcPr>
          <w:p>
            <w:r>
              <w:t>871</w:t>
            </w:r>
          </w:p>
        </w:tc>
        <w:tc>
          <w:tcPr>
            <w:tcW w:type="dxa" w:w="2880"/>
          </w:tcPr>
          <w:p>
            <w:r>
              <w:t>Олий таълим муассасаларидаги рейтинги тузилмасида талабалар ва битирувчилар малакасининг индекси неча фоиз деб белгиланган?</w:t>
            </w:r>
          </w:p>
        </w:tc>
        <w:tc>
          <w:tcPr>
            <w:tcW w:type="dxa" w:w="2880"/>
          </w:tcPr>
          <w:p>
            <w:r>
              <w:t>20 %</w:t>
            </w:r>
          </w:p>
        </w:tc>
      </w:tr>
      <w:tr>
        <w:tc>
          <w:tcPr>
            <w:tcW w:type="dxa" w:w="2880"/>
          </w:tcPr>
          <w:p>
            <w:r>
              <w:t>872</w:t>
            </w:r>
          </w:p>
        </w:tc>
        <w:tc>
          <w:tcPr>
            <w:tcW w:type="dxa" w:w="2880"/>
          </w:tcPr>
          <w:p>
            <w:r>
              <w:t>Олий таълим муассасаси битирувчиларини ишга тақсимланиш жараёнидан олдин қандай тадбир ўтказилади?</w:t>
            </w:r>
          </w:p>
        </w:tc>
        <w:tc>
          <w:tcPr>
            <w:tcW w:type="dxa" w:w="2880"/>
          </w:tcPr>
          <w:p>
            <w:r>
              <w:t>Битирувчилардан қаерда ишлашни хоҳлаши тўғрисида сўров-анкеталари тўлдириб олинади</w:t>
            </w:r>
          </w:p>
        </w:tc>
      </w:tr>
      <w:tr>
        <w:tc>
          <w:tcPr>
            <w:tcW w:type="dxa" w:w="2880"/>
          </w:tcPr>
          <w:p>
            <w:r>
              <w:t>873</w:t>
            </w:r>
          </w:p>
        </w:tc>
        <w:tc>
          <w:tcPr>
            <w:tcW w:type="dxa" w:w="2880"/>
          </w:tcPr>
          <w:p>
            <w:r>
              <w:t>Олий таълим муассасаси қайси юридик ҳужжат асосида ўз фаолиятини юритади?</w:t>
            </w:r>
          </w:p>
        </w:tc>
        <w:tc>
          <w:tcPr>
            <w:tcW w:type="dxa" w:w="2880"/>
          </w:tcPr>
          <w:p>
            <w:r>
              <w:t>Олий таълим муассасаси Устави</w:t>
            </w:r>
          </w:p>
        </w:tc>
      </w:tr>
      <w:tr>
        <w:tc>
          <w:tcPr>
            <w:tcW w:type="dxa" w:w="2880"/>
          </w:tcPr>
          <w:p>
            <w:r>
              <w:t>874</w:t>
            </w:r>
          </w:p>
        </w:tc>
        <w:tc>
          <w:tcPr>
            <w:tcW w:type="dxa" w:w="2880"/>
          </w:tcPr>
          <w:p>
            <w:r>
              <w:t>Олий таълим муассасаси рейтинги тузилмасида ўқиш сифати даражасининг индекси неча фоиз деб баҳоланган?</w:t>
            </w:r>
          </w:p>
        </w:tc>
        <w:tc>
          <w:tcPr>
            <w:tcW w:type="dxa" w:w="2880"/>
          </w:tcPr>
          <w:p>
            <w:r>
              <w:t>35 %</w:t>
            </w:r>
          </w:p>
        </w:tc>
      </w:tr>
      <w:tr>
        <w:tc>
          <w:tcPr>
            <w:tcW w:type="dxa" w:w="2880"/>
          </w:tcPr>
          <w:p>
            <w:r>
              <w:t>875</w:t>
            </w:r>
          </w:p>
        </w:tc>
        <w:tc>
          <w:tcPr>
            <w:tcW w:type="dxa" w:w="2880"/>
          </w:tcPr>
          <w:p>
            <w:r>
              <w:t>Олий таълим муассасасида юридик шахс билан тузилган тўлов-контракт асосида таълим олаётган талабаларнинг ўқишини кўчириш мумкинми?</w:t>
            </w:r>
          </w:p>
        </w:tc>
        <w:tc>
          <w:tcPr>
            <w:tcW w:type="dxa" w:w="2880"/>
          </w:tcPr>
          <w:p>
            <w:r>
              <w:t>Юридик шахснинг розилиги билан</w:t>
            </w:r>
          </w:p>
        </w:tc>
      </w:tr>
      <w:tr>
        <w:tc>
          <w:tcPr>
            <w:tcW w:type="dxa" w:w="2880"/>
          </w:tcPr>
          <w:p>
            <w:r>
              <w:t>876</w:t>
            </w:r>
          </w:p>
        </w:tc>
        <w:tc>
          <w:tcPr>
            <w:tcW w:type="dxa" w:w="2880"/>
          </w:tcPr>
          <w:p>
            <w:r>
              <w:t>Олий таълим муассасасининг аккредитацияси нима?</w:t>
            </w:r>
          </w:p>
        </w:tc>
        <w:tc>
          <w:tcPr>
            <w:tcW w:type="dxa" w:w="2880"/>
          </w:tcPr>
          <w:p>
            <w:r>
              <w:t>Таълим муассасасини баҳолаш ва тан олиш бўйича тадбирлар тизими</w:t>
            </w:r>
          </w:p>
        </w:tc>
      </w:tr>
      <w:tr>
        <w:tc>
          <w:tcPr>
            <w:tcW w:type="dxa" w:w="2880"/>
          </w:tcPr>
          <w:p>
            <w:r>
              <w:t>877</w:t>
            </w:r>
          </w:p>
        </w:tc>
        <w:tc>
          <w:tcPr>
            <w:tcW w:type="dxa" w:w="2880"/>
          </w:tcPr>
          <w:p>
            <w:r>
              <w:t>Олий таълим муассасасининг Кенгаши тўғрисидаги намунавий Низом қайси орган томонидан тасдиқланади?</w:t>
            </w:r>
          </w:p>
        </w:tc>
        <w:tc>
          <w:tcPr>
            <w:tcW w:type="dxa" w:w="2880"/>
          </w:tcPr>
          <w:p>
            <w:r>
              <w:t>Олий ва ўрта махсус таълим вазирлиги томонидан</w:t>
            </w:r>
          </w:p>
        </w:tc>
      </w:tr>
      <w:tr>
        <w:tc>
          <w:tcPr>
            <w:tcW w:type="dxa" w:w="2880"/>
          </w:tcPr>
          <w:p>
            <w:r>
              <w:t>878</w:t>
            </w:r>
          </w:p>
        </w:tc>
        <w:tc>
          <w:tcPr>
            <w:tcW w:type="dxa" w:w="2880"/>
          </w:tcPr>
          <w:p>
            <w:r>
              <w:t>Олий таълим муассасасининг кенгашида ёки факультетнинг кенгашида сайланадиган лавозим-ларни белгилаш ҳуқуқи кимга тегишли?</w:t>
            </w:r>
          </w:p>
        </w:tc>
        <w:tc>
          <w:tcPr>
            <w:tcW w:type="dxa" w:w="2880"/>
          </w:tcPr>
          <w:p>
            <w:r>
              <w:t>Олий таълим муассасасининг ректорига</w:t>
            </w:r>
          </w:p>
        </w:tc>
      </w:tr>
      <w:tr>
        <w:tc>
          <w:tcPr>
            <w:tcW w:type="dxa" w:w="2880"/>
          </w:tcPr>
          <w:p>
            <w:r>
              <w:t>879</w:t>
            </w:r>
          </w:p>
        </w:tc>
        <w:tc>
          <w:tcPr>
            <w:tcW w:type="dxa" w:w="2880"/>
          </w:tcPr>
          <w:p>
            <w:r>
              <w:t>Олий таълим муассасасининг молиявий манбалари неча турга бўлинади?</w:t>
            </w:r>
          </w:p>
        </w:tc>
        <w:tc>
          <w:tcPr>
            <w:tcW w:type="dxa" w:w="2880"/>
          </w:tcPr>
          <w:p>
            <w:r>
              <w:t>Бюджет ва бюджетдан ташқари маблағлар</w:t>
            </w:r>
          </w:p>
        </w:tc>
      </w:tr>
      <w:tr>
        <w:tc>
          <w:tcPr>
            <w:tcW w:type="dxa" w:w="2880"/>
          </w:tcPr>
          <w:p>
            <w:r>
              <w:t>880</w:t>
            </w:r>
          </w:p>
        </w:tc>
        <w:tc>
          <w:tcPr>
            <w:tcW w:type="dxa" w:w="2880"/>
          </w:tcPr>
          <w:p>
            <w:r>
              <w:t>Олий таълим муассаслари талабаларининг малакавий амалиёт дастурлари..томонидан тасдиқланади?</w:t>
            </w:r>
          </w:p>
        </w:tc>
        <w:tc>
          <w:tcPr>
            <w:tcW w:type="dxa" w:w="2880"/>
          </w:tcPr>
          <w:p>
            <w:r>
              <w:t>Ректор</w:t>
            </w:r>
          </w:p>
        </w:tc>
      </w:tr>
      <w:tr>
        <w:tc>
          <w:tcPr>
            <w:tcW w:type="dxa" w:w="2880"/>
          </w:tcPr>
          <w:p>
            <w:r>
              <w:t>881</w:t>
            </w:r>
          </w:p>
        </w:tc>
        <w:tc>
          <w:tcPr>
            <w:tcW w:type="dxa" w:w="2880"/>
          </w:tcPr>
          <w:p>
            <w:r>
              <w:t>Олий таълим тизимида аттестация ва акредитация мақсади?</w:t>
            </w:r>
          </w:p>
        </w:tc>
        <w:tc>
          <w:tcPr>
            <w:tcW w:type="dxa" w:w="2880"/>
          </w:tcPr>
          <w:p>
            <w:r>
              <w:t>Барча жавоблар тўғри</w:t>
            </w:r>
          </w:p>
        </w:tc>
      </w:tr>
      <w:tr>
        <w:tc>
          <w:tcPr>
            <w:tcW w:type="dxa" w:w="2880"/>
          </w:tcPr>
          <w:p>
            <w:r>
              <w:t>882</w:t>
            </w:r>
          </w:p>
        </w:tc>
        <w:tc>
          <w:tcPr>
            <w:tcW w:type="dxa" w:w="2880"/>
          </w:tcPr>
          <w:p>
            <w:r>
              <w:t>Олий таълим тизимида сифатга таъсир этувчи асос нима ҳисобланади?</w:t>
            </w:r>
          </w:p>
        </w:tc>
        <w:tc>
          <w:tcPr>
            <w:tcW w:type="dxa" w:w="2880"/>
          </w:tcPr>
          <w:p>
            <w:r>
              <w:t>ДТС талаблари</w:t>
            </w:r>
          </w:p>
        </w:tc>
      </w:tr>
      <w:tr>
        <w:tc>
          <w:tcPr>
            <w:tcW w:type="dxa" w:w="2880"/>
          </w:tcPr>
          <w:p>
            <w:r>
              <w:t>883</w:t>
            </w:r>
          </w:p>
        </w:tc>
        <w:tc>
          <w:tcPr>
            <w:tcW w:type="dxa" w:w="2880"/>
          </w:tcPr>
          <w:p>
            <w:r>
              <w:t>Олий таълим тизимидаги инновация?</w:t>
            </w:r>
          </w:p>
        </w:tc>
        <w:tc>
          <w:tcPr>
            <w:tcW w:type="dxa" w:w="2880"/>
          </w:tcPr>
          <w:p>
            <w:r>
              <w:t>Таълимнинг бошқарув тизимига, таълим жараёнига замонавий ахборот коммуникация воситаларидан фойдаланган ҳолда бошқарув вазифаларини ҳамда таълим жараёнини замонавийлаштириш, инновациялаштириш</w:t>
            </w:r>
          </w:p>
        </w:tc>
      </w:tr>
      <w:tr>
        <w:tc>
          <w:tcPr>
            <w:tcW w:type="dxa" w:w="2880"/>
          </w:tcPr>
          <w:p>
            <w:r>
              <w:t>884</w:t>
            </w:r>
          </w:p>
        </w:tc>
        <w:tc>
          <w:tcPr>
            <w:tcW w:type="dxa" w:w="2880"/>
          </w:tcPr>
          <w:p>
            <w:r>
              <w:t>Олий таълим тизимини бошқарувчи махсус ваколатли давлат органини кўрсатинг?</w:t>
            </w:r>
          </w:p>
        </w:tc>
        <w:tc>
          <w:tcPr>
            <w:tcW w:type="dxa" w:w="2880"/>
          </w:tcPr>
          <w:p>
            <w:r>
              <w:t>Ўзб Рес Олий ва ўрта махсус таълим вазирлиги</w:t>
            </w:r>
          </w:p>
        </w:tc>
      </w:tr>
      <w:tr>
        <w:tc>
          <w:tcPr>
            <w:tcW w:type="dxa" w:w="2880"/>
          </w:tcPr>
          <w:p>
            <w:r>
              <w:t>885</w:t>
            </w:r>
          </w:p>
        </w:tc>
        <w:tc>
          <w:tcPr>
            <w:tcW w:type="dxa" w:w="2880"/>
          </w:tcPr>
          <w:p>
            <w:r>
              <w:t>Олий таълим учун тайёрланадиган методик қўлланмаларга қўйиладиган талабни топинг?</w:t>
            </w:r>
          </w:p>
        </w:tc>
        <w:tc>
          <w:tcPr>
            <w:tcW w:type="dxa" w:w="2880"/>
          </w:tcPr>
          <w:p>
            <w:r>
              <w:t>Ҳар бир машғулотнинг мақсади, мазмуни, амалий машғулотлар, қисқача топшириқлар ва тавсиялар берилган бўлиши</w:t>
            </w:r>
          </w:p>
        </w:tc>
      </w:tr>
      <w:tr>
        <w:tc>
          <w:tcPr>
            <w:tcW w:type="dxa" w:w="2880"/>
          </w:tcPr>
          <w:p>
            <w:r>
              <w:t>886</w:t>
            </w:r>
          </w:p>
        </w:tc>
        <w:tc>
          <w:tcPr>
            <w:tcW w:type="dxa" w:w="2880"/>
          </w:tcPr>
          <w:p>
            <w:r>
              <w:t>Олий таълим учун тайёрланадиган методик қўлланмаларга?</w:t>
            </w:r>
          </w:p>
        </w:tc>
        <w:tc>
          <w:tcPr>
            <w:tcW w:type="dxa" w:w="2880"/>
          </w:tcPr>
          <w:p>
            <w:r>
              <w:t>Ҳар бир</w:t>
            </w:r>
          </w:p>
        </w:tc>
      </w:tr>
      <w:tr>
        <w:tc>
          <w:tcPr>
            <w:tcW w:type="dxa" w:w="2880"/>
          </w:tcPr>
          <w:p>
            <w:r>
              <w:t>887</w:t>
            </w:r>
          </w:p>
        </w:tc>
        <w:tc>
          <w:tcPr>
            <w:tcW w:type="dxa" w:w="2880"/>
          </w:tcPr>
          <w:p>
            <w:r>
              <w:t>Олий таълимнинг Давлат таълим стандартлари "Асосий қоидалари" қайси ташкилот томонидан тасдиқланади?</w:t>
            </w:r>
          </w:p>
        </w:tc>
        <w:tc>
          <w:tcPr>
            <w:tcW w:type="dxa" w:w="2880"/>
          </w:tcPr>
          <w:p>
            <w:r>
              <w:t>Ўзбекистон Респуб. Вазирлар Маҳкамаси</w:t>
            </w:r>
          </w:p>
        </w:tc>
      </w:tr>
      <w:tr>
        <w:tc>
          <w:tcPr>
            <w:tcW w:type="dxa" w:w="2880"/>
          </w:tcPr>
          <w:p>
            <w:r>
              <w:t>888</w:t>
            </w:r>
          </w:p>
        </w:tc>
        <w:tc>
          <w:tcPr>
            <w:tcW w:type="dxa" w:w="2880"/>
          </w:tcPr>
          <w:p>
            <w:r>
              <w:t>Олий таълимнинг француз моделини танлаган мамлакатларни кўрсатинг?</w:t>
            </w:r>
          </w:p>
        </w:tc>
        <w:tc>
          <w:tcPr>
            <w:tcW w:type="dxa" w:w="2880"/>
          </w:tcPr>
          <w:p>
            <w:r>
              <w:t>Белгия, Швецария, Норвегия</w:t>
            </w:r>
          </w:p>
        </w:tc>
      </w:tr>
      <w:tr>
        <w:tc>
          <w:tcPr>
            <w:tcW w:type="dxa" w:w="2880"/>
          </w:tcPr>
          <w:p>
            <w:r>
              <w:t>889</w:t>
            </w:r>
          </w:p>
        </w:tc>
        <w:tc>
          <w:tcPr>
            <w:tcW w:type="dxa" w:w="2880"/>
          </w:tcPr>
          <w:p>
            <w:r>
              <w:t>Олий ўқув юртидан кейинги таълим институтига қабул қилинувчи шахс камида... йил илмий ёки илмий-педагогик иш стажига эга бўлиши лозим (ВМнинг 2012 йил 28 декабрдаги қарорига асосан) 2 йил</w:t>
            </w:r>
          </w:p>
        </w:tc>
        <w:tc>
          <w:tcPr>
            <w:tcW w:type="dxa" w:w="2880"/>
          </w:tcPr>
          <w:p>
            <w:r/>
          </w:p>
        </w:tc>
      </w:tr>
      <w:tr>
        <w:tc>
          <w:tcPr>
            <w:tcW w:type="dxa" w:w="2880"/>
          </w:tcPr>
          <w:p>
            <w:r>
              <w:t>890</w:t>
            </w:r>
          </w:p>
        </w:tc>
        <w:tc>
          <w:tcPr>
            <w:tcW w:type="dxa" w:w="2880"/>
          </w:tcPr>
          <w:p>
            <w:r>
              <w:t>Олий ўқув юртидан кейинги таълим институтига қабул қилинувчи шахс камида ... йил илмий ёки илмий-педагогик иш стажига эга бўлиши лозим (ВМнинг 2012 йил 28 декабрдаги қарорига асосан) *2 йил</w:t>
            </w:r>
          </w:p>
        </w:tc>
        <w:tc>
          <w:tcPr>
            <w:tcW w:type="dxa" w:w="2880"/>
          </w:tcPr>
          <w:p>
            <w:r/>
          </w:p>
        </w:tc>
      </w:tr>
      <w:tr>
        <w:tc>
          <w:tcPr>
            <w:tcW w:type="dxa" w:w="2880"/>
          </w:tcPr>
          <w:p>
            <w:r>
              <w:t>891</w:t>
            </w:r>
          </w:p>
        </w:tc>
        <w:tc>
          <w:tcPr>
            <w:tcW w:type="dxa" w:w="2880"/>
          </w:tcPr>
          <w:p>
            <w:r>
              <w:t>Олий ўқув юртидан кейинги таълим неча йил давом этади?</w:t>
            </w:r>
          </w:p>
        </w:tc>
        <w:tc>
          <w:tcPr>
            <w:tcW w:type="dxa" w:w="2880"/>
          </w:tcPr>
          <w:p>
            <w:r>
              <w:t>*3 йил</w:t>
            </w:r>
          </w:p>
        </w:tc>
      </w:tr>
      <w:tr>
        <w:tc>
          <w:tcPr>
            <w:tcW w:type="dxa" w:w="2880"/>
          </w:tcPr>
          <w:p>
            <w:r>
              <w:t>892</w:t>
            </w:r>
          </w:p>
        </w:tc>
        <w:tc>
          <w:tcPr>
            <w:tcW w:type="dxa" w:w="2880"/>
          </w:tcPr>
          <w:p>
            <w:r>
              <w:t>Олий ўқув юртидан кейинги таълим неча йил давом этади?</w:t>
            </w:r>
          </w:p>
        </w:tc>
        <w:tc>
          <w:tcPr>
            <w:tcW w:type="dxa" w:w="2880"/>
          </w:tcPr>
          <w:p>
            <w:r>
              <w:t>3 йил</w:t>
            </w:r>
          </w:p>
        </w:tc>
      </w:tr>
      <w:tr>
        <w:tc>
          <w:tcPr>
            <w:tcW w:type="dxa" w:w="2880"/>
          </w:tcPr>
          <w:p>
            <w:r>
              <w:t>893</w:t>
            </w:r>
          </w:p>
        </w:tc>
        <w:tc>
          <w:tcPr>
            <w:tcW w:type="dxa" w:w="2880"/>
          </w:tcPr>
          <w:p>
            <w:r>
              <w:t>Олий ўқув юртлари 1 босқич талабалари учун академик таътил бериладими?</w:t>
            </w:r>
          </w:p>
        </w:tc>
        <w:tc>
          <w:tcPr>
            <w:tcW w:type="dxa" w:w="2880"/>
          </w:tcPr>
          <w:p>
            <w:r>
              <w:t>Берилади фақат касаллиги туфайли, соғлиғини тиклаш учун</w:t>
            </w:r>
          </w:p>
        </w:tc>
      </w:tr>
      <w:tr>
        <w:tc>
          <w:tcPr>
            <w:tcW w:type="dxa" w:w="2880"/>
          </w:tcPr>
          <w:p>
            <w:r>
              <w:t>894</w:t>
            </w:r>
          </w:p>
        </w:tc>
        <w:tc>
          <w:tcPr>
            <w:tcW w:type="dxa" w:w="2880"/>
          </w:tcPr>
          <w:p>
            <w:r>
              <w:t>Олий ўқув юртлари амалга оширилаётган инновацион фаолият неча гуруҳга бўлинади?</w:t>
            </w:r>
          </w:p>
        </w:tc>
        <w:tc>
          <w:tcPr>
            <w:tcW w:type="dxa" w:w="2880"/>
          </w:tcPr>
          <w:p>
            <w:r>
              <w:t>3</w:t>
            </w:r>
          </w:p>
        </w:tc>
      </w:tr>
      <w:tr>
        <w:tc>
          <w:tcPr>
            <w:tcW w:type="dxa" w:w="2880"/>
          </w:tcPr>
          <w:p>
            <w:r>
              <w:t>895</w:t>
            </w:r>
          </w:p>
        </w:tc>
        <w:tc>
          <w:tcPr>
            <w:tcW w:type="dxa" w:w="2880"/>
          </w:tcPr>
          <w:p>
            <w:r>
              <w:t>Олий ўқув юртлари...?</w:t>
            </w:r>
          </w:p>
        </w:tc>
        <w:tc>
          <w:tcPr>
            <w:tcW w:type="dxa" w:w="2880"/>
          </w:tcPr>
          <w:p>
            <w:r>
              <w:t>Талабалар ва амалиёт объектларини амалиёт дастурлари билан таъминлайди</w:t>
            </w:r>
          </w:p>
        </w:tc>
      </w:tr>
      <w:tr>
        <w:tc>
          <w:tcPr>
            <w:tcW w:type="dxa" w:w="2880"/>
          </w:tcPr>
          <w:p>
            <w:r>
              <w:t>896</w:t>
            </w:r>
          </w:p>
        </w:tc>
        <w:tc>
          <w:tcPr>
            <w:tcW w:type="dxa" w:w="2880"/>
          </w:tcPr>
          <w:p>
            <w:r>
              <w:t>ОММАВИЙ онлай очиқ курслар тақдим этаётган тизимларни кўсратинг?</w:t>
            </w:r>
          </w:p>
        </w:tc>
        <w:tc>
          <w:tcPr>
            <w:tcW w:type="dxa" w:w="2880"/>
          </w:tcPr>
          <w:p>
            <w:r>
              <w:t>Coursera, edX, Khan Academy</w:t>
            </w:r>
          </w:p>
        </w:tc>
      </w:tr>
      <w:tr>
        <w:tc>
          <w:tcPr>
            <w:tcW w:type="dxa" w:w="2880"/>
          </w:tcPr>
          <w:p>
            <w:r>
              <w:t>897</w:t>
            </w:r>
          </w:p>
        </w:tc>
        <w:tc>
          <w:tcPr>
            <w:tcW w:type="dxa" w:w="2880"/>
          </w:tcPr>
          <w:p>
            <w:r>
              <w:t>Оммавий онлайн очиқ курслар тақдим этаётган интернет таълим тизимларини кўрсатинг. +Coursera, EdX, Khan academy</w:t>
            </w:r>
          </w:p>
        </w:tc>
        <w:tc>
          <w:tcPr>
            <w:tcW w:type="dxa" w:w="2880"/>
          </w:tcPr>
          <w:p>
            <w:r/>
          </w:p>
        </w:tc>
      </w:tr>
      <w:tr>
        <w:tc>
          <w:tcPr>
            <w:tcW w:type="dxa" w:w="2880"/>
          </w:tcPr>
          <w:p>
            <w:r>
              <w:t>898</w:t>
            </w:r>
          </w:p>
        </w:tc>
        <w:tc>
          <w:tcPr>
            <w:tcW w:type="dxa" w:w="2880"/>
          </w:tcPr>
          <w:p>
            <w:r>
              <w:t>Операцион тизимнинг (ОТ) вазифаси нима?</w:t>
            </w:r>
          </w:p>
        </w:tc>
        <w:tc>
          <w:tcPr>
            <w:tcW w:type="dxa" w:w="2880"/>
          </w:tcPr>
          <w:p>
            <w:r>
              <w:t>....бошқариш</w:t>
            </w:r>
          </w:p>
        </w:tc>
      </w:tr>
      <w:tr>
        <w:tc>
          <w:tcPr>
            <w:tcW w:type="dxa" w:w="2880"/>
          </w:tcPr>
          <w:p>
            <w:r>
              <w:t>899</w:t>
            </w:r>
          </w:p>
        </w:tc>
        <w:tc>
          <w:tcPr>
            <w:tcW w:type="dxa" w:w="2880"/>
          </w:tcPr>
          <w:p>
            <w:r>
              <w:t>Оптимал салоҳият бу ...?</w:t>
            </w:r>
          </w:p>
        </w:tc>
        <w:tc>
          <w:tcPr>
            <w:tcW w:type="dxa" w:w="2880"/>
          </w:tcPr>
          <w:p>
            <w:r>
              <w:t>Инновацион фаолиятдан кўзланадиган мақсадларга минимал даражада сарф-харажатлар қилиниб, асосан қисқа муддатли кредитлар эвазига эришиш мумкин бўлади</w:t>
            </w:r>
          </w:p>
        </w:tc>
      </w:tr>
      <w:tr>
        <w:tc>
          <w:tcPr>
            <w:tcW w:type="dxa" w:w="2880"/>
          </w:tcPr>
          <w:p>
            <w:r>
              <w:t>900</w:t>
            </w:r>
          </w:p>
        </w:tc>
        <w:tc>
          <w:tcPr>
            <w:tcW w:type="dxa" w:w="2880"/>
          </w:tcPr>
          <w:p>
            <w:r>
              <w:t>Оптималлашув: + тизим фаолиятининг максимал ёки минимал аҳамиятини таъминлайдиган энг яхши муқобил йўлларини қидириш жараёни.</w:t>
            </w:r>
          </w:p>
        </w:tc>
        <w:tc>
          <w:tcPr>
            <w:tcW w:type="dxa" w:w="2880"/>
          </w:tcPr>
          <w:p>
            <w:r/>
          </w:p>
        </w:tc>
      </w:tr>
      <w:tr>
        <w:tc>
          <w:tcPr>
            <w:tcW w:type="dxa" w:w="2880"/>
          </w:tcPr>
          <w:p>
            <w:r>
              <w:t>901</w:t>
            </w:r>
          </w:p>
        </w:tc>
        <w:tc>
          <w:tcPr>
            <w:tcW w:type="dxa" w:w="2880"/>
          </w:tcPr>
          <w:p>
            <w:r>
              <w:t>Оралиқ назорат турлари нималарга асосан ўтказилади?</w:t>
            </w:r>
          </w:p>
        </w:tc>
        <w:tc>
          <w:tcPr>
            <w:tcW w:type="dxa" w:w="2880"/>
          </w:tcPr>
          <w:p>
            <w:r>
              <w:t>Календар тематик режа асосида деканат томонидан тузилган рейтинг назорат жадваллари асосида</w:t>
            </w:r>
          </w:p>
        </w:tc>
      </w:tr>
      <w:tr>
        <w:tc>
          <w:tcPr>
            <w:tcW w:type="dxa" w:w="2880"/>
          </w:tcPr>
          <w:p>
            <w:r>
              <w:t>902</w:t>
            </w:r>
          </w:p>
        </w:tc>
        <w:tc>
          <w:tcPr>
            <w:tcW w:type="dxa" w:w="2880"/>
          </w:tcPr>
          <w:p>
            <w:r>
              <w:t>Органайзерлар бу?</w:t>
            </w:r>
          </w:p>
        </w:tc>
        <w:tc>
          <w:tcPr>
            <w:tcW w:type="dxa" w:w="2880"/>
          </w:tcPr>
          <w:p>
            <w:r>
              <w:t>талабалар мустақил фаолиятини ташкил этувчилар.</w:t>
            </w:r>
          </w:p>
        </w:tc>
      </w:tr>
      <w:tr>
        <w:tc>
          <w:tcPr>
            <w:tcW w:type="dxa" w:w="2880"/>
          </w:tcPr>
          <w:p>
            <w:r>
              <w:t>903</w:t>
            </w:r>
          </w:p>
        </w:tc>
        <w:tc>
          <w:tcPr>
            <w:tcW w:type="dxa" w:w="2880"/>
          </w:tcPr>
          <w:p>
            <w:r>
              <w:t>Ортиқча руҳий ва жисмоний куч сарфламай, қисқа вақт ичида юксак натижа-ларга эришиш мақсадини назарда тутадиган методлар нима деб аталади?</w:t>
            </w:r>
          </w:p>
        </w:tc>
        <w:tc>
          <w:tcPr>
            <w:tcW w:type="dxa" w:w="2880"/>
          </w:tcPr>
          <w:p>
            <w:r>
              <w:t>интерфаол методлар</w:t>
            </w:r>
          </w:p>
        </w:tc>
      </w:tr>
      <w:tr>
        <w:tc>
          <w:tcPr>
            <w:tcW w:type="dxa" w:w="2880"/>
          </w:tcPr>
          <w:p>
            <w:r>
              <w:t>904</w:t>
            </w:r>
          </w:p>
        </w:tc>
        <w:tc>
          <w:tcPr>
            <w:tcW w:type="dxa" w:w="2880"/>
          </w:tcPr>
          <w:p>
            <w:r>
              <w:t>ОТМ қабул комиссиясида ишлаш учун неча соат ажратилади?</w:t>
            </w:r>
          </w:p>
        </w:tc>
        <w:tc>
          <w:tcPr>
            <w:tcW w:type="dxa" w:w="2880"/>
          </w:tcPr>
          <w:p>
            <w:r>
              <w:t>100</w:t>
            </w:r>
          </w:p>
        </w:tc>
      </w:tr>
      <w:tr>
        <w:tc>
          <w:tcPr>
            <w:tcW w:type="dxa" w:w="2880"/>
          </w:tcPr>
          <w:p>
            <w:r>
              <w:t>905</w:t>
            </w:r>
          </w:p>
        </w:tc>
        <w:tc>
          <w:tcPr>
            <w:tcW w:type="dxa" w:w="2880"/>
          </w:tcPr>
          <w:p>
            <w:r>
              <w:t>ОТМ Кенгаши қарорлари қачон кучга киради?</w:t>
            </w:r>
          </w:p>
        </w:tc>
        <w:tc>
          <w:tcPr>
            <w:tcW w:type="dxa" w:w="2880"/>
          </w:tcPr>
          <w:p>
            <w:r>
              <w:t>ОТМ ректори томонидан тасдиқлангандан сўнг</w:t>
            </w:r>
          </w:p>
        </w:tc>
      </w:tr>
      <w:tr>
        <w:tc>
          <w:tcPr>
            <w:tcW w:type="dxa" w:w="2880"/>
          </w:tcPr>
          <w:p>
            <w:r>
              <w:t>906</w:t>
            </w:r>
          </w:p>
        </w:tc>
        <w:tc>
          <w:tcPr>
            <w:tcW w:type="dxa" w:w="2880"/>
          </w:tcPr>
          <w:p>
            <w:r>
              <w:t>ОТМ Кенгаши ўзфаолиятини қайсиҳужжатга асосан олиб боради?</w:t>
            </w:r>
          </w:p>
        </w:tc>
        <w:tc>
          <w:tcPr>
            <w:tcW w:type="dxa" w:w="2880"/>
          </w:tcPr>
          <w:p>
            <w:r>
              <w:t>Ҳар ўқув йили учун ишлаб чиқиладиган режагаасосан</w:t>
            </w:r>
          </w:p>
        </w:tc>
      </w:tr>
      <w:tr>
        <w:tc>
          <w:tcPr>
            <w:tcW w:type="dxa" w:w="2880"/>
          </w:tcPr>
          <w:p>
            <w:r>
              <w:t>907</w:t>
            </w:r>
          </w:p>
        </w:tc>
        <w:tc>
          <w:tcPr>
            <w:tcW w:type="dxa" w:w="2880"/>
          </w:tcPr>
          <w:p>
            <w:r>
              <w:t>ОТМ намунавий ўқув режаси-бу?</w:t>
            </w:r>
          </w:p>
        </w:tc>
        <w:tc>
          <w:tcPr>
            <w:tcW w:type="dxa" w:w="2880"/>
          </w:tcPr>
          <w:p>
            <w:r>
              <w:t>Олий таълимнинг муайян йўналиши ёки мутахассислиги бўйича фаолият турлари таркиби, ва соатлар ҳажмини белгиловчи норматив ҳужжат</w:t>
            </w:r>
          </w:p>
        </w:tc>
      </w:tr>
      <w:tr>
        <w:tc>
          <w:tcPr>
            <w:tcW w:type="dxa" w:w="2880"/>
          </w:tcPr>
          <w:p>
            <w:r>
              <w:t>908</w:t>
            </w:r>
          </w:p>
        </w:tc>
        <w:tc>
          <w:tcPr>
            <w:tcW w:type="dxa" w:w="2880"/>
          </w:tcPr>
          <w:p>
            <w:r>
              <w:t>ОТМ раҳбари қандай педагогик жараёнда самарали ишлай бошлаган ҳолатда ходимларни рағбатланти-риши мумкин?</w:t>
            </w:r>
          </w:p>
        </w:tc>
        <w:tc>
          <w:tcPr>
            <w:tcW w:type="dxa" w:w="2880"/>
          </w:tcPr>
          <w:p>
            <w:r>
              <w:t>+ шахсга йўналтирилган таълим йўлга қўйилган бўлса</w:t>
            </w:r>
          </w:p>
        </w:tc>
      </w:tr>
      <w:tr>
        <w:tc>
          <w:tcPr>
            <w:tcW w:type="dxa" w:w="2880"/>
          </w:tcPr>
          <w:p>
            <w:r>
              <w:t>909</w:t>
            </w:r>
          </w:p>
        </w:tc>
        <w:tc>
          <w:tcPr>
            <w:tcW w:type="dxa" w:w="2880"/>
          </w:tcPr>
          <w:p>
            <w:r>
              <w:t>ОТМ факультет декани вазифасига тайинланган шахслар қандай ҳуқуқларга эга?</w:t>
            </w:r>
          </w:p>
        </w:tc>
        <w:tc>
          <w:tcPr>
            <w:tcW w:type="dxa" w:w="2880"/>
          </w:tcPr>
          <w:p>
            <w:r>
              <w:t>Педагогик фаолият билан шуғулланиш</w:t>
            </w:r>
          </w:p>
        </w:tc>
      </w:tr>
      <w:tr>
        <w:tc>
          <w:tcPr>
            <w:tcW w:type="dxa" w:w="2880"/>
          </w:tcPr>
          <w:p>
            <w:r>
              <w:t>910</w:t>
            </w:r>
          </w:p>
        </w:tc>
        <w:tc>
          <w:tcPr>
            <w:tcW w:type="dxa" w:w="2880"/>
          </w:tcPr>
          <w:p>
            <w:r>
              <w:t>ОТМ факультет декани қайси меъёрий ҳужжатга асосан соҳавий вазирлик билан келишилган ҳолда ОТМ ректори томонидан тайинланади?</w:t>
            </w:r>
          </w:p>
        </w:tc>
        <w:tc>
          <w:tcPr>
            <w:tcW w:type="dxa" w:w="2880"/>
          </w:tcPr>
          <w:p>
            <w:r>
              <w:t>Ўзб Рес Президенти фармойишига</w:t>
            </w:r>
          </w:p>
        </w:tc>
      </w:tr>
      <w:tr>
        <w:tc>
          <w:tcPr>
            <w:tcW w:type="dxa" w:w="2880"/>
          </w:tcPr>
          <w:p>
            <w:r>
              <w:t>911</w:t>
            </w:r>
          </w:p>
        </w:tc>
        <w:tc>
          <w:tcPr>
            <w:tcW w:type="dxa" w:w="2880"/>
          </w:tcPr>
          <w:p>
            <w:r>
              <w:t>ОТМ фаолиятини молиявий жиҳатдан таъминлашда иштирок этаётган бюджетдан ташқари маблағлар таркиби?</w:t>
            </w:r>
          </w:p>
        </w:tc>
        <w:tc>
          <w:tcPr>
            <w:tcW w:type="dxa" w:w="2880"/>
          </w:tcPr>
          <w:p>
            <w:r>
              <w:t>Тўлов контракт маблағлари ва тадбиркорлик асосида ишлаб топилган маблағлар</w:t>
            </w:r>
          </w:p>
        </w:tc>
      </w:tr>
      <w:tr>
        <w:tc>
          <w:tcPr>
            <w:tcW w:type="dxa" w:w="2880"/>
          </w:tcPr>
          <w:p>
            <w:r>
              <w:t>912</w:t>
            </w:r>
          </w:p>
        </w:tc>
        <w:tc>
          <w:tcPr>
            <w:tcW w:type="dxa" w:w="2880"/>
          </w:tcPr>
          <w:p>
            <w:r>
              <w:t>ОТМда инновацион лойиҳаларни молиялаштиришни қайси ташкилот амалга оширади?</w:t>
            </w:r>
          </w:p>
        </w:tc>
        <w:tc>
          <w:tcPr>
            <w:tcW w:type="dxa" w:w="2880"/>
          </w:tcPr>
          <w:p>
            <w:r>
              <w:t>Ўзб Рес Вазирлар Маҳкамаси қошидаги Фан ва технологияларни ривож-лантиришни мувофиқлаштириш қўмитаси</w:t>
            </w:r>
          </w:p>
        </w:tc>
      </w:tr>
      <w:tr>
        <w:tc>
          <w:tcPr>
            <w:tcW w:type="dxa" w:w="2880"/>
          </w:tcPr>
          <w:p>
            <w:r>
              <w:t>913</w:t>
            </w:r>
          </w:p>
        </w:tc>
        <w:tc>
          <w:tcPr>
            <w:tcW w:type="dxa" w:w="2880"/>
          </w:tcPr>
          <w:p>
            <w:r>
              <w:t>ОТМКенгашинингваколатмуддатинечайил?</w:t>
            </w:r>
          </w:p>
        </w:tc>
        <w:tc>
          <w:tcPr>
            <w:tcW w:type="dxa" w:w="2880"/>
          </w:tcPr>
          <w:p>
            <w:r>
              <w:t>5 йил</w:t>
            </w:r>
          </w:p>
        </w:tc>
      </w:tr>
      <w:tr>
        <w:tc>
          <w:tcPr>
            <w:tcW w:type="dxa" w:w="2880"/>
          </w:tcPr>
          <w:p>
            <w:r>
              <w:t>914</w:t>
            </w:r>
          </w:p>
        </w:tc>
        <w:tc>
          <w:tcPr>
            <w:tcW w:type="dxa" w:w="2880"/>
          </w:tcPr>
          <w:p>
            <w:r>
              <w:t>ОТМларда "Таянч" ибораларга асосланган ёзма ишларни сақлаш муддати неча йил?</w:t>
            </w:r>
          </w:p>
        </w:tc>
        <w:tc>
          <w:tcPr>
            <w:tcW w:type="dxa" w:w="2880"/>
          </w:tcPr>
          <w:p>
            <w:r>
              <w:t>2 йил</w:t>
            </w:r>
          </w:p>
        </w:tc>
      </w:tr>
      <w:tr>
        <w:tc>
          <w:tcPr>
            <w:tcW w:type="dxa" w:w="2880"/>
          </w:tcPr>
          <w:p>
            <w:r>
              <w:t>915</w:t>
            </w:r>
          </w:p>
        </w:tc>
        <w:tc>
          <w:tcPr>
            <w:tcW w:type="dxa" w:w="2880"/>
          </w:tcPr>
          <w:p>
            <w:r>
              <w:t>ОТМларда амалиётни таҳлил этиш ва ўтказиш учун жавобгарлик кимнинг зиммасига юкланади?</w:t>
            </w:r>
          </w:p>
        </w:tc>
        <w:tc>
          <w:tcPr>
            <w:tcW w:type="dxa" w:w="2880"/>
          </w:tcPr>
          <w:p>
            <w:r>
              <w:t>ОТМ ректори</w:t>
            </w:r>
          </w:p>
        </w:tc>
      </w:tr>
      <w:tr>
        <w:tc>
          <w:tcPr>
            <w:tcW w:type="dxa" w:w="2880"/>
          </w:tcPr>
          <w:p>
            <w:r>
              <w:t>916</w:t>
            </w:r>
          </w:p>
        </w:tc>
        <w:tc>
          <w:tcPr>
            <w:tcW w:type="dxa" w:w="2880"/>
          </w:tcPr>
          <w:p>
            <w:r>
              <w:t>ОТМларда кундузги таълим факультети декани лавозими нечта талаба мавжуд бўлганда киритилади?</w:t>
            </w:r>
          </w:p>
        </w:tc>
        <w:tc>
          <w:tcPr>
            <w:tcW w:type="dxa" w:w="2880"/>
          </w:tcPr>
          <w:p>
            <w:r>
              <w:t>Талабалар сони 200 гача бўлганда – 0,5 бирлик, 200 дан зиёд бўлганда – 1 бирлик киритилади</w:t>
            </w:r>
          </w:p>
        </w:tc>
      </w:tr>
      <w:tr>
        <w:tc>
          <w:tcPr>
            <w:tcW w:type="dxa" w:w="2880"/>
          </w:tcPr>
          <w:p>
            <w:r>
              <w:t>917</w:t>
            </w:r>
          </w:p>
        </w:tc>
        <w:tc>
          <w:tcPr>
            <w:tcW w:type="dxa" w:w="2880"/>
          </w:tcPr>
          <w:p>
            <w:r>
              <w:t>ОТМларда ўриндошлик тартибида декан ва декан муовинлари вазифасида фаолият олиб борган шахслар қачондан бошлаб ўз вазифаларидан озод этилган?</w:t>
            </w:r>
          </w:p>
        </w:tc>
        <w:tc>
          <w:tcPr>
            <w:tcW w:type="dxa" w:w="2880"/>
          </w:tcPr>
          <w:p>
            <w:r>
              <w:t>1998 йил 1 ноябрдан</w:t>
            </w:r>
          </w:p>
        </w:tc>
      </w:tr>
      <w:tr>
        <w:tc>
          <w:tcPr>
            <w:tcW w:type="dxa" w:w="2880"/>
          </w:tcPr>
          <w:p>
            <w:r>
              <w:t>918</w:t>
            </w:r>
          </w:p>
        </w:tc>
        <w:tc>
          <w:tcPr>
            <w:tcW w:type="dxa" w:w="2880"/>
          </w:tcPr>
          <w:p>
            <w:r>
              <w:t>ОТМлари (баъзи маблағларидан) Давлат бюджетига ундирилган солиқлар ва йиғимларнинг барча турларидан нечанчи йилгача озод қилинган?</w:t>
            </w:r>
          </w:p>
        </w:tc>
        <w:tc>
          <w:tcPr>
            <w:tcW w:type="dxa" w:w="2880"/>
          </w:tcPr>
          <w:p>
            <w:r>
              <w:t>2015 йил 1 январигача</w:t>
            </w:r>
          </w:p>
        </w:tc>
      </w:tr>
      <w:tr>
        <w:tc>
          <w:tcPr>
            <w:tcW w:type="dxa" w:w="2880"/>
          </w:tcPr>
          <w:p>
            <w:r>
              <w:t>919</w:t>
            </w:r>
          </w:p>
        </w:tc>
        <w:tc>
          <w:tcPr>
            <w:tcW w:type="dxa" w:w="2880"/>
          </w:tcPr>
          <w:p>
            <w:r>
              <w:t>ОТМлари профессор-ўқитувчилари таркиби ва раҳбар ходимларининг меҳнатига ҳақ тўлаш миқдорлари қандай белгиланади?</w:t>
            </w:r>
          </w:p>
        </w:tc>
        <w:tc>
          <w:tcPr>
            <w:tcW w:type="dxa" w:w="2880"/>
          </w:tcPr>
          <w:p>
            <w:r>
              <w:t>Базавий лавозим маошлари орқали</w:t>
            </w:r>
          </w:p>
        </w:tc>
      </w:tr>
      <w:tr>
        <w:tc>
          <w:tcPr>
            <w:tcW w:type="dxa" w:w="2880"/>
          </w:tcPr>
          <w:p>
            <w:r>
              <w:t>920</w:t>
            </w:r>
          </w:p>
        </w:tc>
        <w:tc>
          <w:tcPr>
            <w:tcW w:type="dxa" w:w="2880"/>
          </w:tcPr>
          <w:p>
            <w:r>
              <w:t>ОТМлари штат жадвалини тузишда талабаларниг қайси ҳолатга бўлган контингентидан фойдаланилади?</w:t>
            </w:r>
          </w:p>
        </w:tc>
        <w:tc>
          <w:tcPr>
            <w:tcW w:type="dxa" w:w="2880"/>
          </w:tcPr>
          <w:p>
            <w:r>
              <w:t>Талабаларни келтирилган континген-тидан</w:t>
            </w:r>
          </w:p>
        </w:tc>
      </w:tr>
      <w:tr>
        <w:tc>
          <w:tcPr>
            <w:tcW w:type="dxa" w:w="2880"/>
          </w:tcPr>
          <w:p>
            <w:r>
              <w:t>921</w:t>
            </w:r>
          </w:p>
        </w:tc>
        <w:tc>
          <w:tcPr>
            <w:tcW w:type="dxa" w:w="2880"/>
          </w:tcPr>
          <w:p>
            <w:r>
              <w:t>ОТМларига Давлат бюджетидан маблағлар қайси меъёрий ҳужжатга асосан ажратилади?</w:t>
            </w:r>
          </w:p>
        </w:tc>
        <w:tc>
          <w:tcPr>
            <w:tcW w:type="dxa" w:w="2880"/>
          </w:tcPr>
          <w:p>
            <w:r>
              <w:t>"Бир талабани ўқитиш харажатларидан келиб чиқиб бюджет маблағлари ҳисобига олий таълим муассасаларининг харажатларини норматив режалаш-тириш ва молиялаштириш тартиб тўғрисидаги нозомни тасдиқлаш ҳақида"ги Ўзб Рес Молия вазирлиги, Олий ва ўрта махсус таълим вазирлигини 2010 йил 20 августдаги 67 ва 329-сонли қарори (Ўзбекистон Республикаси Адлия вазирлиги томонидан 2010 йил 28 августда рўйхатдан ўтказилди, рўйхат рақами 2136)</w:t>
            </w:r>
          </w:p>
        </w:tc>
      </w:tr>
      <w:tr>
        <w:tc>
          <w:tcPr>
            <w:tcW w:type="dxa" w:w="2880"/>
          </w:tcPr>
          <w:p>
            <w:r>
              <w:t>922</w:t>
            </w:r>
          </w:p>
        </w:tc>
        <w:tc>
          <w:tcPr>
            <w:tcW w:type="dxa" w:w="2880"/>
          </w:tcPr>
          <w:p>
            <w:r>
              <w:t>ОТМларида кундузги таълим факультети декани ўринбосари лавозими факультетда нечта талаба мавжуд бўлганда 0,5 бирликда киритилади?</w:t>
            </w:r>
          </w:p>
        </w:tc>
        <w:tc>
          <w:tcPr>
            <w:tcW w:type="dxa" w:w="2880"/>
          </w:tcPr>
          <w:p>
            <w:r>
              <w:t>Кундузги талабалар сони 201 дан 400 гача бўлганда</w:t>
            </w:r>
          </w:p>
        </w:tc>
      </w:tr>
      <w:tr>
        <w:tc>
          <w:tcPr>
            <w:tcW w:type="dxa" w:w="2880"/>
          </w:tcPr>
          <w:p>
            <w:r>
              <w:t>923</w:t>
            </w:r>
          </w:p>
        </w:tc>
        <w:tc>
          <w:tcPr>
            <w:tcW w:type="dxa" w:w="2880"/>
          </w:tcPr>
          <w:p>
            <w:r>
              <w:t>ОТМларини бир талаба ўқитиш харажатларинидан келиб чиқиб бюджет ҳисобидан молиялаштириш қачон жорий этилган?</w:t>
            </w:r>
          </w:p>
        </w:tc>
        <w:tc>
          <w:tcPr>
            <w:tcW w:type="dxa" w:w="2880"/>
          </w:tcPr>
          <w:p>
            <w:r>
              <w:t>2010 йилдан бошлаб жорий этилган</w:t>
            </w:r>
          </w:p>
        </w:tc>
      </w:tr>
      <w:tr>
        <w:tc>
          <w:tcPr>
            <w:tcW w:type="dxa" w:w="2880"/>
          </w:tcPr>
          <w:p>
            <w:r>
              <w:t>924</w:t>
            </w:r>
          </w:p>
        </w:tc>
        <w:tc>
          <w:tcPr>
            <w:tcW w:type="dxa" w:w="2880"/>
          </w:tcPr>
          <w:p>
            <w:r>
              <w:t>ОТМларнинг тасдиқланган сметаси ва штатлар жадвалини рўйхатдан ўтказиш амалга ошириш санаси?</w:t>
            </w:r>
          </w:p>
        </w:tc>
        <w:tc>
          <w:tcPr>
            <w:tcW w:type="dxa" w:w="2880"/>
          </w:tcPr>
          <w:p>
            <w:r>
              <w:t>Молия йилининг 1 апрелигача амалга оширилади</w:t>
            </w:r>
          </w:p>
        </w:tc>
      </w:tr>
      <w:tr>
        <w:tc>
          <w:tcPr>
            <w:tcW w:type="dxa" w:w="2880"/>
          </w:tcPr>
          <w:p>
            <w:r>
              <w:t>925</w:t>
            </w:r>
          </w:p>
        </w:tc>
        <w:tc>
          <w:tcPr>
            <w:tcW w:type="dxa" w:w="2880"/>
          </w:tcPr>
          <w:p>
            <w:r>
              <w:t>ОТМларнинг харажатлар сметаси нечи гуруҳга бўлинади?</w:t>
            </w:r>
          </w:p>
        </w:tc>
        <w:tc>
          <w:tcPr>
            <w:tcW w:type="dxa" w:w="2880"/>
          </w:tcPr>
          <w:p>
            <w:r>
              <w:t>Иш ҳақи ва унга тенглаштирилган тўловлар, иш берувчиларнинг ажратмалари, бошқа харажатлар</w:t>
            </w:r>
          </w:p>
        </w:tc>
      </w:tr>
      <w:tr>
        <w:tc>
          <w:tcPr>
            <w:tcW w:type="dxa" w:w="2880"/>
          </w:tcPr>
          <w:p>
            <w:r>
              <w:t>926</w:t>
            </w:r>
          </w:p>
        </w:tc>
        <w:tc>
          <w:tcPr>
            <w:tcW w:type="dxa" w:w="2880"/>
          </w:tcPr>
          <w:p>
            <w:r>
              <w:t>ОТМларнинг харажатлар сметаси нечи нусхада тузилади?</w:t>
            </w:r>
          </w:p>
        </w:tc>
        <w:tc>
          <w:tcPr>
            <w:tcW w:type="dxa" w:w="2880"/>
          </w:tcPr>
          <w:p>
            <w:r>
              <w:t>Харажатлар сметалари 3 нусхада тузилади</w:t>
            </w:r>
          </w:p>
        </w:tc>
      </w:tr>
      <w:tr>
        <w:tc>
          <w:tcPr>
            <w:tcW w:type="dxa" w:w="2880"/>
          </w:tcPr>
          <w:p>
            <w:r>
              <w:t>927</w:t>
            </w:r>
          </w:p>
        </w:tc>
        <w:tc>
          <w:tcPr>
            <w:tcW w:type="dxa" w:w="2880"/>
          </w:tcPr>
          <w:p>
            <w:r>
              <w:t>ОТМларнинг харажатлар сметаси, бюджетдан ташқари маблағлар бўйича сметаси, вақтинчалик харажатлар сметаси, қоида тариқасида, қанақа бирликда тузилади?</w:t>
            </w:r>
          </w:p>
        </w:tc>
        <w:tc>
          <w:tcPr>
            <w:tcW w:type="dxa" w:w="2880"/>
          </w:tcPr>
          <w:p>
            <w:r>
              <w:t>Минг сўмда</w:t>
            </w:r>
          </w:p>
        </w:tc>
      </w:tr>
      <w:tr>
        <w:tc>
          <w:tcPr>
            <w:tcW w:type="dxa" w:w="2880"/>
          </w:tcPr>
          <w:p>
            <w:r>
              <w:t>928</w:t>
            </w:r>
          </w:p>
        </w:tc>
        <w:tc>
          <w:tcPr>
            <w:tcW w:type="dxa" w:w="2880"/>
          </w:tcPr>
          <w:p>
            <w:r>
              <w:t>ОТМларнинг штат жадвалига декан ва декан муовинлари штат бирликлари қачон киритилган?</w:t>
            </w:r>
          </w:p>
        </w:tc>
        <w:tc>
          <w:tcPr>
            <w:tcW w:type="dxa" w:w="2880"/>
          </w:tcPr>
          <w:p>
            <w:r>
              <w:t>1998 йил 1 октябрдан</w:t>
            </w:r>
          </w:p>
        </w:tc>
      </w:tr>
      <w:tr>
        <w:tc>
          <w:tcPr>
            <w:tcW w:type="dxa" w:w="2880"/>
          </w:tcPr>
          <w:p>
            <w:r>
              <w:t>929</w:t>
            </w:r>
          </w:p>
        </w:tc>
        <w:tc>
          <w:tcPr>
            <w:tcW w:type="dxa" w:w="2880"/>
          </w:tcPr>
          <w:p>
            <w:r>
              <w:t>ОТМнинг молиявий таъминотида бюджет маблағларининг салмоғи ўртача нечи фоизни ташкил этмоқда?</w:t>
            </w:r>
          </w:p>
        </w:tc>
        <w:tc>
          <w:tcPr>
            <w:tcW w:type="dxa" w:w="2880"/>
          </w:tcPr>
          <w:p>
            <w:r>
              <w:t>33-35 фоизни ташкил этади</w:t>
            </w:r>
          </w:p>
        </w:tc>
      </w:tr>
      <w:tr>
        <w:tc>
          <w:tcPr>
            <w:tcW w:type="dxa" w:w="2880"/>
          </w:tcPr>
          <w:p>
            <w:r>
              <w:t>930</w:t>
            </w:r>
          </w:p>
        </w:tc>
        <w:tc>
          <w:tcPr>
            <w:tcW w:type="dxa" w:w="2880"/>
          </w:tcPr>
          <w:p>
            <w:r>
              <w:t>ОТМнинг молиявий таъминотида бюджетдан ташқари маблағларнинг салмоғи ўртача нечи фоизни ташкил этмоқда?</w:t>
            </w:r>
          </w:p>
        </w:tc>
        <w:tc>
          <w:tcPr>
            <w:tcW w:type="dxa" w:w="2880"/>
          </w:tcPr>
          <w:p>
            <w:r>
              <w:t>65-67 фоизни ташкил этади</w:t>
            </w:r>
          </w:p>
        </w:tc>
      </w:tr>
      <w:tr>
        <w:tc>
          <w:tcPr>
            <w:tcW w:type="dxa" w:w="2880"/>
          </w:tcPr>
          <w:p>
            <w:r>
              <w:t>931</w:t>
            </w:r>
          </w:p>
        </w:tc>
        <w:tc>
          <w:tcPr>
            <w:tcW w:type="dxa" w:w="2880"/>
          </w:tcPr>
          <w:p>
            <w:r>
              <w:t>ОТМнинг чорак ёки молия йили охирида тежаб қолинган бюджет маблағлари?</w:t>
            </w:r>
          </w:p>
        </w:tc>
        <w:tc>
          <w:tcPr>
            <w:tcW w:type="dxa" w:w="2880"/>
          </w:tcPr>
          <w:p>
            <w:r>
              <w:t>ОТМнинг ривожлантириш жамғармасига ўтказилади</w:t>
            </w:r>
          </w:p>
        </w:tc>
      </w:tr>
      <w:tr>
        <w:tc>
          <w:tcPr>
            <w:tcW w:type="dxa" w:w="2880"/>
          </w:tcPr>
          <w:p>
            <w:r>
              <w:t>932</w:t>
            </w:r>
          </w:p>
        </w:tc>
        <w:tc>
          <w:tcPr>
            <w:tcW w:type="dxa" w:w="2880"/>
          </w:tcPr>
          <w:p>
            <w:r>
              <w:t>ОТМнинг штатлар жадвали қайси ҳолатга тузилади?</w:t>
            </w:r>
          </w:p>
        </w:tc>
        <w:tc>
          <w:tcPr>
            <w:tcW w:type="dxa" w:w="2880"/>
          </w:tcPr>
          <w:p>
            <w:r>
              <w:t>Молия йилининг 1 январ ҳолатига</w:t>
            </w:r>
          </w:p>
        </w:tc>
      </w:tr>
      <w:tr>
        <w:tc>
          <w:tcPr>
            <w:tcW w:type="dxa" w:w="2880"/>
          </w:tcPr>
          <w:p>
            <w:r>
              <w:t>933</w:t>
            </w:r>
          </w:p>
        </w:tc>
        <w:tc>
          <w:tcPr>
            <w:tcW w:type="dxa" w:w="2880"/>
          </w:tcPr>
          <w:p>
            <w:r>
              <w:t>ОЎМТВ грифига асосан дарслик ёзиш ва нашрга тайёрлаш учун неча соат ажратилади?</w:t>
            </w:r>
          </w:p>
        </w:tc>
        <w:tc>
          <w:tcPr>
            <w:tcW w:type="dxa" w:w="2880"/>
          </w:tcPr>
          <w:p>
            <w:r>
              <w:t>Босма табоғига 50 соат</w:t>
            </w:r>
          </w:p>
        </w:tc>
      </w:tr>
      <w:tr>
        <w:tc>
          <w:tcPr>
            <w:tcW w:type="dxa" w:w="2880"/>
          </w:tcPr>
          <w:p>
            <w:r>
              <w:t>934</w:t>
            </w:r>
          </w:p>
        </w:tc>
        <w:tc>
          <w:tcPr>
            <w:tcW w:type="dxa" w:w="2880"/>
          </w:tcPr>
          <w:p>
            <w:r>
              <w:t>ОЎМТВ грифига асосан ўқув қўлланма ёзиш ва нашрга тайёрлаш учун неча соат ажратилади?</w:t>
            </w:r>
          </w:p>
        </w:tc>
        <w:tc>
          <w:tcPr>
            <w:tcW w:type="dxa" w:w="2880"/>
          </w:tcPr>
          <w:p>
            <w:r>
              <w:t>Босматабоғига 30 соат</w:t>
            </w:r>
          </w:p>
        </w:tc>
      </w:tr>
      <w:tr>
        <w:tc>
          <w:tcPr>
            <w:tcW w:type="dxa" w:w="2880"/>
          </w:tcPr>
          <w:p>
            <w:r>
              <w:t>935</w:t>
            </w:r>
          </w:p>
        </w:tc>
        <w:tc>
          <w:tcPr>
            <w:tcW w:type="dxa" w:w="2880"/>
          </w:tcPr>
          <w:p>
            <w:r>
              <w:t>ПАНТОМИМИКА нима дегани?</w:t>
            </w:r>
          </w:p>
        </w:tc>
        <w:tc>
          <w:tcPr>
            <w:tcW w:type="dxa" w:w="2880"/>
          </w:tcPr>
          <w:p>
            <w:r>
              <w:t>Тана харакатлари</w:t>
            </w:r>
          </w:p>
        </w:tc>
      </w:tr>
      <w:tr>
        <w:tc>
          <w:tcPr>
            <w:tcW w:type="dxa" w:w="2880"/>
          </w:tcPr>
          <w:p>
            <w:r>
              <w:t>936</w:t>
            </w:r>
          </w:p>
        </w:tc>
        <w:tc>
          <w:tcPr>
            <w:tcW w:type="dxa" w:w="2880"/>
          </w:tcPr>
          <w:p>
            <w:r>
              <w:t>Парадигма: + ўз ҳамжамиятида намуна, меъёр, муаммолар ечимининг стандарти сифатида қабул қилинган тарихий шаклланган методологик, дунёқараш, илмий, бошқарув ва бошқа меъёрларнинг мажмуи.</w:t>
            </w:r>
          </w:p>
        </w:tc>
        <w:tc>
          <w:tcPr>
            <w:tcW w:type="dxa" w:w="2880"/>
          </w:tcPr>
          <w:p>
            <w:r/>
          </w:p>
        </w:tc>
      </w:tr>
      <w:tr>
        <w:tc>
          <w:tcPr>
            <w:tcW w:type="dxa" w:w="2880"/>
          </w:tcPr>
          <w:p>
            <w:r>
              <w:t>937</w:t>
            </w:r>
          </w:p>
        </w:tc>
        <w:tc>
          <w:tcPr>
            <w:tcW w:type="dxa" w:w="2880"/>
          </w:tcPr>
          <w:p>
            <w:r>
              <w:t>Парол тушунчаси деганда нима тушинилади?</w:t>
            </w:r>
          </w:p>
        </w:tc>
        <w:tc>
          <w:tcPr>
            <w:tcW w:type="dxa" w:w="2880"/>
          </w:tcPr>
          <w:p>
            <w:r>
              <w:t>Унинг эгаси ҳақиқийлигини аниқлаш жараёнида текширув ахбороти сифатида ишлатиладиган белгилар кетма-кетлиги</w:t>
            </w:r>
          </w:p>
        </w:tc>
      </w:tr>
      <w:tr>
        <w:tc>
          <w:tcPr>
            <w:tcW w:type="dxa" w:w="2880"/>
          </w:tcPr>
          <w:p>
            <w:r>
              <w:t>938</w:t>
            </w:r>
          </w:p>
        </w:tc>
        <w:tc>
          <w:tcPr>
            <w:tcW w:type="dxa" w:w="2880"/>
          </w:tcPr>
          <w:p>
            <w:r>
              <w:t>Пастки бўғинли бошқариш даражаси қайси?</w:t>
            </w:r>
          </w:p>
        </w:tc>
        <w:tc>
          <w:tcPr>
            <w:tcW w:type="dxa" w:w="2880"/>
          </w:tcPr>
          <w:p>
            <w:r>
              <w:t>Операцион даражада-ижрочилар ва пастки бўғин менежерлари</w:t>
            </w:r>
          </w:p>
        </w:tc>
      </w:tr>
      <w:tr>
        <w:tc>
          <w:tcPr>
            <w:tcW w:type="dxa" w:w="2880"/>
          </w:tcPr>
          <w:p>
            <w:r>
              <w:t>939</w:t>
            </w:r>
          </w:p>
        </w:tc>
        <w:tc>
          <w:tcPr>
            <w:tcW w:type="dxa" w:w="2880"/>
          </w:tcPr>
          <w:p>
            <w:r>
              <w:t>ПЕДАГОГ ... ?</w:t>
            </w:r>
          </w:p>
        </w:tc>
        <w:tc>
          <w:tcPr>
            <w:tcW w:type="dxa" w:w="2880"/>
          </w:tcPr>
          <w:p>
            <w:r>
              <w:t>Таълим, тарбия бўйича махсус тайёргарликдан ўтган шахс</w:t>
            </w:r>
          </w:p>
        </w:tc>
      </w:tr>
      <w:tr>
        <w:tc>
          <w:tcPr>
            <w:tcW w:type="dxa" w:w="2880"/>
          </w:tcPr>
          <w:p>
            <w:r>
              <w:t>940</w:t>
            </w:r>
          </w:p>
        </w:tc>
        <w:tc>
          <w:tcPr>
            <w:tcW w:type="dxa" w:w="2880"/>
          </w:tcPr>
          <w:p>
            <w:r>
              <w:t>Педагогик дастурий воситалар - ... +компьютер технологиялари ёрдамида ўқув жараёнини қисман ёки тўлиқ автоматлаштириш учун мўлжалланган дидактик восита ҳисобланади.</w:t>
            </w:r>
          </w:p>
        </w:tc>
        <w:tc>
          <w:tcPr>
            <w:tcW w:type="dxa" w:w="2880"/>
          </w:tcPr>
          <w:p>
            <w:r/>
          </w:p>
        </w:tc>
      </w:tr>
      <w:tr>
        <w:tc>
          <w:tcPr>
            <w:tcW w:type="dxa" w:w="2880"/>
          </w:tcPr>
          <w:p>
            <w:r>
              <w:t>941</w:t>
            </w:r>
          </w:p>
        </w:tc>
        <w:tc>
          <w:tcPr>
            <w:tcW w:type="dxa" w:w="2880"/>
          </w:tcPr>
          <w:p>
            <w:r>
              <w:t>Педагогик дастурий воситаларга қўйиладиган методик талабларни кўрсатинг: +барча жавоблар тўғри</w:t>
            </w:r>
          </w:p>
        </w:tc>
        <w:tc>
          <w:tcPr>
            <w:tcW w:type="dxa" w:w="2880"/>
          </w:tcPr>
          <w:p>
            <w:r/>
          </w:p>
        </w:tc>
      </w:tr>
      <w:tr>
        <w:tc>
          <w:tcPr>
            <w:tcW w:type="dxa" w:w="2880"/>
          </w:tcPr>
          <w:p>
            <w:r>
              <w:t>942</w:t>
            </w:r>
          </w:p>
        </w:tc>
        <w:tc>
          <w:tcPr>
            <w:tcW w:type="dxa" w:w="2880"/>
          </w:tcPr>
          <w:p>
            <w:r>
              <w:t>Педагогик дастурий воситаларни нечта қисмга ажратиш мумкин: +4</w:t>
            </w:r>
          </w:p>
        </w:tc>
        <w:tc>
          <w:tcPr>
            <w:tcW w:type="dxa" w:w="2880"/>
          </w:tcPr>
          <w:p>
            <w:r/>
          </w:p>
        </w:tc>
      </w:tr>
      <w:tr>
        <w:tc>
          <w:tcPr>
            <w:tcW w:type="dxa" w:w="2880"/>
          </w:tcPr>
          <w:p>
            <w:r>
              <w:t>943</w:t>
            </w:r>
          </w:p>
        </w:tc>
        <w:tc>
          <w:tcPr>
            <w:tcW w:type="dxa" w:w="2880"/>
          </w:tcPr>
          <w:p>
            <w:r>
              <w:t>Педагогик дастурий воситаларнинг гиперматн ҳужжатларини ишлаб чиқишда қайси дастурлардан фойдалинилади?</w:t>
            </w:r>
          </w:p>
        </w:tc>
        <w:tc>
          <w:tcPr>
            <w:tcW w:type="dxa" w:w="2880"/>
          </w:tcPr>
          <w:p>
            <w:r>
              <w:t>+MicrosoftFront-Page (HTML-HyperTextMarkupLanguage), AlliareHomeSite (HTML), MicrosoftPowerPoint, MicrosoftWord</w:t>
            </w:r>
          </w:p>
        </w:tc>
      </w:tr>
      <w:tr>
        <w:tc>
          <w:tcPr>
            <w:tcW w:type="dxa" w:w="2880"/>
          </w:tcPr>
          <w:p>
            <w:r>
              <w:t>944</w:t>
            </w:r>
          </w:p>
        </w:tc>
        <w:tc>
          <w:tcPr>
            <w:tcW w:type="dxa" w:w="2880"/>
          </w:tcPr>
          <w:p>
            <w:r>
              <w:t>Педагогик деонтология ... ?</w:t>
            </w:r>
          </w:p>
        </w:tc>
        <w:tc>
          <w:tcPr>
            <w:tcW w:type="dxa" w:w="2880"/>
          </w:tcPr>
          <w:p>
            <w:r>
              <w:t>Педагогнинг касбий одоб - аҳлоқи фани</w:t>
            </w:r>
          </w:p>
        </w:tc>
      </w:tr>
      <w:tr>
        <w:tc>
          <w:tcPr>
            <w:tcW w:type="dxa" w:w="2880"/>
          </w:tcPr>
          <w:p>
            <w:r>
              <w:t>945</w:t>
            </w:r>
          </w:p>
        </w:tc>
        <w:tc>
          <w:tcPr>
            <w:tcW w:type="dxa" w:w="2880"/>
          </w:tcPr>
          <w:p>
            <w:r>
              <w:t>Педагогик квалиметрия – бу…?</w:t>
            </w:r>
          </w:p>
        </w:tc>
        <w:tc>
          <w:tcPr>
            <w:tcW w:type="dxa" w:w="2880"/>
          </w:tcPr>
          <w:p>
            <w:r>
              <w:t>Ўқитувчи, тарбиячининг касбий ва педагогик маҳорати сифати, новаторлиги даражасини аниклашга йўналтирилган тадқиқот соҳаси</w:t>
            </w:r>
          </w:p>
        </w:tc>
      </w:tr>
      <w:tr>
        <w:tc>
          <w:tcPr>
            <w:tcW w:type="dxa" w:w="2880"/>
          </w:tcPr>
          <w:p>
            <w:r>
              <w:t>946</w:t>
            </w:r>
          </w:p>
        </w:tc>
        <w:tc>
          <w:tcPr>
            <w:tcW w:type="dxa" w:w="2880"/>
          </w:tcPr>
          <w:p>
            <w:r>
              <w:t>Педагогик квалиметриянинг таркибий қисмини белгиланг?</w:t>
            </w:r>
          </w:p>
        </w:tc>
        <w:tc>
          <w:tcPr>
            <w:tcW w:type="dxa" w:w="2880"/>
          </w:tcPr>
          <w:p>
            <w:r>
              <w:t>Аттестация, аккредитация</w:t>
            </w:r>
          </w:p>
        </w:tc>
      </w:tr>
      <w:tr>
        <w:tc>
          <w:tcPr>
            <w:tcW w:type="dxa" w:w="2880"/>
          </w:tcPr>
          <w:p>
            <w:r>
              <w:t>947</w:t>
            </w:r>
          </w:p>
        </w:tc>
        <w:tc>
          <w:tcPr>
            <w:tcW w:type="dxa" w:w="2880"/>
          </w:tcPr>
          <w:p>
            <w:r>
              <w:t>Педагогик махорат асосларига нималар киради?</w:t>
            </w:r>
          </w:p>
        </w:tc>
        <w:tc>
          <w:tcPr>
            <w:tcW w:type="dxa" w:w="2880"/>
          </w:tcPr>
          <w:p>
            <w:r>
              <w:t>Касбий билимлар, педагогик қобилият, педагогик техника, инсонпарварлик, педагогик маданият</w:t>
            </w:r>
          </w:p>
        </w:tc>
      </w:tr>
      <w:tr>
        <w:tc>
          <w:tcPr>
            <w:tcW w:type="dxa" w:w="2880"/>
          </w:tcPr>
          <w:p>
            <w:r>
              <w:t>948</w:t>
            </w:r>
          </w:p>
        </w:tc>
        <w:tc>
          <w:tcPr>
            <w:tcW w:type="dxa" w:w="2880"/>
          </w:tcPr>
          <w:p>
            <w:r>
              <w:t>Педагогик маҳоратнинг асосий таркибий қисмларини кўрсатинг?</w:t>
            </w:r>
          </w:p>
        </w:tc>
        <w:tc>
          <w:tcPr>
            <w:tcW w:type="dxa" w:w="2880"/>
          </w:tcPr>
          <w:p>
            <w:r>
              <w:t>Ўқитувчи фаолиятининг инсонпарварлик йўналиши, ихтисосликка доир билимлар, педагогик қобилият ва педагогик техникани эгаллаш</w:t>
            </w:r>
          </w:p>
        </w:tc>
      </w:tr>
      <w:tr>
        <w:tc>
          <w:tcPr>
            <w:tcW w:type="dxa" w:w="2880"/>
          </w:tcPr>
          <w:p>
            <w:r>
              <w:t>949</w:t>
            </w:r>
          </w:p>
        </w:tc>
        <w:tc>
          <w:tcPr>
            <w:tcW w:type="dxa" w:w="2880"/>
          </w:tcPr>
          <w:p>
            <w:r>
              <w:t>Педагогик муносабатнинг тизимини аниқланг?</w:t>
            </w:r>
          </w:p>
        </w:tc>
        <w:tc>
          <w:tcPr>
            <w:tcW w:type="dxa" w:w="2880"/>
          </w:tcPr>
          <w:p>
            <w:r>
              <w:t>Бўлажак муносабатни моделлаштириш, олдиндан муносабатда бўладиган гуруҳни билиш, бевосита муносабат ўрнатиш, муносабатни бошқариш, муносабатни таҳлил этиш.</w:t>
            </w:r>
          </w:p>
        </w:tc>
      </w:tr>
      <w:tr>
        <w:tc>
          <w:tcPr>
            <w:tcW w:type="dxa" w:w="2880"/>
          </w:tcPr>
          <w:p>
            <w:r>
              <w:t>950</w:t>
            </w:r>
          </w:p>
        </w:tc>
        <w:tc>
          <w:tcPr>
            <w:tcW w:type="dxa" w:w="2880"/>
          </w:tcPr>
          <w:p>
            <w:r>
              <w:t>Педагогик муносабаттурларини белгиланг?</w:t>
            </w:r>
          </w:p>
        </w:tc>
        <w:tc>
          <w:tcPr>
            <w:tcW w:type="dxa" w:w="2880"/>
          </w:tcPr>
          <w:p>
            <w:r>
              <w:t>Барқарор-ижобий, суст-ижобий, барқарор бўлмаган, вазиятли, барқарор-салбий</w:t>
            </w:r>
          </w:p>
        </w:tc>
      </w:tr>
      <w:tr>
        <w:tc>
          <w:tcPr>
            <w:tcW w:type="dxa" w:w="2880"/>
          </w:tcPr>
          <w:p>
            <w:r>
              <w:t>951</w:t>
            </w:r>
          </w:p>
        </w:tc>
        <w:tc>
          <w:tcPr>
            <w:tcW w:type="dxa" w:w="2880"/>
          </w:tcPr>
          <w:p>
            <w:r>
              <w:t>Педагогик назокатнинг меъёрига қайсилар киради?</w:t>
            </w:r>
          </w:p>
        </w:tc>
        <w:tc>
          <w:tcPr>
            <w:tcW w:type="dxa" w:w="2880"/>
          </w:tcPr>
          <w:p>
            <w:r>
              <w:t>Ихтисослик соҳасидаги бурч, педагогик адолат, ихтисосликка доир виждон, иззат нафс, педагогик орият</w:t>
            </w:r>
          </w:p>
        </w:tc>
      </w:tr>
      <w:tr>
        <w:tc>
          <w:tcPr>
            <w:tcW w:type="dxa" w:w="2880"/>
          </w:tcPr>
          <w:p>
            <w:r>
              <w:t>952</w:t>
            </w:r>
          </w:p>
        </w:tc>
        <w:tc>
          <w:tcPr>
            <w:tcW w:type="dxa" w:w="2880"/>
          </w:tcPr>
          <w:p>
            <w:r>
              <w:t>Педагогик таълим жараёнларини замонавий ахборот технологиялари асосида самарали ташкил этиш нимани тақозо этади?</w:t>
            </w:r>
          </w:p>
        </w:tc>
        <w:tc>
          <w:tcPr>
            <w:tcW w:type="dxa" w:w="2880"/>
          </w:tcPr>
          <w:p>
            <w:r>
              <w:t>+барча жавоблар тўғри</w:t>
            </w:r>
          </w:p>
        </w:tc>
      </w:tr>
      <w:tr>
        <w:tc>
          <w:tcPr>
            <w:tcW w:type="dxa" w:w="2880"/>
          </w:tcPr>
          <w:p>
            <w:r>
              <w:t>953</w:t>
            </w:r>
          </w:p>
        </w:tc>
        <w:tc>
          <w:tcPr>
            <w:tcW w:type="dxa" w:w="2880"/>
          </w:tcPr>
          <w:p>
            <w:r>
              <w:t>Педагогик техниканинг таркибий қисмлари қуйидагилар?</w:t>
            </w:r>
          </w:p>
        </w:tc>
        <w:tc>
          <w:tcPr>
            <w:tcW w:type="dxa" w:w="2880"/>
          </w:tcPr>
          <w:p>
            <w:r>
              <w:t>Ўқитувчининг ўзини бошқара олиш қобилияти билан боғлиқ кўникмаси, шахсга ва жамоага таъсир эта олиш кўникмаси.</w:t>
            </w:r>
          </w:p>
        </w:tc>
      </w:tr>
      <w:tr>
        <w:tc>
          <w:tcPr>
            <w:tcW w:type="dxa" w:w="2880"/>
          </w:tcPr>
          <w:p>
            <w:r>
              <w:t>954</w:t>
            </w:r>
          </w:p>
        </w:tc>
        <w:tc>
          <w:tcPr>
            <w:tcW w:type="dxa" w:w="2880"/>
          </w:tcPr>
          <w:p>
            <w:r>
              <w:t>Педагогик технолигияларни турлари қайси жавобда тўғри?</w:t>
            </w:r>
          </w:p>
        </w:tc>
        <w:tc>
          <w:tcPr>
            <w:tcW w:type="dxa" w:w="2880"/>
          </w:tcPr>
          <w:p>
            <w:r>
              <w:t>умумий, хусусий, кичик модулли универсал.</w:t>
            </w:r>
          </w:p>
        </w:tc>
      </w:tr>
      <w:tr>
        <w:tc>
          <w:tcPr>
            <w:tcW w:type="dxa" w:w="2880"/>
          </w:tcPr>
          <w:p>
            <w:r>
              <w:t>955</w:t>
            </w:r>
          </w:p>
        </w:tc>
        <w:tc>
          <w:tcPr>
            <w:tcW w:type="dxa" w:w="2880"/>
          </w:tcPr>
          <w:p>
            <w:r>
              <w:t>Педагогик технология нима?</w:t>
            </w:r>
          </w:p>
        </w:tc>
        <w:tc>
          <w:tcPr>
            <w:tcW w:type="dxa" w:w="2880"/>
          </w:tcPr>
          <w:p>
            <w:r>
              <w:t>бу муайян лойиҳа асосида ташкил этиладиган, аниқ мақсадга йўналтирилган ҳамда ушбу мақсаднинг натижаланишини кафолатловчи педагогик фаолият жараёнининг мазмунидир</w:t>
            </w:r>
          </w:p>
        </w:tc>
      </w:tr>
      <w:tr>
        <w:tc>
          <w:tcPr>
            <w:tcW w:type="dxa" w:w="2880"/>
          </w:tcPr>
          <w:p>
            <w:r>
              <w:t>956</w:t>
            </w:r>
          </w:p>
        </w:tc>
        <w:tc>
          <w:tcPr>
            <w:tcW w:type="dxa" w:w="2880"/>
          </w:tcPr>
          <w:p>
            <w:r>
              <w:t>Педагогик технология сўзининг энг содда таърифи?</w:t>
            </w:r>
          </w:p>
        </w:tc>
        <w:tc>
          <w:tcPr>
            <w:tcW w:type="dxa" w:w="2880"/>
          </w:tcPr>
          <w:p>
            <w:r>
              <w:t>Кўзланган мақсадга эришиш</w:t>
            </w:r>
          </w:p>
        </w:tc>
      </w:tr>
      <w:tr>
        <w:tc>
          <w:tcPr>
            <w:tcW w:type="dxa" w:w="2880"/>
          </w:tcPr>
          <w:p>
            <w:r>
              <w:t>957</w:t>
            </w:r>
          </w:p>
        </w:tc>
        <w:tc>
          <w:tcPr>
            <w:tcW w:type="dxa" w:w="2880"/>
          </w:tcPr>
          <w:p>
            <w:r>
              <w:t>Педагогик технологиядан кўзланган мақсад ... дан иборат?</w:t>
            </w:r>
          </w:p>
        </w:tc>
        <w:tc>
          <w:tcPr>
            <w:tcW w:type="dxa" w:w="2880"/>
          </w:tcPr>
          <w:p>
            <w:r>
              <w:t>юқори сифат ва самарадорликка эришиш</w:t>
            </w:r>
          </w:p>
        </w:tc>
      </w:tr>
      <w:tr>
        <w:tc>
          <w:tcPr>
            <w:tcW w:type="dxa" w:w="2880"/>
          </w:tcPr>
          <w:p>
            <w:r>
              <w:t>958</w:t>
            </w:r>
          </w:p>
        </w:tc>
        <w:tc>
          <w:tcPr>
            <w:tcW w:type="dxa" w:w="2880"/>
          </w:tcPr>
          <w:p>
            <w:r>
              <w:t>Педагогик технологиялар таълимни ташкил этишда ёндашув жиҳатдан қандай гуруҳларга бўлинади?</w:t>
            </w:r>
          </w:p>
        </w:tc>
        <w:tc>
          <w:tcPr>
            <w:tcW w:type="dxa" w:w="2880"/>
          </w:tcPr>
          <w:p>
            <w:r>
              <w:t>биоген, психоген, социоген</w:t>
            </w:r>
          </w:p>
        </w:tc>
      </w:tr>
      <w:tr>
        <w:tc>
          <w:tcPr>
            <w:tcW w:type="dxa" w:w="2880"/>
          </w:tcPr>
          <w:p>
            <w:r>
              <w:t>959</w:t>
            </w:r>
          </w:p>
        </w:tc>
        <w:tc>
          <w:tcPr>
            <w:tcW w:type="dxa" w:w="2880"/>
          </w:tcPr>
          <w:p>
            <w:r>
              <w:t>Педагогик технологиянинг асосий негизи бу-?</w:t>
            </w:r>
          </w:p>
        </w:tc>
        <w:tc>
          <w:tcPr>
            <w:tcW w:type="dxa" w:w="2880"/>
          </w:tcPr>
          <w:p>
            <w:r>
              <w:t>Ўқитувчи ва талабанинг белгиланган мақсаддан кафолатланган натижага ҳамкорликда эришишлари</w:t>
            </w:r>
          </w:p>
        </w:tc>
      </w:tr>
      <w:tr>
        <w:tc>
          <w:tcPr>
            <w:tcW w:type="dxa" w:w="2880"/>
          </w:tcPr>
          <w:p>
            <w:r>
              <w:t>960</w:t>
            </w:r>
          </w:p>
        </w:tc>
        <w:tc>
          <w:tcPr>
            <w:tcW w:type="dxa" w:w="2880"/>
          </w:tcPr>
          <w:p>
            <w:r>
              <w:t>Педагогик технологиянинг қандай қоидалари мавжуд?</w:t>
            </w:r>
          </w:p>
        </w:tc>
        <w:tc>
          <w:tcPr>
            <w:tcW w:type="dxa" w:w="2880"/>
          </w:tcPr>
          <w:p>
            <w:r>
              <w:t>педагог томонидан ижобий мустаҳкамловчи реаксиялар қоидаси, аналогик, билим олишни кучайтирувчи, эквивалент</w:t>
            </w:r>
          </w:p>
        </w:tc>
      </w:tr>
      <w:tr>
        <w:tc>
          <w:tcPr>
            <w:tcW w:type="dxa" w:w="2880"/>
          </w:tcPr>
          <w:p>
            <w:r>
              <w:t>961</w:t>
            </w:r>
          </w:p>
        </w:tc>
        <w:tc>
          <w:tcPr>
            <w:tcW w:type="dxa" w:w="2880"/>
          </w:tcPr>
          <w:p>
            <w:r>
              <w:t>Педагогик технологиянинг мақсади?</w:t>
            </w:r>
          </w:p>
        </w:tc>
        <w:tc>
          <w:tcPr>
            <w:tcW w:type="dxa" w:w="2880"/>
          </w:tcPr>
          <w:p>
            <w:r>
              <w:t>Кам куч ва вақт сарфлаб юқори натижага эришиш</w:t>
            </w:r>
          </w:p>
        </w:tc>
      </w:tr>
      <w:tr>
        <w:tc>
          <w:tcPr>
            <w:tcW w:type="dxa" w:w="2880"/>
          </w:tcPr>
          <w:p>
            <w:r>
              <w:t>962</w:t>
            </w:r>
          </w:p>
        </w:tc>
        <w:tc>
          <w:tcPr>
            <w:tcW w:type="dxa" w:w="2880"/>
          </w:tcPr>
          <w:p>
            <w:r>
              <w:t>Педагогик фаолият деганда нима тушунилади?</w:t>
            </w:r>
          </w:p>
        </w:tc>
        <w:tc>
          <w:tcPr>
            <w:tcW w:type="dxa" w:w="2880"/>
          </w:tcPr>
          <w:p>
            <w:r>
              <w:t>Ёш авлодни ҳаётга, меҳнатга тайёрлаш учун халқ олдида, давлат олдида жавоб берадиган, таълим-тарбия беришга махсус тайёрланган одамларнинг меҳнат фаолияти</w:t>
            </w:r>
          </w:p>
        </w:tc>
      </w:tr>
      <w:tr>
        <w:tc>
          <w:tcPr>
            <w:tcW w:type="dxa" w:w="2880"/>
          </w:tcPr>
          <w:p>
            <w:r>
              <w:t>963</w:t>
            </w:r>
          </w:p>
        </w:tc>
        <w:tc>
          <w:tcPr>
            <w:tcW w:type="dxa" w:w="2880"/>
          </w:tcPr>
          <w:p>
            <w:r>
              <w:t>Педагогик фаолиятни моҳирлик билан бошқариш – бу ... ?</w:t>
            </w:r>
          </w:p>
        </w:tc>
        <w:tc>
          <w:tcPr>
            <w:tcW w:type="dxa" w:w="2880"/>
          </w:tcPr>
          <w:p>
            <w:r>
              <w:t>Педагогик техникадир;</w:t>
            </w:r>
          </w:p>
        </w:tc>
      </w:tr>
      <w:tr>
        <w:tc>
          <w:tcPr>
            <w:tcW w:type="dxa" w:w="2880"/>
          </w:tcPr>
          <w:p>
            <w:r>
              <w:t>964</w:t>
            </w:r>
          </w:p>
        </w:tc>
        <w:tc>
          <w:tcPr>
            <w:tcW w:type="dxa" w:w="2880"/>
          </w:tcPr>
          <w:p>
            <w:r>
              <w:t>Педагогнинг қайси жараёнини саҳнадаги актёрлар фаолиятига ўхшатиш мумкин?</w:t>
            </w:r>
          </w:p>
        </w:tc>
        <w:tc>
          <w:tcPr>
            <w:tcW w:type="dxa" w:w="2880"/>
          </w:tcPr>
          <w:p>
            <w:r>
              <w:t>ҳатти-ҳаракат, машғулот олиб бориш жараёни;</w:t>
            </w:r>
          </w:p>
        </w:tc>
      </w:tr>
      <w:tr>
        <w:tc>
          <w:tcPr>
            <w:tcW w:type="dxa" w:w="2880"/>
          </w:tcPr>
          <w:p>
            <w:r>
              <w:t>965</w:t>
            </w:r>
          </w:p>
        </w:tc>
        <w:tc>
          <w:tcPr>
            <w:tcW w:type="dxa" w:w="2880"/>
          </w:tcPr>
          <w:p>
            <w:r>
              <w:t>Платон қарор қабул қилиш самарадорлигини нима белгилайди, деб ҳисоблайди?</w:t>
            </w:r>
          </w:p>
        </w:tc>
        <w:tc>
          <w:tcPr>
            <w:tcW w:type="dxa" w:w="2880"/>
          </w:tcPr>
          <w:p>
            <w:r>
              <w:t>+ ғоя</w:t>
            </w:r>
          </w:p>
        </w:tc>
      </w:tr>
      <w:tr>
        <w:tc>
          <w:tcPr>
            <w:tcW w:type="dxa" w:w="2880"/>
          </w:tcPr>
          <w:p>
            <w:r>
              <w:t>966</w:t>
            </w:r>
          </w:p>
        </w:tc>
        <w:tc>
          <w:tcPr>
            <w:tcW w:type="dxa" w:w="2880"/>
          </w:tcPr>
          <w:p>
            <w:r>
              <w:t>ПОРТАЛ нима?</w:t>
            </w:r>
          </w:p>
        </w:tc>
        <w:tc>
          <w:tcPr>
            <w:tcW w:type="dxa" w:w="2880"/>
          </w:tcPr>
          <w:p>
            <w:r>
              <w:t>фойдаланувчига ахборотларни оддий навигация ва кенг кўламли қулай интерфейс орқали етказиш учун турли ахборот ресурсларини бирлаштирувчи тармоқ телекоммуникация тугуни ҳисобланади.</w:t>
            </w:r>
          </w:p>
        </w:tc>
      </w:tr>
      <w:tr>
        <w:tc>
          <w:tcPr>
            <w:tcW w:type="dxa" w:w="2880"/>
          </w:tcPr>
          <w:p>
            <w:r>
              <w:t>967</w:t>
            </w:r>
          </w:p>
        </w:tc>
        <w:tc>
          <w:tcPr>
            <w:tcW w:type="dxa" w:w="2880"/>
          </w:tcPr>
          <w:p>
            <w:r>
              <w:t>ПОРТФОЛИО ривожланишининг бошланғич босқичи нима деб аталади?</w:t>
            </w:r>
          </w:p>
        </w:tc>
        <w:tc>
          <w:tcPr>
            <w:tcW w:type="dxa" w:w="2880"/>
          </w:tcPr>
          <w:p>
            <w:r>
              <w:t>Ташкиллаштириш ва режалаштириш</w:t>
            </w:r>
          </w:p>
        </w:tc>
      </w:tr>
      <w:tr>
        <w:tc>
          <w:tcPr>
            <w:tcW w:type="dxa" w:w="2880"/>
          </w:tcPr>
          <w:p>
            <w:r>
              <w:t>968</w:t>
            </w:r>
          </w:p>
        </w:tc>
        <w:tc>
          <w:tcPr>
            <w:tcW w:type="dxa" w:w="2880"/>
          </w:tcPr>
          <w:p>
            <w:r>
              <w:t>Портфолиода нима бўлиши талаб этилади?</w:t>
            </w:r>
          </w:p>
        </w:tc>
        <w:tc>
          <w:tcPr>
            <w:tcW w:type="dxa" w:w="2880"/>
          </w:tcPr>
          <w:p>
            <w:r>
              <w:t>мундарижа</w:t>
            </w:r>
          </w:p>
        </w:tc>
      </w:tr>
      <w:tr>
        <w:tc>
          <w:tcPr>
            <w:tcW w:type="dxa" w:w="2880"/>
          </w:tcPr>
          <w:p>
            <w:r>
              <w:t>969</w:t>
            </w:r>
          </w:p>
        </w:tc>
        <w:tc>
          <w:tcPr>
            <w:tcW w:type="dxa" w:w="2880"/>
          </w:tcPr>
          <w:p>
            <w:r>
              <w:t>Портфолиони ишлаб чиқиш жараёнида талабаларнинг таълим тажрибасини ва маълумотларини йиғиш мақсадини акс эттирувчи муҳим материални йиғиш қайси босқичда амалга оширилади?</w:t>
            </w:r>
          </w:p>
        </w:tc>
        <w:tc>
          <w:tcPr>
            <w:tcW w:type="dxa" w:w="2880"/>
          </w:tcPr>
          <w:p>
            <w:r>
              <w:t>2-босқич, тўплаш</w:t>
            </w:r>
          </w:p>
        </w:tc>
      </w:tr>
      <w:tr>
        <w:tc>
          <w:tcPr>
            <w:tcW w:type="dxa" w:w="2880"/>
          </w:tcPr>
          <w:p>
            <w:r>
              <w:t>970</w:t>
            </w:r>
          </w:p>
        </w:tc>
        <w:tc>
          <w:tcPr>
            <w:tcW w:type="dxa" w:w="2880"/>
          </w:tcPr>
          <w:p>
            <w:r>
              <w:t>Предметларвауларгахосбўлганхусусиятларнификранбир-биригасолиштириш,умумийвафарққилувчижиҳатларинитопишқандайномланади?</w:t>
            </w:r>
          </w:p>
        </w:tc>
        <w:tc>
          <w:tcPr>
            <w:tcW w:type="dxa" w:w="2880"/>
          </w:tcPr>
          <w:p>
            <w:r>
              <w:t>таққослаш</w:t>
            </w:r>
          </w:p>
        </w:tc>
      </w:tr>
      <w:tr>
        <w:tc>
          <w:tcPr>
            <w:tcW w:type="dxa" w:w="2880"/>
          </w:tcPr>
          <w:p>
            <w:r>
              <w:t>971</w:t>
            </w:r>
          </w:p>
        </w:tc>
        <w:tc>
          <w:tcPr>
            <w:tcW w:type="dxa" w:w="2880"/>
          </w:tcPr>
          <w:p>
            <w:r>
              <w:t>ПРЕЗИДЕНТ И.Каримов "ўтиш даври"ни неча босқичга ажратади?</w:t>
            </w:r>
          </w:p>
        </w:tc>
        <w:tc>
          <w:tcPr>
            <w:tcW w:type="dxa" w:w="2880"/>
          </w:tcPr>
          <w:p>
            <w:r>
              <w:t>икки босқичга</w:t>
            </w:r>
          </w:p>
        </w:tc>
      </w:tr>
      <w:tr>
        <w:tc>
          <w:tcPr>
            <w:tcW w:type="dxa" w:w="2880"/>
          </w:tcPr>
          <w:p>
            <w:r>
              <w:t>972</w:t>
            </w:r>
          </w:p>
        </w:tc>
        <w:tc>
          <w:tcPr>
            <w:tcW w:type="dxa" w:w="2880"/>
          </w:tcPr>
          <w:p>
            <w:r>
              <w:t>Президент И.Каримов таъкидлаганидек «Ғояга қарши фақат ғоя, фикрга қарши фақат фикр, жаҳолатга қарши… билан кураш олиб бормоғимиз лозим». Нуқталар ўрнини тўлдиринг?</w:t>
            </w:r>
          </w:p>
        </w:tc>
        <w:tc>
          <w:tcPr>
            <w:tcW w:type="dxa" w:w="2880"/>
          </w:tcPr>
          <w:p>
            <w:r>
              <w:t>Маърифат</w:t>
            </w:r>
          </w:p>
        </w:tc>
      </w:tr>
      <w:tr>
        <w:tc>
          <w:tcPr>
            <w:tcW w:type="dxa" w:w="2880"/>
          </w:tcPr>
          <w:p>
            <w:r>
              <w:t>973</w:t>
            </w:r>
          </w:p>
        </w:tc>
        <w:tc>
          <w:tcPr>
            <w:tcW w:type="dxa" w:w="2880"/>
          </w:tcPr>
          <w:p>
            <w:r>
              <w:t>Президент Ислом Каримовнинг "Юксак маънавият –енгилмас куч"китобида қандай мавзулар ёритилган?</w:t>
            </w:r>
          </w:p>
        </w:tc>
        <w:tc>
          <w:tcPr>
            <w:tcW w:type="dxa" w:w="2880"/>
          </w:tcPr>
          <w:p>
            <w:r>
              <w:t>А,В жавоблартўғри</w:t>
            </w:r>
          </w:p>
        </w:tc>
      </w:tr>
      <w:tr>
        <w:tc>
          <w:tcPr>
            <w:tcW w:type="dxa" w:w="2880"/>
          </w:tcPr>
          <w:p>
            <w:r>
              <w:t>974</w:t>
            </w:r>
          </w:p>
        </w:tc>
        <w:tc>
          <w:tcPr>
            <w:tcW w:type="dxa" w:w="2880"/>
          </w:tcPr>
          <w:p>
            <w:r>
              <w:t>Президент Ислом Каримовнинг "Юксак маьнавият – енгилмас куч" асари қачон ва қайси нашриётда чоп этилган?</w:t>
            </w:r>
          </w:p>
        </w:tc>
        <w:tc>
          <w:tcPr>
            <w:tcW w:type="dxa" w:w="2880"/>
          </w:tcPr>
          <w:p>
            <w:r>
              <w:t>2008 йил Маьнавият нашриётида</w:t>
            </w:r>
          </w:p>
        </w:tc>
      </w:tr>
      <w:tr>
        <w:tc>
          <w:tcPr>
            <w:tcW w:type="dxa" w:w="2880"/>
          </w:tcPr>
          <w:p>
            <w:r>
              <w:t>975</w:t>
            </w:r>
          </w:p>
        </w:tc>
        <w:tc>
          <w:tcPr>
            <w:tcW w:type="dxa" w:w="2880"/>
          </w:tcPr>
          <w:p>
            <w:r>
              <w:t>Президентимиз Ислом Каримов ўша пайтлардаёқ қайси олий ўқув юртлари ташкил этилганини эьтироф этади?</w:t>
            </w:r>
          </w:p>
        </w:tc>
        <w:tc>
          <w:tcPr>
            <w:tcW w:type="dxa" w:w="2880"/>
          </w:tcPr>
          <w:p>
            <w:r>
              <w:t>Фарғона давлат дорилфунуни, Бухоро медицина институти, Нукус педагогика институти</w:t>
            </w:r>
          </w:p>
        </w:tc>
      </w:tr>
      <w:tr>
        <w:tc>
          <w:tcPr>
            <w:tcW w:type="dxa" w:w="2880"/>
          </w:tcPr>
          <w:p>
            <w:r>
              <w:t>976</w:t>
            </w:r>
          </w:p>
        </w:tc>
        <w:tc>
          <w:tcPr>
            <w:tcW w:type="dxa" w:w="2880"/>
          </w:tcPr>
          <w:p>
            <w:r>
              <w:t>Президентимизнинг "Сен - менга тегма, мен - сенга тегмайман" қабилида ишлашга ўрганиб қолган кўпчилик расмий шахслар учун бамисоли булутли осмонда чақмоқ чақнагандек таъсир этган сўзлари қайси бўлди?</w:t>
            </w:r>
          </w:p>
        </w:tc>
        <w:tc>
          <w:tcPr>
            <w:tcW w:type="dxa" w:w="2880"/>
          </w:tcPr>
          <w:p>
            <w:r>
              <w:t>"Биз бундан буён эскича яшолмаймиз ва бундай яшашга замоннинг ўзи йўл қўймайди"</w:t>
            </w:r>
          </w:p>
        </w:tc>
      </w:tr>
      <w:tr>
        <w:tc>
          <w:tcPr>
            <w:tcW w:type="dxa" w:w="2880"/>
          </w:tcPr>
          <w:p>
            <w:r>
              <w:t>977</w:t>
            </w:r>
          </w:p>
        </w:tc>
        <w:tc>
          <w:tcPr>
            <w:tcW w:type="dxa" w:w="2880"/>
          </w:tcPr>
          <w:p>
            <w:r>
              <w:t>Президентнинг Қишлоқда яшовчи хар бир кишига ўртача 25 сотихдан ер ажратиб бериш ва томорқа майдонларини қарийб 4,5 баробар кўпайтириш кўзда тутилган қарори тўғри кўрсатилган жавоб вариантини аниқланг?</w:t>
            </w:r>
          </w:p>
        </w:tc>
        <w:tc>
          <w:tcPr>
            <w:tcW w:type="dxa" w:w="2880"/>
          </w:tcPr>
          <w:p>
            <w:r>
              <w:t>"Қишлоқда яшовчи ҳар бир оилани томорқа билан таъминлаш, уларга якка тартибда уй-жой қуриш учун барча шарт-шароитларни яратиб бериш ҳақида"ги қарор.</w:t>
            </w:r>
          </w:p>
        </w:tc>
      </w:tr>
      <w:tr>
        <w:tc>
          <w:tcPr>
            <w:tcW w:type="dxa" w:w="2880"/>
          </w:tcPr>
          <w:p>
            <w:r>
              <w:t>978</w:t>
            </w:r>
          </w:p>
        </w:tc>
        <w:tc>
          <w:tcPr>
            <w:tcW w:type="dxa" w:w="2880"/>
          </w:tcPr>
          <w:p>
            <w:r>
              <w:t>ПРОВАЙДЕР нима?</w:t>
            </w:r>
          </w:p>
        </w:tc>
        <w:tc>
          <w:tcPr>
            <w:tcW w:type="dxa" w:w="2880"/>
          </w:tcPr>
          <w:p>
            <w:r>
              <w:t>Ўз мижозларига Интернетга уланиш хизматларини таъминлай-диган ташкилот (фирма)дир.</w:t>
            </w:r>
          </w:p>
        </w:tc>
      </w:tr>
      <w:tr>
        <w:tc>
          <w:tcPr>
            <w:tcW w:type="dxa" w:w="2880"/>
          </w:tcPr>
          <w:p>
            <w:r>
              <w:t>979</w:t>
            </w:r>
          </w:p>
        </w:tc>
        <w:tc>
          <w:tcPr>
            <w:tcW w:type="dxa" w:w="2880"/>
          </w:tcPr>
          <w:p>
            <w:r>
              <w:t>Провайдер серверига фойдаланувчиларнинг wеб-сайтлари ёки бошқа ахборотларини жойлаштиришга ёрдам берадиган хизмат қандай аталади?</w:t>
            </w:r>
          </w:p>
        </w:tc>
        <w:tc>
          <w:tcPr>
            <w:tcW w:type="dxa" w:w="2880"/>
          </w:tcPr>
          <w:p>
            <w:r>
              <w:t>Xosting</w:t>
            </w:r>
          </w:p>
        </w:tc>
      </w:tr>
      <w:tr>
        <w:tc>
          <w:tcPr>
            <w:tcW w:type="dxa" w:w="2880"/>
          </w:tcPr>
          <w:p>
            <w:r>
              <w:t>980</w:t>
            </w:r>
          </w:p>
        </w:tc>
        <w:tc>
          <w:tcPr>
            <w:tcW w:type="dxa" w:w="2880"/>
          </w:tcPr>
          <w:p>
            <w:r>
              <w:t>Продуктив даражадаги тест топшириқларига хос хусусиятларни топинг?</w:t>
            </w:r>
          </w:p>
        </w:tc>
        <w:tc>
          <w:tcPr>
            <w:tcW w:type="dxa" w:w="2880"/>
          </w:tcPr>
          <w:p>
            <w:r>
              <w:t>Ўрганилган объектларни қиёслаш, ўхшашлик ва фарқларни аниқлаш, хулоса қилиш</w:t>
            </w:r>
          </w:p>
        </w:tc>
      </w:tr>
      <w:tr>
        <w:tc>
          <w:tcPr>
            <w:tcW w:type="dxa" w:w="2880"/>
          </w:tcPr>
          <w:p>
            <w:r>
              <w:t>981</w:t>
            </w:r>
          </w:p>
        </w:tc>
        <w:tc>
          <w:tcPr>
            <w:tcW w:type="dxa" w:w="2880"/>
          </w:tcPr>
          <w:p>
            <w:r>
              <w:t>Профессионал хакерлар категориясига кирувчи шахсларни аниқланг.+Сиёсий мақсадни кўзловчи жиноий гуруҳларга кирувчилар ва Текин даромадга интилувчи хакерлар гуруҳи</w:t>
            </w:r>
          </w:p>
        </w:tc>
        <w:tc>
          <w:tcPr>
            <w:tcW w:type="dxa" w:w="2880"/>
          </w:tcPr>
          <w:p>
            <w:r/>
          </w:p>
        </w:tc>
      </w:tr>
      <w:tr>
        <w:tc>
          <w:tcPr>
            <w:tcW w:type="dxa" w:w="2880"/>
          </w:tcPr>
          <w:p>
            <w:r>
              <w:t>982</w:t>
            </w:r>
          </w:p>
        </w:tc>
        <w:tc>
          <w:tcPr>
            <w:tcW w:type="dxa" w:w="2880"/>
          </w:tcPr>
          <w:p>
            <w:r>
              <w:t>Психологик тестлар?</w:t>
            </w:r>
          </w:p>
        </w:tc>
        <w:tc>
          <w:tcPr>
            <w:tcW w:type="dxa" w:w="2880"/>
          </w:tcPr>
          <w:p>
            <w:r>
              <w:t>шахснинг психологик хусусиятларини, унинг интеллектуал томонларини ўрганади ва аниқлайди</w:t>
            </w:r>
          </w:p>
        </w:tc>
      </w:tr>
      <w:tr>
        <w:tc>
          <w:tcPr>
            <w:tcW w:type="dxa" w:w="2880"/>
          </w:tcPr>
          <w:p>
            <w:r>
              <w:t>983</w:t>
            </w:r>
          </w:p>
        </w:tc>
        <w:tc>
          <w:tcPr>
            <w:tcW w:type="dxa" w:w="2880"/>
          </w:tcPr>
          <w:p>
            <w:r>
              <w:t>Психологияда логотерапия методининг асосчиси ким?</w:t>
            </w:r>
          </w:p>
        </w:tc>
        <w:tc>
          <w:tcPr>
            <w:tcW w:type="dxa" w:w="2880"/>
          </w:tcPr>
          <w:p>
            <w:r>
              <w:t>В.Франкл</w:t>
            </w:r>
          </w:p>
        </w:tc>
      </w:tr>
      <w:tr>
        <w:tc>
          <w:tcPr>
            <w:tcW w:type="dxa" w:w="2880"/>
          </w:tcPr>
          <w:p>
            <w:r>
              <w:t>984</w:t>
            </w:r>
          </w:p>
        </w:tc>
        <w:tc>
          <w:tcPr>
            <w:tcW w:type="dxa" w:w="2880"/>
          </w:tcPr>
          <w:p>
            <w:r>
              <w:t>Рамзий моделлаштириш?</w:t>
            </w:r>
          </w:p>
        </w:tc>
        <w:tc>
          <w:tcPr>
            <w:tcW w:type="dxa" w:w="2880"/>
          </w:tcPr>
          <w:p>
            <w:r>
              <w:t>+ аниқ объект ўрнини босадиган мантиқий объектни яратишнинг сунъий жараёнидан иборат ва аломатлар ҳамда рамзларнинг муайян тизими ёрдамида объектнинг асосий хоссаларини ифодалайди</w:t>
            </w:r>
          </w:p>
        </w:tc>
      </w:tr>
      <w:tr>
        <w:tc>
          <w:tcPr>
            <w:tcW w:type="dxa" w:w="2880"/>
          </w:tcPr>
          <w:p>
            <w:r>
              <w:t>985</w:t>
            </w:r>
          </w:p>
        </w:tc>
        <w:tc>
          <w:tcPr>
            <w:tcW w:type="dxa" w:w="2880"/>
          </w:tcPr>
          <w:p>
            <w:r>
              <w:t>Расмийлаштириш (формализация) + тафаккур натижаларини аниқ тушунчаларда ёки тасдиқларда акс эттиришдир.</w:t>
            </w:r>
          </w:p>
        </w:tc>
        <w:tc>
          <w:tcPr>
            <w:tcW w:type="dxa" w:w="2880"/>
          </w:tcPr>
          <w:p>
            <w:r/>
          </w:p>
        </w:tc>
      </w:tr>
      <w:tr>
        <w:tc>
          <w:tcPr>
            <w:tcW w:type="dxa" w:w="2880"/>
          </w:tcPr>
          <w:p>
            <w:r>
              <w:t>986</w:t>
            </w:r>
          </w:p>
        </w:tc>
        <w:tc>
          <w:tcPr>
            <w:tcW w:type="dxa" w:w="2880"/>
          </w:tcPr>
          <w:p>
            <w:r>
              <w:t>РАҲБАР аҳлоқий қиёфасини белгилайдиган сифатлар?</w:t>
            </w:r>
          </w:p>
        </w:tc>
        <w:tc>
          <w:tcPr>
            <w:tcW w:type="dxa" w:w="2880"/>
          </w:tcPr>
          <w:p>
            <w:r>
              <w:t>Барча жавоблар тўғри</w:t>
            </w:r>
          </w:p>
        </w:tc>
      </w:tr>
      <w:tr>
        <w:tc>
          <w:tcPr>
            <w:tcW w:type="dxa" w:w="2880"/>
          </w:tcPr>
          <w:p>
            <w:r>
              <w:t>987</w:t>
            </w:r>
          </w:p>
        </w:tc>
        <w:tc>
          <w:tcPr>
            <w:tcW w:type="dxa" w:w="2880"/>
          </w:tcPr>
          <w:p>
            <w:r>
              <w:t>Раҳбар қандай мақсадда мулоқотга киришади?</w:t>
            </w:r>
          </w:p>
        </w:tc>
        <w:tc>
          <w:tcPr>
            <w:tcW w:type="dxa" w:w="2880"/>
          </w:tcPr>
          <w:p>
            <w:r>
              <w:t>Барча жавоблар тўғри</w:t>
            </w:r>
          </w:p>
        </w:tc>
      </w:tr>
      <w:tr>
        <w:tc>
          <w:tcPr>
            <w:tcW w:type="dxa" w:w="2880"/>
          </w:tcPr>
          <w:p>
            <w:r>
              <w:t>988</w:t>
            </w:r>
          </w:p>
        </w:tc>
        <w:tc>
          <w:tcPr>
            <w:tcW w:type="dxa" w:w="2880"/>
          </w:tcPr>
          <w:p>
            <w:r>
              <w:t>Раҳбар меҳнатини илмий асосда ташкил этиш - бу?</w:t>
            </w:r>
          </w:p>
        </w:tc>
        <w:tc>
          <w:tcPr>
            <w:tcW w:type="dxa" w:w="2880"/>
          </w:tcPr>
          <w:p>
            <w:r>
              <w:t>Раҳбар меҳнатининг юксак самарали меҳнати натижасида раҳбар ва ходимларнинг ҳар томонлама тўлиқ ривожланишига реал шароит яратишдир</w:t>
            </w:r>
          </w:p>
        </w:tc>
      </w:tr>
      <w:tr>
        <w:tc>
          <w:tcPr>
            <w:tcW w:type="dxa" w:w="2880"/>
          </w:tcPr>
          <w:p>
            <w:r>
              <w:t>989</w:t>
            </w:r>
          </w:p>
        </w:tc>
        <w:tc>
          <w:tcPr>
            <w:tcW w:type="dxa" w:w="2880"/>
          </w:tcPr>
          <w:p>
            <w:r>
              <w:t>Раҳбар фаолияти нимага асосланади?</w:t>
            </w:r>
          </w:p>
        </w:tc>
        <w:tc>
          <w:tcPr>
            <w:tcW w:type="dxa" w:w="2880"/>
          </w:tcPr>
          <w:p>
            <w:r>
              <w:t>Фан</w:t>
            </w:r>
          </w:p>
        </w:tc>
      </w:tr>
      <w:tr>
        <w:tc>
          <w:tcPr>
            <w:tcW w:type="dxa" w:w="2880"/>
          </w:tcPr>
          <w:p>
            <w:r>
              <w:t>990</w:t>
            </w:r>
          </w:p>
        </w:tc>
        <w:tc>
          <w:tcPr>
            <w:tcW w:type="dxa" w:w="2880"/>
          </w:tcPr>
          <w:p>
            <w:r>
              <w:t>Раҳбар фаолиятида мулоқот одобига қўйиладиган талаблар?</w:t>
            </w:r>
          </w:p>
        </w:tc>
        <w:tc>
          <w:tcPr>
            <w:tcW w:type="dxa" w:w="2880"/>
          </w:tcPr>
          <w:p>
            <w:r>
              <w:t>Дўстлик, хизматдаги мослик, чиқишиб кетишлик, ҳамжиҳат бўлиб ишлаш, маслакдош, майинлик, идтифотлилик, самимийлик</w:t>
            </w:r>
          </w:p>
        </w:tc>
      </w:tr>
      <w:tr>
        <w:tc>
          <w:tcPr>
            <w:tcW w:type="dxa" w:w="2880"/>
          </w:tcPr>
          <w:p>
            <w:r>
              <w:t>991</w:t>
            </w:r>
          </w:p>
        </w:tc>
        <w:tc>
          <w:tcPr>
            <w:tcW w:type="dxa" w:w="2880"/>
          </w:tcPr>
          <w:p>
            <w:r>
              <w:t>Раҳбар ходим билан неча хил мақсадда мулоқотга киришади?</w:t>
            </w:r>
          </w:p>
        </w:tc>
        <w:tc>
          <w:tcPr>
            <w:tcW w:type="dxa" w:w="2880"/>
          </w:tcPr>
          <w:p>
            <w:r>
              <w:t>3</w:t>
            </w:r>
          </w:p>
        </w:tc>
      </w:tr>
      <w:tr>
        <w:tc>
          <w:tcPr>
            <w:tcW w:type="dxa" w:w="2880"/>
          </w:tcPr>
          <w:p>
            <w:r>
              <w:t>992</w:t>
            </w:r>
          </w:p>
        </w:tc>
        <w:tc>
          <w:tcPr>
            <w:tcW w:type="dxa" w:w="2880"/>
          </w:tcPr>
          <w:p>
            <w:r>
              <w:t>Раҳбарнинг лавозим вазифаси, қўл остидаги ходимларига бўлган муносабат-нинг характери, топшириқларни ҳал этишдаги аниқ харакатлари ҳажмига асосланиб, уларни 8 турга ажратган олим ким?</w:t>
            </w:r>
          </w:p>
        </w:tc>
        <w:tc>
          <w:tcPr>
            <w:tcW w:type="dxa" w:w="2880"/>
          </w:tcPr>
          <w:p>
            <w:r>
              <w:t>Ф. Фидлер</w:t>
            </w:r>
          </w:p>
        </w:tc>
      </w:tr>
      <w:tr>
        <w:tc>
          <w:tcPr>
            <w:tcW w:type="dxa" w:w="2880"/>
          </w:tcPr>
          <w:p>
            <w:r>
              <w:t>993</w:t>
            </w:r>
          </w:p>
        </w:tc>
        <w:tc>
          <w:tcPr>
            <w:tcW w:type="dxa" w:w="2880"/>
          </w:tcPr>
          <w:p>
            <w:r>
              <w:t>Раҳбарнинг педагогик маҳоратини ташкил этувчи омиллари қайсилар?</w:t>
            </w:r>
          </w:p>
        </w:tc>
        <w:tc>
          <w:tcPr>
            <w:tcW w:type="dxa" w:w="2880"/>
          </w:tcPr>
          <w:p>
            <w:r>
              <w:t>Педагог шахси, юксак аҳлоқийлик, педагогик тажриба, ўз устида ишлаш, педаггик маданият, НОПТ</w:t>
            </w:r>
          </w:p>
        </w:tc>
      </w:tr>
      <w:tr>
        <w:tc>
          <w:tcPr>
            <w:tcW w:type="dxa" w:w="2880"/>
          </w:tcPr>
          <w:p>
            <w:r>
              <w:t>994</w:t>
            </w:r>
          </w:p>
        </w:tc>
        <w:tc>
          <w:tcPr>
            <w:tcW w:type="dxa" w:w="2880"/>
          </w:tcPr>
          <w:p>
            <w:r>
              <w:t>Раҳбарнинг ходимлар билан мулоқотида фикр алмашиш билан боғлиқ бўлган методларни аниқланг?</w:t>
            </w:r>
          </w:p>
        </w:tc>
        <w:tc>
          <w:tcPr>
            <w:tcW w:type="dxa" w:w="2880"/>
          </w:tcPr>
          <w:p>
            <w:r>
              <w:t>Ишонтириш; таъсир қилиш; тақлид қилиш</w:t>
            </w:r>
          </w:p>
        </w:tc>
      </w:tr>
      <w:tr>
        <w:tc>
          <w:tcPr>
            <w:tcW w:type="dxa" w:w="2880"/>
          </w:tcPr>
          <w:p>
            <w:r>
              <w:t>995</w:t>
            </w:r>
          </w:p>
        </w:tc>
        <w:tc>
          <w:tcPr>
            <w:tcW w:type="dxa" w:w="2880"/>
          </w:tcPr>
          <w:p>
            <w:r>
              <w:t>Реал объект билан эксперимент утказишни урганишда кандай мульмедиа воситаси ишлатилади?</w:t>
            </w:r>
          </w:p>
        </w:tc>
        <w:tc>
          <w:tcPr>
            <w:tcW w:type="dxa" w:w="2880"/>
          </w:tcPr>
          <w:p>
            <w:r>
              <w:t>+Реал объект билан эксперимент видеоёзув анимацияга богланади</w:t>
            </w:r>
          </w:p>
        </w:tc>
      </w:tr>
      <w:tr>
        <w:tc>
          <w:tcPr>
            <w:tcW w:type="dxa" w:w="2880"/>
          </w:tcPr>
          <w:p>
            <w:r>
              <w:t>996</w:t>
            </w:r>
          </w:p>
        </w:tc>
        <w:tc>
          <w:tcPr>
            <w:tcW w:type="dxa" w:w="2880"/>
          </w:tcPr>
          <w:p>
            <w:r>
              <w:t>Рейтинг назоратни қўллашда қайси тамойилларга асосланиш керак?</w:t>
            </w:r>
          </w:p>
        </w:tc>
        <w:tc>
          <w:tcPr>
            <w:tcW w:type="dxa" w:w="2880"/>
          </w:tcPr>
          <w:p>
            <w:r>
              <w:t>Тизимлилик, узлуксизлик, холислик, қулайлик, вақтнинг тежалиши, мақсад ва фаолият бирлиги, талабларнинг аниқлиги.</w:t>
            </w:r>
          </w:p>
        </w:tc>
      </w:tr>
      <w:tr>
        <w:tc>
          <w:tcPr>
            <w:tcW w:type="dxa" w:w="2880"/>
          </w:tcPr>
          <w:p>
            <w:r>
              <w:t>997</w:t>
            </w:r>
          </w:p>
        </w:tc>
        <w:tc>
          <w:tcPr>
            <w:tcW w:type="dxa" w:w="2880"/>
          </w:tcPr>
          <w:p>
            <w:r>
              <w:t>Рейтинг технологияси қайси педагогик технология турига киради?</w:t>
            </w:r>
          </w:p>
        </w:tc>
        <w:tc>
          <w:tcPr>
            <w:tcW w:type="dxa" w:w="2880"/>
          </w:tcPr>
          <w:p>
            <w:r>
              <w:t>Умумий</w:t>
            </w:r>
          </w:p>
        </w:tc>
      </w:tr>
      <w:tr>
        <w:tc>
          <w:tcPr>
            <w:tcW w:type="dxa" w:w="2880"/>
          </w:tcPr>
          <w:p>
            <w:r>
              <w:t>998</w:t>
            </w:r>
          </w:p>
        </w:tc>
        <w:tc>
          <w:tcPr>
            <w:tcW w:type="dxa" w:w="2880"/>
          </w:tcPr>
          <w:p>
            <w:r>
              <w:t>Репродуктив даражадаги тест топшириқларига хос хусусиятларни топинг?</w:t>
            </w:r>
          </w:p>
        </w:tc>
        <w:tc>
          <w:tcPr>
            <w:tcW w:type="dxa" w:w="2880"/>
          </w:tcPr>
          <w:p>
            <w:r>
              <w:t>Билим, кўникма ва малакаларни таниш одатий вазиятда қўллаш</w:t>
            </w:r>
          </w:p>
        </w:tc>
      </w:tr>
      <w:tr>
        <w:tc>
          <w:tcPr>
            <w:tcW w:type="dxa" w:w="2880"/>
          </w:tcPr>
          <w:p>
            <w:r>
              <w:t>999</w:t>
            </w:r>
          </w:p>
        </w:tc>
        <w:tc>
          <w:tcPr>
            <w:tcW w:type="dxa" w:w="2880"/>
          </w:tcPr>
          <w:p>
            <w:r>
              <w:t>Репродуктив фаолият нима?</w:t>
            </w:r>
          </w:p>
        </w:tc>
        <w:tc>
          <w:tcPr>
            <w:tcW w:type="dxa" w:w="2880"/>
          </w:tcPr>
          <w:p>
            <w:r>
              <w:t>ўқув предметида дастлаб билиб олинган маълумотларга талаба ўқиш давомида бирор ахборот қўшмайди</w:t>
            </w:r>
          </w:p>
        </w:tc>
      </w:tr>
      <w:tr>
        <w:tc>
          <w:tcPr>
            <w:tcW w:type="dxa" w:w="2880"/>
          </w:tcPr>
          <w:p>
            <w:r>
              <w:t>1000</w:t>
            </w:r>
          </w:p>
        </w:tc>
        <w:tc>
          <w:tcPr>
            <w:tcW w:type="dxa" w:w="2880"/>
          </w:tcPr>
          <w:p>
            <w:r>
              <w:t>Республика Олий Совети томонидан "Мустақиллик декларацияси" қачон қабул қилинди?</w:t>
            </w:r>
          </w:p>
        </w:tc>
        <w:tc>
          <w:tcPr>
            <w:tcW w:type="dxa" w:w="2880"/>
          </w:tcPr>
          <w:p>
            <w:r>
              <w:t>1990 йил 20 июнда</w:t>
            </w:r>
          </w:p>
        </w:tc>
      </w:tr>
      <w:tr>
        <w:tc>
          <w:tcPr>
            <w:tcW w:type="dxa" w:w="2880"/>
          </w:tcPr>
          <w:p>
            <w:r>
              <w:t>1001</w:t>
            </w:r>
          </w:p>
        </w:tc>
        <w:tc>
          <w:tcPr>
            <w:tcW w:type="dxa" w:w="2880"/>
          </w:tcPr>
          <w:p>
            <w:r>
              <w:t>Республикамиз раҳбари ўша даврда бизга кадрлар тайёрлашнинг қандай дастури кераклигини таькидлаган эди?</w:t>
            </w:r>
          </w:p>
        </w:tc>
        <w:tc>
          <w:tcPr>
            <w:tcW w:type="dxa" w:w="2880"/>
          </w:tcPr>
          <w:p>
            <w:r>
              <w:t>махсус миллий дастури</w:t>
            </w:r>
          </w:p>
        </w:tc>
      </w:tr>
      <w:tr>
        <w:tc>
          <w:tcPr>
            <w:tcW w:type="dxa" w:w="2880"/>
          </w:tcPr>
          <w:p>
            <w:r>
              <w:t>1002</w:t>
            </w:r>
          </w:p>
        </w:tc>
        <w:tc>
          <w:tcPr>
            <w:tcW w:type="dxa" w:w="2880"/>
          </w:tcPr>
          <w:p>
            <w:r>
              <w:t>Республикамизда ОТМ филиаллари сони қанчани ташкил этади?</w:t>
            </w:r>
          </w:p>
        </w:tc>
        <w:tc>
          <w:tcPr>
            <w:tcW w:type="dxa" w:w="2880"/>
          </w:tcPr>
          <w:p>
            <w:r>
              <w:t>79</w:t>
            </w:r>
          </w:p>
        </w:tc>
      </w:tr>
      <w:tr>
        <w:tc>
          <w:tcPr>
            <w:tcW w:type="dxa" w:w="2880"/>
          </w:tcPr>
          <w:p>
            <w:r>
              <w:t>1003</w:t>
            </w:r>
          </w:p>
        </w:tc>
        <w:tc>
          <w:tcPr>
            <w:tcW w:type="dxa" w:w="2880"/>
          </w:tcPr>
          <w:p>
            <w:r>
              <w:t>Республикамизда яратилган таълим муассасаларининг таълим тармоғини кўрсатинг?</w:t>
            </w:r>
          </w:p>
        </w:tc>
        <w:tc>
          <w:tcPr>
            <w:tcW w:type="dxa" w:w="2880"/>
          </w:tcPr>
          <w:p>
            <w:r>
              <w:t>Ziyonet</w:t>
            </w:r>
          </w:p>
        </w:tc>
      </w:tr>
      <w:tr>
        <w:tc>
          <w:tcPr>
            <w:tcW w:type="dxa" w:w="2880"/>
          </w:tcPr>
          <w:p>
            <w:r>
              <w:t>1004</w:t>
            </w:r>
          </w:p>
        </w:tc>
        <w:tc>
          <w:tcPr>
            <w:tcW w:type="dxa" w:w="2880"/>
          </w:tcPr>
          <w:p>
            <w:r>
              <w:t>Ривожланиш тамойили бу... + Миқдорий ва комплекс характеристикаларни олишга йўналтирилган.</w:t>
            </w:r>
          </w:p>
        </w:tc>
        <w:tc>
          <w:tcPr>
            <w:tcW w:type="dxa" w:w="2880"/>
          </w:tcPr>
          <w:p>
            <w:r/>
          </w:p>
        </w:tc>
      </w:tr>
      <w:tr>
        <w:tc>
          <w:tcPr>
            <w:tcW w:type="dxa" w:w="2880"/>
          </w:tcPr>
          <w:p>
            <w:r>
              <w:t>1005</w:t>
            </w:r>
          </w:p>
        </w:tc>
        <w:tc>
          <w:tcPr>
            <w:tcW w:type="dxa" w:w="2880"/>
          </w:tcPr>
          <w:p>
            <w:r>
              <w:t>Руйхатдан утган фойдаланувчининг Moodle тизимига киришига рухсат бермаслик учун «Выберите метод аутентификации» параметрида кандай киймат урнатилиши керак?</w:t>
            </w:r>
          </w:p>
        </w:tc>
        <w:tc>
          <w:tcPr>
            <w:tcW w:type="dxa" w:w="2880"/>
          </w:tcPr>
          <w:p>
            <w:r>
              <w:t>+Самомтоятельная регистрация по электронной почте</w:t>
            </w:r>
          </w:p>
        </w:tc>
      </w:tr>
      <w:tr>
        <w:tc>
          <w:tcPr>
            <w:tcW w:type="dxa" w:w="2880"/>
          </w:tcPr>
          <w:p>
            <w:r>
              <w:t>1006</w:t>
            </w:r>
          </w:p>
        </w:tc>
        <w:tc>
          <w:tcPr>
            <w:tcW w:type="dxa" w:w="2880"/>
          </w:tcPr>
          <w:p>
            <w:r>
              <w:t>САБАБ-оқибат муносабатлари ҳақидаги билимларни аниқлаш учун учун қандай қийинлик даражасига эга бўлган тестлар тузилади?</w:t>
            </w:r>
          </w:p>
        </w:tc>
        <w:tc>
          <w:tcPr>
            <w:tcW w:type="dxa" w:w="2880"/>
          </w:tcPr>
          <w:p>
            <w:r>
              <w:t>Продуктив</w:t>
            </w:r>
          </w:p>
        </w:tc>
      </w:tr>
      <w:tr>
        <w:tc>
          <w:tcPr>
            <w:tcW w:type="dxa" w:w="2880"/>
          </w:tcPr>
          <w:p>
            <w:r>
              <w:t>1007</w:t>
            </w:r>
          </w:p>
        </w:tc>
        <w:tc>
          <w:tcPr>
            <w:tcW w:type="dxa" w:w="2880"/>
          </w:tcPr>
          <w:p>
            <w:r>
              <w:t>Самарали менежментнинг асосий мақсади: + компанияни юқори малакали кадрлар билан таъминлаш, улардан унумли фойдаланиш, касбий ва ижтимоий ўсиш</w:t>
            </w:r>
          </w:p>
        </w:tc>
        <w:tc>
          <w:tcPr>
            <w:tcW w:type="dxa" w:w="2880"/>
          </w:tcPr>
          <w:p>
            <w:r/>
          </w:p>
        </w:tc>
      </w:tr>
      <w:tr>
        <w:tc>
          <w:tcPr>
            <w:tcW w:type="dxa" w:w="2880"/>
          </w:tcPr>
          <w:p>
            <w:r>
              <w:t>1008</w:t>
            </w:r>
          </w:p>
        </w:tc>
        <w:tc>
          <w:tcPr>
            <w:tcW w:type="dxa" w:w="2880"/>
          </w:tcPr>
          <w:p>
            <w:r>
              <w:t>Санъат сохасининг «Мулимедиа» га тегишли кандай тармоклари мавжуд?</w:t>
            </w:r>
          </w:p>
        </w:tc>
        <w:tc>
          <w:tcPr>
            <w:tcW w:type="dxa" w:w="2880"/>
          </w:tcPr>
          <w:p>
            <w:r>
              <w:t>+Компьютерли графика, компьютерли анимация, компьютерли видеомонтаж, фильм ва овоз режиссураси</w:t>
            </w:r>
          </w:p>
        </w:tc>
      </w:tr>
      <w:tr>
        <w:tc>
          <w:tcPr>
            <w:tcW w:type="dxa" w:w="2880"/>
          </w:tcPr>
          <w:p>
            <w:r>
              <w:t>1009</w:t>
            </w:r>
          </w:p>
        </w:tc>
        <w:tc>
          <w:tcPr>
            <w:tcW w:type="dxa" w:w="2880"/>
          </w:tcPr>
          <w:p>
            <w:r>
              <w:t>Сервер администратори ким?</w:t>
            </w:r>
          </w:p>
        </w:tc>
        <w:tc>
          <w:tcPr>
            <w:tcW w:type="dxa" w:w="2880"/>
          </w:tcPr>
          <w:p>
            <w:r>
              <w:t>+Web серверни бетўхтов ишлашини таъминловчи,хатоларни тўғриловчи,сервер ва маълумотларни ҳимоя қилувчи мутахассис.</w:t>
            </w:r>
          </w:p>
        </w:tc>
      </w:tr>
      <w:tr>
        <w:tc>
          <w:tcPr>
            <w:tcW w:type="dxa" w:w="2880"/>
          </w:tcPr>
          <w:p>
            <w:r>
              <w:t>1010</w:t>
            </w:r>
          </w:p>
        </w:tc>
        <w:tc>
          <w:tcPr>
            <w:tcW w:type="dxa" w:w="2880"/>
          </w:tcPr>
          <w:p>
            <w:r>
              <w:t>Сиёсий башоратнинг моҳияти – + бутун сиёсий тизим ёки унинг айрим субъектларининг келажакдаги эҳтимолий ҳолати тўғрисидаги ҳамда уларга эришишнинг эҳтимолий йўллари ва муддатлари тўғрисидаги илмий асосланган мулоҳазаларни ишлаб чиқишни билдиради.</w:t>
            </w:r>
          </w:p>
        </w:tc>
        <w:tc>
          <w:tcPr>
            <w:tcW w:type="dxa" w:w="2880"/>
          </w:tcPr>
          <w:p>
            <w:r/>
          </w:p>
        </w:tc>
      </w:tr>
      <w:tr>
        <w:tc>
          <w:tcPr>
            <w:tcW w:type="dxa" w:w="2880"/>
          </w:tcPr>
          <w:p>
            <w:r>
              <w:t>1011</w:t>
            </w:r>
          </w:p>
        </w:tc>
        <w:tc>
          <w:tcPr>
            <w:tcW w:type="dxa" w:w="2880"/>
          </w:tcPr>
          <w:p>
            <w:r>
              <w:t>Сиз бошқалар учун қарор қабул қилиш ва уларни бошқаришга ўзингизни хақли деб ҳисоблайсизми?</w:t>
            </w:r>
          </w:p>
        </w:tc>
        <w:tc>
          <w:tcPr>
            <w:tcW w:type="dxa" w:w="2880"/>
          </w:tcPr>
          <w:p>
            <w:r>
              <w:t>+ мумкин, чунки қарорлар қабул қилиш – маъсулият ва муваққат вазифа</w:t>
            </w:r>
          </w:p>
        </w:tc>
      </w:tr>
      <w:tr>
        <w:tc>
          <w:tcPr>
            <w:tcW w:type="dxa" w:w="2880"/>
          </w:tcPr>
          <w:p>
            <w:r>
              <w:t>1012</w:t>
            </w:r>
          </w:p>
        </w:tc>
        <w:tc>
          <w:tcPr>
            <w:tcW w:type="dxa" w:w="2880"/>
          </w:tcPr>
          <w:p>
            <w:r>
              <w:t>Сиз бўйсунувчилардан маслаҳат-лар оласизми?</w:t>
            </w:r>
          </w:p>
        </w:tc>
        <w:tc>
          <w:tcPr>
            <w:tcW w:type="dxa" w:w="2880"/>
          </w:tcPr>
          <w:p>
            <w:r>
              <w:t>+ ха, уларнинг фикри мен учун муҳим</w:t>
            </w:r>
          </w:p>
        </w:tc>
      </w:tr>
      <w:tr>
        <w:tc>
          <w:tcPr>
            <w:tcW w:type="dxa" w:w="2880"/>
          </w:tcPr>
          <w:p>
            <w:r>
              <w:t>1013</w:t>
            </w:r>
          </w:p>
        </w:tc>
        <w:tc>
          <w:tcPr>
            <w:tcW w:type="dxa" w:w="2880"/>
          </w:tcPr>
          <w:p>
            <w:r>
              <w:t>Сиз қандай ҳолатларда ўз даражангиздаги ҳуқуқларга эга бўлган шерикни танлайсиз?</w:t>
            </w:r>
          </w:p>
        </w:tc>
        <w:tc>
          <w:tcPr>
            <w:tcW w:type="dxa" w:w="2880"/>
          </w:tcPr>
          <w:p>
            <w:r>
              <w:t>+ вақтни тежаш учун</w:t>
            </w:r>
          </w:p>
        </w:tc>
      </w:tr>
      <w:tr>
        <w:tc>
          <w:tcPr>
            <w:tcW w:type="dxa" w:w="2880"/>
          </w:tcPr>
          <w:p>
            <w:r>
              <w:t>1014</w:t>
            </w:r>
          </w:p>
        </w:tc>
        <w:tc>
          <w:tcPr>
            <w:tcW w:type="dxa" w:w="2880"/>
          </w:tcPr>
          <w:p>
            <w:r>
              <w:t>Синектика услуби?</w:t>
            </w:r>
          </w:p>
        </w:tc>
        <w:tc>
          <w:tcPr>
            <w:tcW w:type="dxa" w:w="2880"/>
          </w:tcPr>
          <w:p>
            <w:r>
              <w:t>+ энг тўғри жавобларни мутахассислар эмас, балки ўрганилаётган масалаларни юзаки билувчилар таклиф этиши усули. бу усуллар ёрдамида янги, ноодатий, ўзига хос қарорлар ишлаб чиқилиши мумкин.</w:t>
            </w:r>
          </w:p>
        </w:tc>
      </w:tr>
      <w:tr>
        <w:tc>
          <w:tcPr>
            <w:tcW w:type="dxa" w:w="2880"/>
          </w:tcPr>
          <w:p>
            <w:r>
              <w:t>1015</w:t>
            </w:r>
          </w:p>
        </w:tc>
        <w:tc>
          <w:tcPr>
            <w:tcW w:type="dxa" w:w="2880"/>
          </w:tcPr>
          <w:p>
            <w:r>
              <w:t>Синквейн методи амалиётда бу - ... ?</w:t>
            </w:r>
          </w:p>
        </w:tc>
        <w:tc>
          <w:tcPr>
            <w:tcW w:type="dxa" w:w="2880"/>
          </w:tcPr>
          <w:p>
            <w:r>
              <w:t>ижодий ифода воситаси сифатида жуда фойдалидир</w:t>
            </w:r>
          </w:p>
        </w:tc>
      </w:tr>
      <w:tr>
        <w:tc>
          <w:tcPr>
            <w:tcW w:type="dxa" w:w="2880"/>
          </w:tcPr>
          <w:p>
            <w:r>
              <w:t>1016</w:t>
            </w:r>
          </w:p>
        </w:tc>
        <w:tc>
          <w:tcPr>
            <w:tcW w:type="dxa" w:w="2880"/>
          </w:tcPr>
          <w:p>
            <w:r>
              <w:t>Синтез?</w:t>
            </w:r>
          </w:p>
        </w:tc>
        <w:tc>
          <w:tcPr>
            <w:tcW w:type="dxa" w:w="2880"/>
          </w:tcPr>
          <w:p>
            <w:r>
              <w:t>тизим моделини ишлаб чиқиш, структуравий параметрик синтез, баҳолаш</w:t>
            </w:r>
          </w:p>
        </w:tc>
      </w:tr>
      <w:tr>
        <w:tc>
          <w:tcPr>
            <w:tcW w:type="dxa" w:w="2880"/>
          </w:tcPr>
          <w:p>
            <w:r>
              <w:t>1017</w:t>
            </w:r>
          </w:p>
        </w:tc>
        <w:tc>
          <w:tcPr>
            <w:tcW w:type="dxa" w:w="2880"/>
          </w:tcPr>
          <w:p>
            <w:r>
              <w:t>Синф диққатини жалб этиш усуллари... ?</w:t>
            </w:r>
          </w:p>
        </w:tc>
        <w:tc>
          <w:tcPr>
            <w:tcW w:type="dxa" w:w="2880"/>
          </w:tcPr>
          <w:p>
            <w:r>
              <w:t>Ташқи қиёфа, нутқ ва оҳангдорлик, ўқитувчининг ҳаракатлари, жестлар</w:t>
            </w:r>
          </w:p>
        </w:tc>
      </w:tr>
      <w:tr>
        <w:tc>
          <w:tcPr>
            <w:tcW w:type="dxa" w:w="2880"/>
          </w:tcPr>
          <w:p>
            <w:r>
              <w:t>1018</w:t>
            </w:r>
          </w:p>
        </w:tc>
        <w:tc>
          <w:tcPr>
            <w:tcW w:type="dxa" w:w="2880"/>
          </w:tcPr>
          <w:p>
            <w:r>
              <w:t>Сифат менежменти тизими?</w:t>
            </w:r>
          </w:p>
        </w:tc>
        <w:tc>
          <w:tcPr>
            <w:tcW w:type="dxa" w:w="2880"/>
          </w:tcPr>
          <w:p>
            <w:r>
              <w:t>Сифат нуқтаи-назаридан ташкилотни идора этиш ва бошқариш менежмент тизими</w:t>
            </w:r>
          </w:p>
        </w:tc>
      </w:tr>
      <w:tr>
        <w:tc>
          <w:tcPr>
            <w:tcW w:type="dxa" w:w="2880"/>
          </w:tcPr>
          <w:p>
            <w:r>
              <w:t>1019</w:t>
            </w:r>
          </w:p>
        </w:tc>
        <w:tc>
          <w:tcPr>
            <w:tcW w:type="dxa" w:w="2880"/>
          </w:tcPr>
          <w:p>
            <w:r>
              <w:t>Сифат назорат босқичларини тўғри кўрсатилган жавобни белгиланг?</w:t>
            </w:r>
          </w:p>
        </w:tc>
        <w:tc>
          <w:tcPr>
            <w:tcW w:type="dxa" w:w="2880"/>
          </w:tcPr>
          <w:p>
            <w:r>
              <w:t>Давлат тест маркази, вазирлик, ОТМ</w:t>
            </w:r>
          </w:p>
        </w:tc>
      </w:tr>
      <w:tr>
        <w:tc>
          <w:tcPr>
            <w:tcW w:type="dxa" w:w="2880"/>
          </w:tcPr>
          <w:p>
            <w:r>
              <w:t>1020</w:t>
            </w:r>
          </w:p>
        </w:tc>
        <w:tc>
          <w:tcPr>
            <w:tcW w:type="dxa" w:w="2880"/>
          </w:tcPr>
          <w:p>
            <w:r>
              <w:t>Сифатнинг кўп босқичли назорати қандай амалга оширилади?</w:t>
            </w:r>
          </w:p>
        </w:tc>
        <w:tc>
          <w:tcPr>
            <w:tcW w:type="dxa" w:w="2880"/>
          </w:tcPr>
          <w:p>
            <w:r>
              <w:t>Барча жавоблар тўғри</w:t>
            </w:r>
          </w:p>
        </w:tc>
      </w:tr>
      <w:tr>
        <w:tc>
          <w:tcPr>
            <w:tcW w:type="dxa" w:w="2880"/>
          </w:tcPr>
          <w:p>
            <w:r>
              <w:t>1021</w:t>
            </w:r>
          </w:p>
        </w:tc>
        <w:tc>
          <w:tcPr>
            <w:tcW w:type="dxa" w:w="2880"/>
          </w:tcPr>
          <w:p>
            <w:r>
              <w:t>Слайд-проекторлари +Слайд-проекторларидан фотопленкадаги тасвирни проекциялашда фойдаланилади.</w:t>
            </w:r>
          </w:p>
        </w:tc>
        <w:tc>
          <w:tcPr>
            <w:tcW w:type="dxa" w:w="2880"/>
          </w:tcPr>
          <w:p>
            <w:r/>
          </w:p>
        </w:tc>
      </w:tr>
      <w:tr>
        <w:tc>
          <w:tcPr>
            <w:tcW w:type="dxa" w:w="2880"/>
          </w:tcPr>
          <w:p>
            <w:r>
              <w:t>1022</w:t>
            </w:r>
          </w:p>
        </w:tc>
        <w:tc>
          <w:tcPr>
            <w:tcW w:type="dxa" w:w="2880"/>
          </w:tcPr>
          <w:p>
            <w:r>
              <w:t>Сократ услуби ва маевтикага асосланган метод ….. суҳбати дейилади?</w:t>
            </w:r>
          </w:p>
        </w:tc>
        <w:tc>
          <w:tcPr>
            <w:tcW w:type="dxa" w:w="2880"/>
          </w:tcPr>
          <w:p>
            <w:r>
              <w:t>Сократ</w:t>
            </w:r>
          </w:p>
        </w:tc>
      </w:tr>
      <w:tr>
        <w:tc>
          <w:tcPr>
            <w:tcW w:type="dxa" w:w="2880"/>
          </w:tcPr>
          <w:p>
            <w:r>
              <w:t>1023</w:t>
            </w:r>
          </w:p>
        </w:tc>
        <w:tc>
          <w:tcPr>
            <w:tcW w:type="dxa" w:w="2880"/>
          </w:tcPr>
          <w:p>
            <w:r>
              <w:t>Стратегик режалаштириш жараёни қандай босқичларни ўз ичига олади?</w:t>
            </w:r>
          </w:p>
        </w:tc>
        <w:tc>
          <w:tcPr>
            <w:tcW w:type="dxa" w:w="2880"/>
          </w:tcPr>
          <w:p>
            <w:r>
              <w:t>Бош мақсад,сифатни амалга ошириш, истеъмолчининг талаблари, жараённи баҳолаш, муваффақиятга элтувчи йўллар,кадрлар.</w:t>
            </w:r>
          </w:p>
        </w:tc>
      </w:tr>
      <w:tr>
        <w:tc>
          <w:tcPr>
            <w:tcW w:type="dxa" w:w="2880"/>
          </w:tcPr>
          <w:p>
            <w:r>
              <w:t>1024</w:t>
            </w:r>
          </w:p>
        </w:tc>
        <w:tc>
          <w:tcPr>
            <w:tcW w:type="dxa" w:w="2880"/>
          </w:tcPr>
          <w:p>
            <w:r>
              <w:t>Сўз ёки сўзлар гуруҳига маҳсус ажратилган кўрсатмалар исталган дастурлар мос электрон ахборот манбаини чақирувчи дастур бу -?</w:t>
            </w:r>
          </w:p>
        </w:tc>
        <w:tc>
          <w:tcPr>
            <w:tcW w:type="dxa" w:w="2880"/>
          </w:tcPr>
          <w:p>
            <w:r>
              <w:t>Электрон луғат</w:t>
            </w:r>
          </w:p>
        </w:tc>
      </w:tr>
      <w:tr>
        <w:tc>
          <w:tcPr>
            <w:tcW w:type="dxa" w:w="2880"/>
          </w:tcPr>
          <w:p>
            <w:r>
              <w:t>1025</w:t>
            </w:r>
          </w:p>
        </w:tc>
        <w:tc>
          <w:tcPr>
            <w:tcW w:type="dxa" w:w="2880"/>
          </w:tcPr>
          <w:p>
            <w:r>
              <w:t>Сўнгги йилларда Ғарбда таълим тизимини бошқаришда қўлланилиб келинаётган Интернет ёки Интеранет тармоғи орқали электрон шаклдаги таълим тури қандай атама билан кириб келди?</w:t>
            </w:r>
          </w:p>
        </w:tc>
        <w:tc>
          <w:tcPr>
            <w:tcW w:type="dxa" w:w="2880"/>
          </w:tcPr>
          <w:p>
            <w:r>
              <w:t>+Elearning</w:t>
            </w:r>
          </w:p>
        </w:tc>
      </w:tr>
      <w:tr>
        <w:tc>
          <w:tcPr>
            <w:tcW w:type="dxa" w:w="2880"/>
          </w:tcPr>
          <w:p>
            <w:r>
              <w:t>1026</w:t>
            </w:r>
          </w:p>
        </w:tc>
        <w:tc>
          <w:tcPr>
            <w:tcW w:type="dxa" w:w="2880"/>
          </w:tcPr>
          <w:p>
            <w:r>
              <w:t>Сўнгги йилларда Ғарбда таълим тизимини бошқаришда қўлланилиб келинаётган Интернет ёки Интеранет тармоғи орқали электрон шаклдаги таълим тури қандай атама билан кириб келди?</w:t>
            </w:r>
          </w:p>
        </w:tc>
        <w:tc>
          <w:tcPr>
            <w:tcW w:type="dxa" w:w="2880"/>
          </w:tcPr>
          <w:p>
            <w:r>
              <w:t>Elearning</w:t>
            </w:r>
          </w:p>
        </w:tc>
      </w:tr>
      <w:tr>
        <w:tc>
          <w:tcPr>
            <w:tcW w:type="dxa" w:w="2880"/>
          </w:tcPr>
          <w:p>
            <w:r>
              <w:t>1027</w:t>
            </w:r>
          </w:p>
        </w:tc>
        <w:tc>
          <w:tcPr>
            <w:tcW w:type="dxa" w:w="2880"/>
          </w:tcPr>
          <w:p>
            <w:r>
              <w:t>Табиий ѐки сунъий характерга эга тасодифий ва уюштирилган таъсирлардан ахборотларни ва ахборот коммуникация тизим объектларининг ҳимояланганлиги бу -..?</w:t>
            </w:r>
          </w:p>
        </w:tc>
        <w:tc>
          <w:tcPr>
            <w:tcW w:type="dxa" w:w="2880"/>
          </w:tcPr>
          <w:p>
            <w:r>
              <w:t>+Ахборот хавфсизлиги</w:t>
            </w:r>
          </w:p>
        </w:tc>
      </w:tr>
      <w:tr>
        <w:tc>
          <w:tcPr>
            <w:tcW w:type="dxa" w:w="2880"/>
          </w:tcPr>
          <w:p>
            <w:r>
              <w:t>1028</w:t>
            </w:r>
          </w:p>
        </w:tc>
        <w:tc>
          <w:tcPr>
            <w:tcW w:type="dxa" w:w="2880"/>
          </w:tcPr>
          <w:p>
            <w:r>
              <w:t>ТАЖРИБА-конструкторлик ишлари деганда...?</w:t>
            </w:r>
          </w:p>
        </w:tc>
        <w:tc>
          <w:tcPr>
            <w:tcW w:type="dxa" w:w="2880"/>
          </w:tcPr>
          <w:p>
            <w:r>
              <w:t>Тадқиқотлар натижаларидаги технологияларни модернизациялаштириш, янги моделларни яратиш</w:t>
            </w:r>
          </w:p>
        </w:tc>
      </w:tr>
      <w:tr>
        <w:tc>
          <w:tcPr>
            <w:tcW w:type="dxa" w:w="2880"/>
          </w:tcPr>
          <w:p>
            <w:r>
              <w:t>1029</w:t>
            </w:r>
          </w:p>
        </w:tc>
        <w:tc>
          <w:tcPr>
            <w:tcW w:type="dxa" w:w="2880"/>
          </w:tcPr>
          <w:p>
            <w:r>
              <w:t>Тақдимот файлларини яратиш имкониятини берувчи дастурни кўрсатинг. +Prezi</w:t>
            </w:r>
          </w:p>
        </w:tc>
        <w:tc>
          <w:tcPr>
            <w:tcW w:type="dxa" w:w="2880"/>
          </w:tcPr>
          <w:p>
            <w:r/>
          </w:p>
        </w:tc>
      </w:tr>
      <w:tr>
        <w:tc>
          <w:tcPr>
            <w:tcW w:type="dxa" w:w="2880"/>
          </w:tcPr>
          <w:p>
            <w:r>
              <w:t>1030</w:t>
            </w:r>
          </w:p>
        </w:tc>
        <w:tc>
          <w:tcPr>
            <w:tcW w:type="dxa" w:w="2880"/>
          </w:tcPr>
          <w:p>
            <w:r>
              <w:t>Тақдимот файлларини яратиш имкониятини берувчи дастурни кўрсатинг?</w:t>
            </w:r>
          </w:p>
        </w:tc>
        <w:tc>
          <w:tcPr>
            <w:tcW w:type="dxa" w:w="2880"/>
          </w:tcPr>
          <w:p>
            <w:r>
              <w:t>Prezi</w:t>
            </w:r>
          </w:p>
        </w:tc>
      </w:tr>
      <w:tr>
        <w:tc>
          <w:tcPr>
            <w:tcW w:type="dxa" w:w="2880"/>
          </w:tcPr>
          <w:p>
            <w:r>
              <w:t>1031</w:t>
            </w:r>
          </w:p>
        </w:tc>
        <w:tc>
          <w:tcPr>
            <w:tcW w:type="dxa" w:w="2880"/>
          </w:tcPr>
          <w:p>
            <w:r>
              <w:t>Таққослаш ва қиёслашга доир билимларни аниқлаш учун қандай қийинлик даражасига эга бўлган тестлар тузилади?</w:t>
            </w:r>
          </w:p>
        </w:tc>
        <w:tc>
          <w:tcPr>
            <w:tcW w:type="dxa" w:w="2880"/>
          </w:tcPr>
          <w:p>
            <w:r>
              <w:t>Продуктив</w:t>
            </w:r>
          </w:p>
        </w:tc>
      </w:tr>
      <w:tr>
        <w:tc>
          <w:tcPr>
            <w:tcW w:type="dxa" w:w="2880"/>
          </w:tcPr>
          <w:p>
            <w:r>
              <w:t>1032</w:t>
            </w:r>
          </w:p>
        </w:tc>
        <w:tc>
          <w:tcPr>
            <w:tcW w:type="dxa" w:w="2880"/>
          </w:tcPr>
          <w:p>
            <w:r>
              <w:t>Таққослаш ва қиёслашга доир тестлар таксономиянинг қайси босқичига тўғри келади?</w:t>
            </w:r>
          </w:p>
        </w:tc>
        <w:tc>
          <w:tcPr>
            <w:tcW w:type="dxa" w:w="2880"/>
          </w:tcPr>
          <w:p>
            <w:r>
              <w:t>Таҳлил</w:t>
            </w:r>
          </w:p>
        </w:tc>
      </w:tr>
      <w:tr>
        <w:tc>
          <w:tcPr>
            <w:tcW w:type="dxa" w:w="2880"/>
          </w:tcPr>
          <w:p>
            <w:r>
              <w:t>1033</w:t>
            </w:r>
          </w:p>
        </w:tc>
        <w:tc>
          <w:tcPr>
            <w:tcW w:type="dxa" w:w="2880"/>
          </w:tcPr>
          <w:p>
            <w:r>
              <w:t>ТАЛАБАлар ёзилмаган қоғознинг ўртасидан тик чизиқ ўтказиб, уни иккига ажратишлари керак. Қоғознинг чап томонига матннинг қайси қисми уларга энг кўп таассурот қолдирганини қайд этишлари талаб этиладиган метод номи?</w:t>
            </w:r>
          </w:p>
        </w:tc>
        <w:tc>
          <w:tcPr>
            <w:tcW w:type="dxa" w:w="2880"/>
          </w:tcPr>
          <w:p>
            <w:r>
              <w:t>икки қисмли кундаликлар</w:t>
            </w:r>
          </w:p>
        </w:tc>
      </w:tr>
      <w:tr>
        <w:tc>
          <w:tcPr>
            <w:tcW w:type="dxa" w:w="2880"/>
          </w:tcPr>
          <w:p>
            <w:r>
              <w:t>1034</w:t>
            </w:r>
          </w:p>
        </w:tc>
        <w:tc>
          <w:tcPr>
            <w:tcW w:type="dxa" w:w="2880"/>
          </w:tcPr>
          <w:p>
            <w:r>
              <w:t>Талабалар ёки педагоглар томонидан жамланган талабаларнинг энг яхши ишларини ўзида акс эттирадиган портфолио тури?</w:t>
            </w:r>
          </w:p>
        </w:tc>
        <w:tc>
          <w:tcPr>
            <w:tcW w:type="dxa" w:w="2880"/>
          </w:tcPr>
          <w:p>
            <w:r>
              <w:t>"Натижалар портфолиоси"</w:t>
            </w:r>
          </w:p>
        </w:tc>
      </w:tr>
      <w:tr>
        <w:tc>
          <w:tcPr>
            <w:tcW w:type="dxa" w:w="2880"/>
          </w:tcPr>
          <w:p>
            <w:r>
              <w:t>1035</w:t>
            </w:r>
          </w:p>
        </w:tc>
        <w:tc>
          <w:tcPr>
            <w:tcW w:type="dxa" w:w="2880"/>
          </w:tcPr>
          <w:p>
            <w:r>
              <w:t>Талабаларни ўз-ўзини ривожлан-тирадиган, ўзи мустақил изланиб, билимларни эгаллайдиган даражага олиб чиқишни мақсад қилган таълим тури?</w:t>
            </w:r>
          </w:p>
        </w:tc>
        <w:tc>
          <w:tcPr>
            <w:tcW w:type="dxa" w:w="2880"/>
          </w:tcPr>
          <w:p>
            <w:r>
              <w:t>мустақил таълим</w:t>
            </w:r>
          </w:p>
        </w:tc>
      </w:tr>
      <w:tr>
        <w:tc>
          <w:tcPr>
            <w:tcW w:type="dxa" w:w="2880"/>
          </w:tcPr>
          <w:p>
            <w:r>
              <w:t>1036</w:t>
            </w:r>
          </w:p>
        </w:tc>
        <w:tc>
          <w:tcPr>
            <w:tcW w:type="dxa" w:w="2880"/>
          </w:tcPr>
          <w:p>
            <w:r>
              <w:t>Талабаларнинг эгаллаган билим ва кўникмаларини назорат қилиш учун йиғилади ва турли хилдаги назорат материаллари: назорат ишлари, тестлар, чизмалар, кроссвордлар ва бошқалардан ташкил топадиган портфолио тури?</w:t>
            </w:r>
          </w:p>
        </w:tc>
        <w:tc>
          <w:tcPr>
            <w:tcW w:type="dxa" w:w="2880"/>
          </w:tcPr>
          <w:p>
            <w:r>
              <w:t>"Баҳоловчи портфолио"</w:t>
            </w:r>
          </w:p>
        </w:tc>
      </w:tr>
      <w:tr>
        <w:tc>
          <w:tcPr>
            <w:tcW w:type="dxa" w:w="2880"/>
          </w:tcPr>
          <w:p>
            <w:r>
              <w:t>1037</w:t>
            </w:r>
          </w:p>
        </w:tc>
        <w:tc>
          <w:tcPr>
            <w:tcW w:type="dxa" w:w="2880"/>
          </w:tcPr>
          <w:p>
            <w:r>
              <w:t>Талабаларнинг эгаллаган билим, кўникмаларини назорат қилиш учун ёзиладиган портфоли бу …?</w:t>
            </w:r>
          </w:p>
        </w:tc>
        <w:tc>
          <w:tcPr>
            <w:tcW w:type="dxa" w:w="2880"/>
          </w:tcPr>
          <w:p>
            <w:r>
              <w:t>Баҳоловчи</w:t>
            </w:r>
          </w:p>
        </w:tc>
      </w:tr>
      <w:tr>
        <w:tc>
          <w:tcPr>
            <w:tcW w:type="dxa" w:w="2880"/>
          </w:tcPr>
          <w:p>
            <w:r>
              <w:t>1038</w:t>
            </w:r>
          </w:p>
        </w:tc>
        <w:tc>
          <w:tcPr>
            <w:tcW w:type="dxa" w:w="2880"/>
          </w:tcPr>
          <w:p>
            <w:r>
              <w:t>Талабаларолийтаълиммуассасасиёкифакультетсайтигаматериалларқўшишлариқайсипортфолиотуригахос?</w:t>
            </w:r>
          </w:p>
        </w:tc>
        <w:tc>
          <w:tcPr>
            <w:tcW w:type="dxa" w:w="2880"/>
          </w:tcPr>
          <w:p>
            <w:r>
              <w:t>"Оn-line-портфолио"</w:t>
            </w:r>
          </w:p>
        </w:tc>
      </w:tr>
      <w:tr>
        <w:tc>
          <w:tcPr>
            <w:tcW w:type="dxa" w:w="2880"/>
          </w:tcPr>
          <w:p>
            <w:r>
              <w:t>1039</w:t>
            </w:r>
          </w:p>
        </w:tc>
        <w:tc>
          <w:tcPr>
            <w:tcW w:type="dxa" w:w="2880"/>
          </w:tcPr>
          <w:p>
            <w:r>
              <w:t>Талабанинг зарур ва истиқболли имконият ва қобилиятларини, унинг кучли ва кучсиз томонларини кўрсатиб бериш, шахсий, касбий ва ижодий салоҳиятини очиб беришнинг объектив ва максимал равишда тўлиқ аниқлаш воситаси нима деб аталади?</w:t>
            </w:r>
          </w:p>
        </w:tc>
        <w:tc>
          <w:tcPr>
            <w:tcW w:type="dxa" w:w="2880"/>
          </w:tcPr>
          <w:p>
            <w:r>
              <w:t>ўқув портфолиоси</w:t>
            </w:r>
          </w:p>
        </w:tc>
      </w:tr>
      <w:tr>
        <w:tc>
          <w:tcPr>
            <w:tcW w:type="dxa" w:w="2880"/>
          </w:tcPr>
          <w:p>
            <w:r>
              <w:t>1040</w:t>
            </w:r>
          </w:p>
        </w:tc>
        <w:tc>
          <w:tcPr>
            <w:tcW w:type="dxa" w:w="2880"/>
          </w:tcPr>
          <w:p>
            <w:r>
              <w:t>Талабанинг фан мавзулари бўйича билим ва амалий кўникма даражасини аниқлаш ва баҳолаш усули бу?</w:t>
            </w:r>
          </w:p>
        </w:tc>
        <w:tc>
          <w:tcPr>
            <w:tcW w:type="dxa" w:w="2880"/>
          </w:tcPr>
          <w:p>
            <w:r>
              <w:t>Жорий назорат</w:t>
            </w:r>
          </w:p>
        </w:tc>
      </w:tr>
      <w:tr>
        <w:tc>
          <w:tcPr>
            <w:tcW w:type="dxa" w:w="2880"/>
          </w:tcPr>
          <w:p>
            <w:r>
              <w:t>1041</w:t>
            </w:r>
          </w:p>
        </w:tc>
        <w:tc>
          <w:tcPr>
            <w:tcW w:type="dxa" w:w="2880"/>
          </w:tcPr>
          <w:p>
            <w:r>
              <w:t>Тараққиёт моделларининг хилма-хиллиги концепциясини моҳияти нимада?</w:t>
            </w:r>
          </w:p>
        </w:tc>
        <w:tc>
          <w:tcPr>
            <w:tcW w:type="dxa" w:w="2880"/>
          </w:tcPr>
          <w:p>
            <w:r>
              <w:t>*a, b</w:t>
            </w:r>
          </w:p>
        </w:tc>
      </w:tr>
      <w:tr>
        <w:tc>
          <w:tcPr>
            <w:tcW w:type="dxa" w:w="2880"/>
          </w:tcPr>
          <w:p>
            <w:r>
              <w:t>1042</w:t>
            </w:r>
          </w:p>
        </w:tc>
        <w:tc>
          <w:tcPr>
            <w:tcW w:type="dxa" w:w="2880"/>
          </w:tcPr>
          <w:p>
            <w:r>
              <w:t>Тараққиёт моделларининг хилма-хиллиги концепциясининг моҳияти нимада?</w:t>
            </w:r>
          </w:p>
        </w:tc>
        <w:tc>
          <w:tcPr>
            <w:tcW w:type="dxa" w:w="2880"/>
          </w:tcPr>
          <w:p>
            <w:r>
              <w:t>Тараққиёт моделларининг хилма-хиллиги демократик тараққиёт талабларига мос; Ҳар бир халқ ўзига хос миллий-маданий хусусиятларга эга</w:t>
            </w:r>
          </w:p>
        </w:tc>
      </w:tr>
      <w:tr>
        <w:tc>
          <w:tcPr>
            <w:tcW w:type="dxa" w:w="2880"/>
          </w:tcPr>
          <w:p>
            <w:r>
              <w:t>1043</w:t>
            </w:r>
          </w:p>
        </w:tc>
        <w:tc>
          <w:tcPr>
            <w:tcW w:type="dxa" w:w="2880"/>
          </w:tcPr>
          <w:p>
            <w:r>
              <w:t>Тараққиётнинг "Ўзбек модели" неча принципга асосланади?</w:t>
            </w:r>
          </w:p>
        </w:tc>
        <w:tc>
          <w:tcPr>
            <w:tcW w:type="dxa" w:w="2880"/>
          </w:tcPr>
          <w:p>
            <w:r>
              <w:t>*5 та</w:t>
            </w:r>
          </w:p>
        </w:tc>
      </w:tr>
      <w:tr>
        <w:tc>
          <w:tcPr>
            <w:tcW w:type="dxa" w:w="2880"/>
          </w:tcPr>
          <w:p>
            <w:r>
              <w:t>1044</w:t>
            </w:r>
          </w:p>
        </w:tc>
        <w:tc>
          <w:tcPr>
            <w:tcW w:type="dxa" w:w="2880"/>
          </w:tcPr>
          <w:p>
            <w:r>
              <w:t>Тараққиётнинг "Ўзбек модели" нечта принципга асосланади?</w:t>
            </w:r>
          </w:p>
        </w:tc>
        <w:tc>
          <w:tcPr>
            <w:tcW w:type="dxa" w:w="2880"/>
          </w:tcPr>
          <w:p>
            <w:r>
              <w:t>5 та</w:t>
            </w:r>
          </w:p>
        </w:tc>
      </w:tr>
      <w:tr>
        <w:tc>
          <w:tcPr>
            <w:tcW w:type="dxa" w:w="2880"/>
          </w:tcPr>
          <w:p>
            <w:r>
              <w:t>1045</w:t>
            </w:r>
          </w:p>
        </w:tc>
        <w:tc>
          <w:tcPr>
            <w:tcW w:type="dxa" w:w="2880"/>
          </w:tcPr>
          <w:p>
            <w:r>
              <w:t>ТАРБИЯ жараёнида раҳбар қандай педагогик муаммоларни ҳал этиш керак?</w:t>
            </w:r>
          </w:p>
        </w:tc>
        <w:tc>
          <w:tcPr>
            <w:tcW w:type="dxa" w:w="2880"/>
          </w:tcPr>
          <w:p>
            <w:r>
              <w:t>Барча жавоблар тўғри</w:t>
            </w:r>
          </w:p>
        </w:tc>
      </w:tr>
      <w:tr>
        <w:tc>
          <w:tcPr>
            <w:tcW w:type="dxa" w:w="2880"/>
          </w:tcPr>
          <w:p>
            <w:r>
              <w:t>1046</w:t>
            </w:r>
          </w:p>
        </w:tc>
        <w:tc>
          <w:tcPr>
            <w:tcW w:type="dxa" w:w="2880"/>
          </w:tcPr>
          <w:p>
            <w:r>
              <w:t>Тарбия жараёнида раҳбар қуйидаги педагогик муаммоларни ҳал этиш керак?</w:t>
            </w:r>
          </w:p>
        </w:tc>
        <w:tc>
          <w:tcPr>
            <w:tcW w:type="dxa" w:w="2880"/>
          </w:tcPr>
          <w:p>
            <w:r>
              <w:t>Ақлий ривожланиш, маънавий бойитиш, муомалани мувофиқлаштириш</w:t>
            </w:r>
          </w:p>
        </w:tc>
      </w:tr>
      <w:tr>
        <w:tc>
          <w:tcPr>
            <w:tcW w:type="dxa" w:w="2880"/>
          </w:tcPr>
          <w:p>
            <w:r>
              <w:t>1047</w:t>
            </w:r>
          </w:p>
        </w:tc>
        <w:tc>
          <w:tcPr>
            <w:tcW w:type="dxa" w:w="2880"/>
          </w:tcPr>
          <w:p>
            <w:r>
              <w:t>Тарбия жараёнида раҳбар қуйидаги педагогик муаммоларни ҳал этиши керак?</w:t>
            </w:r>
          </w:p>
        </w:tc>
        <w:tc>
          <w:tcPr>
            <w:tcW w:type="dxa" w:w="2880"/>
          </w:tcPr>
          <w:p>
            <w:r>
              <w:t>Барча жавоблар тўғри</w:t>
            </w:r>
          </w:p>
        </w:tc>
      </w:tr>
      <w:tr>
        <w:tc>
          <w:tcPr>
            <w:tcW w:type="dxa" w:w="2880"/>
          </w:tcPr>
          <w:p>
            <w:r>
              <w:t>1048</w:t>
            </w:r>
          </w:p>
        </w:tc>
        <w:tc>
          <w:tcPr>
            <w:tcW w:type="dxa" w:w="2880"/>
          </w:tcPr>
          <w:p>
            <w:r>
              <w:t>Тармоқ вируслари бу ... ?</w:t>
            </w:r>
          </w:p>
        </w:tc>
        <w:tc>
          <w:tcPr>
            <w:tcW w:type="dxa" w:w="2880"/>
          </w:tcPr>
          <w:p>
            <w:r>
              <w:t>+Ўзини тарқатишда компьютер тармоқлари ва электрон почта протоколлари ва командаларидан фойдаланади</w:t>
            </w:r>
          </w:p>
        </w:tc>
      </w:tr>
      <w:tr>
        <w:tc>
          <w:tcPr>
            <w:tcW w:type="dxa" w:w="2880"/>
          </w:tcPr>
          <w:p>
            <w:r>
              <w:t>1049</w:t>
            </w:r>
          </w:p>
        </w:tc>
        <w:tc>
          <w:tcPr>
            <w:tcW w:type="dxa" w:w="2880"/>
          </w:tcPr>
          <w:p>
            <w:r>
              <w:t>Тармоқдаги ахборотга масофадан бўладиган наъмунавий ҳужумлар.+Тармоқ трафигини таҳлиллаш ва хизмат қилишдан воз кечишга ундайдиган ҳужумлар</w:t>
            </w:r>
          </w:p>
        </w:tc>
        <w:tc>
          <w:tcPr>
            <w:tcW w:type="dxa" w:w="2880"/>
          </w:tcPr>
          <w:p>
            <w:r/>
          </w:p>
        </w:tc>
      </w:tr>
      <w:tr>
        <w:tc>
          <w:tcPr>
            <w:tcW w:type="dxa" w:w="2880"/>
          </w:tcPr>
          <w:p>
            <w:r>
              <w:t>1050</w:t>
            </w:r>
          </w:p>
        </w:tc>
        <w:tc>
          <w:tcPr>
            <w:tcW w:type="dxa" w:w="2880"/>
          </w:tcPr>
          <w:p>
            <w:r>
              <w:t>Тармоқлараро экран – бу?</w:t>
            </w:r>
          </w:p>
        </w:tc>
        <w:tc>
          <w:tcPr>
            <w:tcW w:type="dxa" w:w="2880"/>
          </w:tcPr>
          <w:p>
            <w:r>
              <w:t>+Умумий тармоқни икки қисимга ажратиб, тармоқлараро химоя вазифасини ўтайди ва маълумотлар пакетининг чегарадан ўтиш шартларини амалга оширадиган қоидалар тўплами ҳисобланади</w:t>
            </w:r>
          </w:p>
        </w:tc>
      </w:tr>
      <w:tr>
        <w:tc>
          <w:tcPr>
            <w:tcW w:type="dxa" w:w="2880"/>
          </w:tcPr>
          <w:p>
            <w:r>
              <w:t>1051</w:t>
            </w:r>
          </w:p>
        </w:tc>
        <w:tc>
          <w:tcPr>
            <w:tcW w:type="dxa" w:w="2880"/>
          </w:tcPr>
          <w:p>
            <w:r>
              <w:t>Тармоқлараро экран вазифаси қайси жавобда тўғри кўрсатилган?</w:t>
            </w:r>
          </w:p>
        </w:tc>
        <w:tc>
          <w:tcPr>
            <w:tcW w:type="dxa" w:w="2880"/>
          </w:tcPr>
          <w:p>
            <w:r>
              <w:t>+барчаси тўғри</w:t>
            </w:r>
          </w:p>
        </w:tc>
      </w:tr>
      <w:tr>
        <w:tc>
          <w:tcPr>
            <w:tcW w:type="dxa" w:w="2880"/>
          </w:tcPr>
          <w:p>
            <w:r>
              <w:t>1052</w:t>
            </w:r>
          </w:p>
        </w:tc>
        <w:tc>
          <w:tcPr>
            <w:tcW w:type="dxa" w:w="2880"/>
          </w:tcPr>
          <w:p>
            <w:r>
              <w:t>Тармоқлароро экран қайси ҳимояларни амалга оширади?</w:t>
            </w:r>
          </w:p>
        </w:tc>
        <w:tc>
          <w:tcPr>
            <w:tcW w:type="dxa" w:w="2880"/>
          </w:tcPr>
          <w:p>
            <w:r>
              <w:t>+барчаси тўғри</w:t>
            </w:r>
          </w:p>
        </w:tc>
      </w:tr>
      <w:tr>
        <w:tc>
          <w:tcPr>
            <w:tcW w:type="dxa" w:w="2880"/>
          </w:tcPr>
          <w:p>
            <w:r>
              <w:t>1053</w:t>
            </w:r>
          </w:p>
        </w:tc>
        <w:tc>
          <w:tcPr>
            <w:tcW w:type="dxa" w:w="2880"/>
          </w:tcPr>
          <w:p>
            <w:r>
              <w:t>Тафаккурнинг махсус типи нима?</w:t>
            </w:r>
          </w:p>
        </w:tc>
        <w:tc>
          <w:tcPr>
            <w:tcW w:type="dxa" w:w="2880"/>
          </w:tcPr>
          <w:p>
            <w:r>
              <w:t>тизимли тафаккур</w:t>
            </w:r>
          </w:p>
        </w:tc>
      </w:tr>
      <w:tr>
        <w:tc>
          <w:tcPr>
            <w:tcW w:type="dxa" w:w="2880"/>
          </w:tcPr>
          <w:p>
            <w:r>
              <w:t>1054</w:t>
            </w:r>
          </w:p>
        </w:tc>
        <w:tc>
          <w:tcPr>
            <w:tcW w:type="dxa" w:w="2880"/>
          </w:tcPr>
          <w:p>
            <w:r>
              <w:t>ТАҲЛИЛ қилиш ва янги ечимларни топишга доир билимларни аниқлаш учун қандай қийинлик даражасига эга бўлган тестлар тузилади?</w:t>
            </w:r>
          </w:p>
        </w:tc>
        <w:tc>
          <w:tcPr>
            <w:tcW w:type="dxa" w:w="2880"/>
          </w:tcPr>
          <w:p>
            <w:r>
              <w:t>Изланувчан-ижодий</w:t>
            </w:r>
          </w:p>
        </w:tc>
      </w:tr>
      <w:tr>
        <w:tc>
          <w:tcPr>
            <w:tcW w:type="dxa" w:w="2880"/>
          </w:tcPr>
          <w:p>
            <w:r>
              <w:t>1055</w:t>
            </w:r>
          </w:p>
        </w:tc>
        <w:tc>
          <w:tcPr>
            <w:tcW w:type="dxa" w:w="2880"/>
          </w:tcPr>
          <w:p>
            <w:r>
              <w:t>Таҳлил методининг моҳияти?</w:t>
            </w:r>
          </w:p>
        </w:tc>
        <w:tc>
          <w:tcPr>
            <w:tcW w:type="dxa" w:w="2880"/>
          </w:tcPr>
          <w:p>
            <w:r>
              <w:t>тадқиқот объектини фикран ёки жисман таркибий қисмларга ажратишдан иборатдир. Бу ҳолда объектнинг алохида элементлари моҳияти, уларнинг алоқалари ва ўзаро харакатлари ўрганилади.</w:t>
            </w:r>
          </w:p>
        </w:tc>
      </w:tr>
      <w:tr>
        <w:tc>
          <w:tcPr>
            <w:tcW w:type="dxa" w:w="2880"/>
          </w:tcPr>
          <w:p>
            <w:r>
              <w:t>1056</w:t>
            </w:r>
          </w:p>
        </w:tc>
        <w:tc>
          <w:tcPr>
            <w:tcW w:type="dxa" w:w="2880"/>
          </w:tcPr>
          <w:p>
            <w:r>
              <w:t>Таҳлилнинг кўп тарқалган турлари?</w:t>
            </w:r>
          </w:p>
        </w:tc>
        <w:tc>
          <w:tcPr>
            <w:tcW w:type="dxa" w:w="2880"/>
          </w:tcPr>
          <w:p>
            <w:r>
              <w:t>бирламли, хронологик, ретропектив, алоҳида танланган, омиллар ва таққослаш</w:t>
            </w:r>
          </w:p>
        </w:tc>
      </w:tr>
      <w:tr>
        <w:tc>
          <w:tcPr>
            <w:tcW w:type="dxa" w:w="2880"/>
          </w:tcPr>
          <w:p>
            <w:r>
              <w:t>1057</w:t>
            </w:r>
          </w:p>
        </w:tc>
        <w:tc>
          <w:tcPr>
            <w:tcW w:type="dxa" w:w="2880"/>
          </w:tcPr>
          <w:p>
            <w:r>
              <w:t>Ташкиллаштириш, тўплаш, англаб олиш бу…?</w:t>
            </w:r>
          </w:p>
        </w:tc>
        <w:tc>
          <w:tcPr>
            <w:tcW w:type="dxa" w:w="2880"/>
          </w:tcPr>
          <w:p>
            <w:r>
              <w:t>портфолио босқичлари</w:t>
            </w:r>
          </w:p>
        </w:tc>
      </w:tr>
      <w:tr>
        <w:tc>
          <w:tcPr>
            <w:tcW w:type="dxa" w:w="2880"/>
          </w:tcPr>
          <w:p>
            <w:r>
              <w:t>1058</w:t>
            </w:r>
          </w:p>
        </w:tc>
        <w:tc>
          <w:tcPr>
            <w:tcW w:type="dxa" w:w="2880"/>
          </w:tcPr>
          <w:p>
            <w:r>
              <w:t>Ташкилот аъзоларининг ўзаро ҳамфикрлиги, қизиқишлари, одатлари ва ҳулқ-атворларидаги ўхшашлик асосида яратиладиган гуруҳлар қандай аталади?</w:t>
            </w:r>
          </w:p>
        </w:tc>
        <w:tc>
          <w:tcPr>
            <w:tcW w:type="dxa" w:w="2880"/>
          </w:tcPr>
          <w:p>
            <w:r>
              <w:t>Норасмий гуруҳлар</w:t>
            </w:r>
          </w:p>
        </w:tc>
      </w:tr>
      <w:tr>
        <w:tc>
          <w:tcPr>
            <w:tcW w:type="dxa" w:w="2880"/>
          </w:tcPr>
          <w:p>
            <w:r>
              <w:t>1059</w:t>
            </w:r>
          </w:p>
        </w:tc>
        <w:tc>
          <w:tcPr>
            <w:tcW w:type="dxa" w:w="2880"/>
          </w:tcPr>
          <w:p>
            <w:r>
              <w:t>ТАЪЛИМ бериш тили таълим муассасаларида қайси норматив ҳужжат билан тартибга солинади?</w:t>
            </w:r>
          </w:p>
        </w:tc>
        <w:tc>
          <w:tcPr>
            <w:tcW w:type="dxa" w:w="2880"/>
          </w:tcPr>
          <w:p>
            <w:r>
              <w:t>Ўзбекистон Республикасининг "Давлат тили тўғрисида"ги Қонуни билан</w:t>
            </w:r>
          </w:p>
        </w:tc>
      </w:tr>
      <w:tr>
        <w:tc>
          <w:tcPr>
            <w:tcW w:type="dxa" w:w="2880"/>
          </w:tcPr>
          <w:p>
            <w:r>
              <w:t>1060</w:t>
            </w:r>
          </w:p>
        </w:tc>
        <w:tc>
          <w:tcPr>
            <w:tcW w:type="dxa" w:w="2880"/>
          </w:tcPr>
          <w:p>
            <w:r>
              <w:t>Таълим воситалари нечта турга бўлинади?</w:t>
            </w:r>
          </w:p>
        </w:tc>
        <w:tc>
          <w:tcPr>
            <w:tcW w:type="dxa" w:w="2880"/>
          </w:tcPr>
          <w:p>
            <w:r>
              <w:t>6</w:t>
            </w:r>
          </w:p>
        </w:tc>
      </w:tr>
      <w:tr>
        <w:tc>
          <w:tcPr>
            <w:tcW w:type="dxa" w:w="2880"/>
          </w:tcPr>
          <w:p>
            <w:r>
              <w:t>1061</w:t>
            </w:r>
          </w:p>
        </w:tc>
        <w:tc>
          <w:tcPr>
            <w:tcW w:type="dxa" w:w="2880"/>
          </w:tcPr>
          <w:p>
            <w:r>
              <w:t>Таълим воситалари фойдаланиш жиҳатидан нечта қисмга ажратилди?</w:t>
            </w:r>
          </w:p>
        </w:tc>
        <w:tc>
          <w:tcPr>
            <w:tcW w:type="dxa" w:w="2880"/>
          </w:tcPr>
          <w:p>
            <w:r>
              <w:t>3</w:t>
            </w:r>
          </w:p>
        </w:tc>
      </w:tr>
      <w:tr>
        <w:tc>
          <w:tcPr>
            <w:tcW w:type="dxa" w:w="2880"/>
          </w:tcPr>
          <w:p>
            <w:r>
              <w:t>1062</w:t>
            </w:r>
          </w:p>
        </w:tc>
        <w:tc>
          <w:tcPr>
            <w:tcW w:type="dxa" w:w="2880"/>
          </w:tcPr>
          <w:p>
            <w:r>
              <w:t>Таълим жараёнида қайси тест туридан фойдаланилади?</w:t>
            </w:r>
          </w:p>
        </w:tc>
        <w:tc>
          <w:tcPr>
            <w:tcW w:type="dxa" w:w="2880"/>
          </w:tcPr>
          <w:p>
            <w:r>
              <w:t>Педагогик тестлардан</w:t>
            </w:r>
          </w:p>
        </w:tc>
      </w:tr>
      <w:tr>
        <w:tc>
          <w:tcPr>
            <w:tcW w:type="dxa" w:w="2880"/>
          </w:tcPr>
          <w:p>
            <w:r>
              <w:t>1063</w:t>
            </w:r>
          </w:p>
        </w:tc>
        <w:tc>
          <w:tcPr>
            <w:tcW w:type="dxa" w:w="2880"/>
          </w:tcPr>
          <w:p>
            <w:r>
              <w:t>Таълим жараёнида ўқитувчининг педагогик маҳоратини намоён этувчи асосий воситалар?</w:t>
            </w:r>
          </w:p>
        </w:tc>
        <w:tc>
          <w:tcPr>
            <w:tcW w:type="dxa" w:w="2880"/>
          </w:tcPr>
          <w:p>
            <w:r>
              <w:t>Талабанинг назарий ҳамда амалий фаолиятида эришадиган ютуқлар ва ижобий натижалар.</w:t>
            </w:r>
          </w:p>
        </w:tc>
      </w:tr>
      <w:tr>
        <w:tc>
          <w:tcPr>
            <w:tcW w:type="dxa" w:w="2880"/>
          </w:tcPr>
          <w:p>
            <w:r>
              <w:t>1064</w:t>
            </w:r>
          </w:p>
        </w:tc>
        <w:tc>
          <w:tcPr>
            <w:tcW w:type="dxa" w:w="2880"/>
          </w:tcPr>
          <w:p>
            <w:r>
              <w:t>Таълим мазмуни ёритилган меъёрий ҳужжатлар қайсилар?</w:t>
            </w:r>
          </w:p>
        </w:tc>
        <w:tc>
          <w:tcPr>
            <w:tcW w:type="dxa" w:w="2880"/>
          </w:tcPr>
          <w:p>
            <w:r>
              <w:t>Давлат таълим стандарти, ўқув режаси, ўқув дастури, дарслик, методик қўлланма</w:t>
            </w:r>
          </w:p>
        </w:tc>
      </w:tr>
      <w:tr>
        <w:tc>
          <w:tcPr>
            <w:tcW w:type="dxa" w:w="2880"/>
          </w:tcPr>
          <w:p>
            <w:r>
              <w:t>1065</w:t>
            </w:r>
          </w:p>
        </w:tc>
        <w:tc>
          <w:tcPr>
            <w:tcW w:type="dxa" w:w="2880"/>
          </w:tcPr>
          <w:p>
            <w:r>
              <w:t>Таълим менежментининг функцияларини санаб беринг?</w:t>
            </w:r>
          </w:p>
        </w:tc>
        <w:tc>
          <w:tcPr>
            <w:tcW w:type="dxa" w:w="2880"/>
          </w:tcPr>
          <w:p>
            <w:r>
              <w:t>Режалаштириш, ташкил қилиш, мувофиқлаштириш, тартибга солиш, назорат</w:t>
            </w:r>
          </w:p>
        </w:tc>
      </w:tr>
      <w:tr>
        <w:tc>
          <w:tcPr>
            <w:tcW w:type="dxa" w:w="2880"/>
          </w:tcPr>
          <w:p>
            <w:r>
              <w:t>1066</w:t>
            </w:r>
          </w:p>
        </w:tc>
        <w:tc>
          <w:tcPr>
            <w:tcW w:type="dxa" w:w="2880"/>
          </w:tcPr>
          <w:p>
            <w:r>
              <w:t>Таълим муассаса(ТМ)нинг ахборот майдони кандай мақсадда яратилади?</w:t>
            </w:r>
          </w:p>
        </w:tc>
        <w:tc>
          <w:tcPr>
            <w:tcW w:type="dxa" w:w="2880"/>
          </w:tcPr>
          <w:p>
            <w:r>
              <w:t>Ташқи ахборот манбаларидан олинган ахборотларни ТМ ичига етказиб беришни ташкил этиш</w:t>
            </w:r>
          </w:p>
        </w:tc>
      </w:tr>
      <w:tr>
        <w:tc>
          <w:tcPr>
            <w:tcW w:type="dxa" w:w="2880"/>
          </w:tcPr>
          <w:p>
            <w:r>
              <w:t>1067</w:t>
            </w:r>
          </w:p>
        </w:tc>
        <w:tc>
          <w:tcPr>
            <w:tcW w:type="dxa" w:w="2880"/>
          </w:tcPr>
          <w:p>
            <w:r>
              <w:t>Таълим муассасаларини аккреди-тациялаш, педагог ва илмий ходимларни аттетациялаш тартибини белгилаш қайси орган ваколатига киради?</w:t>
            </w:r>
          </w:p>
        </w:tc>
        <w:tc>
          <w:tcPr>
            <w:tcW w:type="dxa" w:w="2880"/>
          </w:tcPr>
          <w:p>
            <w:r>
              <w:t>Ўз Р ВМ қошидаги давлат тест маркази</w:t>
            </w:r>
          </w:p>
        </w:tc>
      </w:tr>
      <w:tr>
        <w:tc>
          <w:tcPr>
            <w:tcW w:type="dxa" w:w="2880"/>
          </w:tcPr>
          <w:p>
            <w:r>
              <w:t>1068</w:t>
            </w:r>
          </w:p>
        </w:tc>
        <w:tc>
          <w:tcPr>
            <w:tcW w:type="dxa" w:w="2880"/>
          </w:tcPr>
          <w:p>
            <w:r>
              <w:t>Таълим муассасаси аккредитация-сига қайси қаторда тўғри таъриф берилган?</w:t>
            </w:r>
          </w:p>
        </w:tc>
        <w:tc>
          <w:tcPr>
            <w:tcW w:type="dxa" w:w="2880"/>
          </w:tcPr>
          <w:p>
            <w:r>
              <w:t>Таълим муассасасини ўз мақомига мослик даражасини баҳолаш ва тан олиш бўйича тадбирлар тизими, тавсия қилинган тайёрлов дастурларини мазмунини,  ўқитиш даражаси ва сифатини тан олиш</w:t>
            </w:r>
          </w:p>
        </w:tc>
      </w:tr>
      <w:tr>
        <w:tc>
          <w:tcPr>
            <w:tcW w:type="dxa" w:w="2880"/>
          </w:tcPr>
          <w:p>
            <w:r>
              <w:t>1069</w:t>
            </w:r>
          </w:p>
        </w:tc>
        <w:tc>
          <w:tcPr>
            <w:tcW w:type="dxa" w:w="2880"/>
          </w:tcPr>
          <w:p>
            <w:r>
              <w:t>Таълим муассасаси мақсади деганда нима тушунасиз?</w:t>
            </w:r>
          </w:p>
        </w:tc>
        <w:tc>
          <w:tcPr>
            <w:tcW w:type="dxa" w:w="2880"/>
          </w:tcPr>
          <w:p>
            <w:r>
              <w:t>Бакалавр, магистр ва илмий-педагогик кадрлар тайёрлашни</w:t>
            </w:r>
          </w:p>
        </w:tc>
      </w:tr>
      <w:tr>
        <w:tc>
          <w:tcPr>
            <w:tcW w:type="dxa" w:w="2880"/>
          </w:tcPr>
          <w:p>
            <w:r>
              <w:t>1070</w:t>
            </w:r>
          </w:p>
        </w:tc>
        <w:tc>
          <w:tcPr>
            <w:tcW w:type="dxa" w:w="2880"/>
          </w:tcPr>
          <w:p>
            <w:r>
              <w:t>Таълим муассасаси сифат менежменти?</w:t>
            </w:r>
          </w:p>
        </w:tc>
        <w:tc>
          <w:tcPr>
            <w:tcW w:type="dxa" w:w="2880"/>
          </w:tcPr>
          <w:p>
            <w:r>
              <w:t>Таълимни ташкил қилиш ва таъмин этиш ва бошқариш жараёнини қамраб олган комплекс тизим бўлиб, асосан ўқув жараёнини назарда тутади</w:t>
            </w:r>
          </w:p>
        </w:tc>
      </w:tr>
      <w:tr>
        <w:tc>
          <w:tcPr>
            <w:tcW w:type="dxa" w:w="2880"/>
          </w:tcPr>
          <w:p>
            <w:r>
              <w:t>1071</w:t>
            </w:r>
          </w:p>
        </w:tc>
        <w:tc>
          <w:tcPr>
            <w:tcW w:type="dxa" w:w="2880"/>
          </w:tcPr>
          <w:p>
            <w:r>
              <w:t>Таълим муассасасини аккредита-циядан ўтказиш?</w:t>
            </w:r>
          </w:p>
        </w:tc>
        <w:tc>
          <w:tcPr>
            <w:tcW w:type="dxa" w:w="2880"/>
          </w:tcPr>
          <w:p>
            <w:r>
              <w:t>Барча жавоблар тўғри</w:t>
            </w:r>
          </w:p>
        </w:tc>
      </w:tr>
      <w:tr>
        <w:tc>
          <w:tcPr>
            <w:tcW w:type="dxa" w:w="2880"/>
          </w:tcPr>
          <w:p>
            <w:r>
              <w:t>1072</w:t>
            </w:r>
          </w:p>
        </w:tc>
        <w:tc>
          <w:tcPr>
            <w:tcW w:type="dxa" w:w="2880"/>
          </w:tcPr>
          <w:p>
            <w:r>
              <w:t>Таълим муассасасини молиялаш-тириш манбаларини айтиб беринг?</w:t>
            </w:r>
          </w:p>
        </w:tc>
        <w:tc>
          <w:tcPr>
            <w:tcW w:type="dxa" w:w="2880"/>
          </w:tcPr>
          <w:p>
            <w:r>
              <w:t>Давлатдан молиялаштириш, нодавлат молиялаштириш</w:t>
            </w:r>
          </w:p>
        </w:tc>
      </w:tr>
      <w:tr>
        <w:tc>
          <w:tcPr>
            <w:tcW w:type="dxa" w:w="2880"/>
          </w:tcPr>
          <w:p>
            <w:r>
              <w:t>1073</w:t>
            </w:r>
          </w:p>
        </w:tc>
        <w:tc>
          <w:tcPr>
            <w:tcW w:type="dxa" w:w="2880"/>
          </w:tcPr>
          <w:p>
            <w:r>
              <w:t>Таълим муассасасининг  бюджет даромадлари деганда нимани тушунасиз?</w:t>
            </w:r>
          </w:p>
        </w:tc>
        <w:tc>
          <w:tcPr>
            <w:tcW w:type="dxa" w:w="2880"/>
          </w:tcPr>
          <w:p>
            <w:r>
              <w:t>Меъёрий ҳужжатларга биноан тасдиқланган смета асосида давлат бюджети ҳисобидан ажратилган пул маблағлари</w:t>
            </w:r>
          </w:p>
        </w:tc>
      </w:tr>
      <w:tr>
        <w:tc>
          <w:tcPr>
            <w:tcW w:type="dxa" w:w="2880"/>
          </w:tcPr>
          <w:p>
            <w:r>
              <w:t>1074</w:t>
            </w:r>
          </w:p>
        </w:tc>
        <w:tc>
          <w:tcPr>
            <w:tcW w:type="dxa" w:w="2880"/>
          </w:tcPr>
          <w:p>
            <w:r>
              <w:t>Таълим муассаси аккредитациясига қайси қаторда тўғри таъриф берилган?</w:t>
            </w:r>
          </w:p>
        </w:tc>
        <w:tc>
          <w:tcPr>
            <w:tcW w:type="dxa" w:w="2880"/>
          </w:tcPr>
          <w:p>
            <w:r>
              <w:t>Таълим муассасасини ўз мақомига мослик даражасини баҳолаш ва тан олиш бўйича тадбирлар тизими, тавсия қилинган тайёрлов дастурларини мазмунини, ўқитиш даражаси ва сифатини тан олиш</w:t>
            </w:r>
          </w:p>
        </w:tc>
      </w:tr>
      <w:tr>
        <w:tc>
          <w:tcPr>
            <w:tcW w:type="dxa" w:w="2880"/>
          </w:tcPr>
          <w:p>
            <w:r>
              <w:t>1075</w:t>
            </w:r>
          </w:p>
        </w:tc>
        <w:tc>
          <w:tcPr>
            <w:tcW w:type="dxa" w:w="2880"/>
          </w:tcPr>
          <w:p>
            <w:r>
              <w:t>Таълим олиш жараёнида шахс қандайталабларни бажариши шарт?</w:t>
            </w:r>
          </w:p>
        </w:tc>
        <w:tc>
          <w:tcPr>
            <w:tcW w:type="dxa" w:w="2880"/>
          </w:tcPr>
          <w:p>
            <w:r>
              <w:t>Давлат таълим стандартларида ифода этилган талабларни</w:t>
            </w:r>
          </w:p>
        </w:tc>
      </w:tr>
      <w:tr>
        <w:tc>
          <w:tcPr>
            <w:tcW w:type="dxa" w:w="2880"/>
          </w:tcPr>
          <w:p>
            <w:r>
              <w:t>1076</w:t>
            </w:r>
          </w:p>
        </w:tc>
        <w:tc>
          <w:tcPr>
            <w:tcW w:type="dxa" w:w="2880"/>
          </w:tcPr>
          <w:p>
            <w:r>
              <w:t>Таълим олувчиларни муаммони ифодалашни ва мақсадга мувофиқроқ ечим излашга йўналтирувчи, бир гуруҳ инсонлар ёки алоҳида шахсларни ҳаётий ташкиллашишидан олинган маълум шароитларини баёнли тақдим этилишига нима дейилади?</w:t>
            </w:r>
          </w:p>
        </w:tc>
        <w:tc>
          <w:tcPr>
            <w:tcW w:type="dxa" w:w="2880"/>
          </w:tcPr>
          <w:p>
            <w:r>
              <w:t>кейс</w:t>
            </w:r>
          </w:p>
        </w:tc>
      </w:tr>
      <w:tr>
        <w:tc>
          <w:tcPr>
            <w:tcW w:type="dxa" w:w="2880"/>
          </w:tcPr>
          <w:p>
            <w:r>
              <w:t>1077</w:t>
            </w:r>
          </w:p>
        </w:tc>
        <w:tc>
          <w:tcPr>
            <w:tcW w:type="dxa" w:w="2880"/>
          </w:tcPr>
          <w:p>
            <w:r>
              <w:t>Таълим сиёсатини шаклланиш эволюцияси?</w:t>
            </w:r>
          </w:p>
        </w:tc>
        <w:tc>
          <w:tcPr>
            <w:tcW w:type="dxa" w:w="2880"/>
          </w:tcPr>
          <w:p>
            <w:r>
              <w:t>Ўзб Рес қонун ҳужжатлари, Ўзб Рес Президенти ва Вазирлар Маҳкамаси томонидан қабул қилинган Қарор ва Фармонларда акс этади</w:t>
            </w:r>
          </w:p>
        </w:tc>
      </w:tr>
      <w:tr>
        <w:tc>
          <w:tcPr>
            <w:tcW w:type="dxa" w:w="2880"/>
          </w:tcPr>
          <w:p>
            <w:r>
              <w:t>1078</w:t>
            </w:r>
          </w:p>
        </w:tc>
        <w:tc>
          <w:tcPr>
            <w:tcW w:type="dxa" w:w="2880"/>
          </w:tcPr>
          <w:p>
            <w:r>
              <w:t>Таълим сифати менежменти – бу ...?</w:t>
            </w:r>
          </w:p>
        </w:tc>
        <w:tc>
          <w:tcPr>
            <w:tcW w:type="dxa" w:w="2880"/>
          </w:tcPr>
          <w:p>
            <w:r>
              <w:t>Таълим муассасаси ва талабани шахсий, ижтимоий ва меъёрий талабларни реал эришиш мумкин бўлган натижалари тавсифини ташкил этиш, таъмин этиш ва бошқариш ҳақидаги фан</w:t>
            </w:r>
          </w:p>
        </w:tc>
      </w:tr>
      <w:tr>
        <w:tc>
          <w:tcPr>
            <w:tcW w:type="dxa" w:w="2880"/>
          </w:tcPr>
          <w:p>
            <w:r>
              <w:t>1079</w:t>
            </w:r>
          </w:p>
        </w:tc>
        <w:tc>
          <w:tcPr>
            <w:tcW w:type="dxa" w:w="2880"/>
          </w:tcPr>
          <w:p>
            <w:r>
              <w:t>Таълим сифатини модернизациялаш бу - ?</w:t>
            </w:r>
          </w:p>
        </w:tc>
        <w:tc>
          <w:tcPr>
            <w:tcW w:type="dxa" w:w="2880"/>
          </w:tcPr>
          <w:p>
            <w:r>
              <w:t>Инсон капиталини, шахс ва ташкилотда билим, касбий маҳорат ва концептуал инновацион ўзгаришлар ролини назарда тутади</w:t>
            </w:r>
          </w:p>
        </w:tc>
      </w:tr>
      <w:tr>
        <w:tc>
          <w:tcPr>
            <w:tcW w:type="dxa" w:w="2880"/>
          </w:tcPr>
          <w:p>
            <w:r>
              <w:t>1080</w:t>
            </w:r>
          </w:p>
        </w:tc>
        <w:tc>
          <w:tcPr>
            <w:tcW w:type="dxa" w:w="2880"/>
          </w:tcPr>
          <w:p>
            <w:r>
              <w:t>Таълим сифатини ташкилий механизми деганда нима тушунилади?</w:t>
            </w:r>
          </w:p>
        </w:tc>
        <w:tc>
          <w:tcPr>
            <w:tcW w:type="dxa" w:w="2880"/>
          </w:tcPr>
          <w:p>
            <w:r>
              <w:t>Таълим тизимидаги ташкиллаштириш элементлари мужассамлиги бўлиб, ўзаро ҳамкорликни таъминловчи мақсадга мувофиқ тартиблашув ва мувофиқлашувини изоҳловчи бир бутун технологик тизим</w:t>
            </w:r>
          </w:p>
        </w:tc>
      </w:tr>
      <w:tr>
        <w:tc>
          <w:tcPr>
            <w:tcW w:type="dxa" w:w="2880"/>
          </w:tcPr>
          <w:p>
            <w:r>
              <w:t>1081</w:t>
            </w:r>
          </w:p>
        </w:tc>
        <w:tc>
          <w:tcPr>
            <w:tcW w:type="dxa" w:w="2880"/>
          </w:tcPr>
          <w:p>
            <w:r>
              <w:t>Таълим сифатини ўқув жараёни самарали?</w:t>
            </w:r>
          </w:p>
        </w:tc>
        <w:tc>
          <w:tcPr>
            <w:tcW w:type="dxa" w:w="2880"/>
          </w:tcPr>
          <w:p>
            <w:r>
              <w:t>Узуни</w:t>
            </w:r>
          </w:p>
        </w:tc>
      </w:tr>
      <w:tr>
        <w:tc>
          <w:tcPr>
            <w:tcW w:type="dxa" w:w="2880"/>
          </w:tcPr>
          <w:p>
            <w:r>
              <w:t>1082</w:t>
            </w:r>
          </w:p>
        </w:tc>
        <w:tc>
          <w:tcPr>
            <w:tcW w:type="dxa" w:w="2880"/>
          </w:tcPr>
          <w:p>
            <w:r>
              <w:t>Таълим сифатининг таърифини айтинг?</w:t>
            </w:r>
          </w:p>
        </w:tc>
        <w:tc>
          <w:tcPr>
            <w:tcW w:type="dxa" w:w="2880"/>
          </w:tcPr>
          <w:p>
            <w:r>
              <w:t>таълим жараёнининг жамиятдаги ҳолати ва натижадорлигини, унинг шахснинг фуқаролик, турмуш ва касб соҳаларидаги билимдонлигини ривожлантиришдан жамият (турли ижтимоий гуруҳлар) эҳтиёжлари ва кутган натижаларига мувофиқлигини белгиловчи ижтимоий категория.</w:t>
            </w:r>
          </w:p>
        </w:tc>
      </w:tr>
      <w:tr>
        <w:tc>
          <w:tcPr>
            <w:tcW w:type="dxa" w:w="2880"/>
          </w:tcPr>
          <w:p>
            <w:r>
              <w:t>1083</w:t>
            </w:r>
          </w:p>
        </w:tc>
        <w:tc>
          <w:tcPr>
            <w:tcW w:type="dxa" w:w="2880"/>
          </w:tcPr>
          <w:p>
            <w:r>
              <w:t>Таълим соҳасидаги давлат сиёсатининг асосий принциплари "Таълим тўғрисида"ги қонунинг нечанчи моддасида ўз аксини топган?</w:t>
            </w:r>
          </w:p>
        </w:tc>
        <w:tc>
          <w:tcPr>
            <w:tcW w:type="dxa" w:w="2880"/>
          </w:tcPr>
          <w:p>
            <w:r>
              <w:t>3-модда</w:t>
            </w:r>
          </w:p>
        </w:tc>
      </w:tr>
      <w:tr>
        <w:tc>
          <w:tcPr>
            <w:tcW w:type="dxa" w:w="2880"/>
          </w:tcPr>
          <w:p>
            <w:r>
              <w:t>1084</w:t>
            </w:r>
          </w:p>
        </w:tc>
        <w:tc>
          <w:tcPr>
            <w:tcW w:type="dxa" w:w="2880"/>
          </w:tcPr>
          <w:p>
            <w:r>
              <w:t>Таълим соҳасини ривожлантириш ва ислоҳ этишга йўналтирилган йиллик харажатларнинг Давлат бюджети харажатларидаги улуши ўртача нечи фоизни ташкил этади?</w:t>
            </w:r>
          </w:p>
        </w:tc>
        <w:tc>
          <w:tcPr>
            <w:tcW w:type="dxa" w:w="2880"/>
          </w:tcPr>
          <w:p>
            <w:r>
              <w:t>35 фоиздан ортиқни ташкил этади</w:t>
            </w:r>
          </w:p>
        </w:tc>
      </w:tr>
      <w:tr>
        <w:tc>
          <w:tcPr>
            <w:tcW w:type="dxa" w:w="2880"/>
          </w:tcPr>
          <w:p>
            <w:r>
              <w:t>1085</w:t>
            </w:r>
          </w:p>
        </w:tc>
        <w:tc>
          <w:tcPr>
            <w:tcW w:type="dxa" w:w="2880"/>
          </w:tcPr>
          <w:p>
            <w:r>
              <w:t>Таълим тарбия жамият ривожланишига қандай таъсир кўрсатади?</w:t>
            </w:r>
          </w:p>
        </w:tc>
        <w:tc>
          <w:tcPr>
            <w:tcW w:type="dxa" w:w="2880"/>
          </w:tcPr>
          <w:p>
            <w:r>
              <w:t>*a, b, c</w:t>
            </w:r>
          </w:p>
        </w:tc>
      </w:tr>
      <w:tr>
        <w:tc>
          <w:tcPr>
            <w:tcW w:type="dxa" w:w="2880"/>
          </w:tcPr>
          <w:p>
            <w:r>
              <w:t>1086</w:t>
            </w:r>
          </w:p>
        </w:tc>
        <w:tc>
          <w:tcPr>
            <w:tcW w:type="dxa" w:w="2880"/>
          </w:tcPr>
          <w:p>
            <w:r>
              <w:t>Таълим тарбия жамият ривожланишига қандай таъсир кўрсатади?</w:t>
            </w:r>
          </w:p>
        </w:tc>
        <w:tc>
          <w:tcPr>
            <w:tcW w:type="dxa" w:w="2880"/>
          </w:tcPr>
          <w:p>
            <w:r>
              <w:t>Барча жавоблар тўғри</w:t>
            </w:r>
          </w:p>
        </w:tc>
      </w:tr>
      <w:tr>
        <w:tc>
          <w:tcPr>
            <w:tcW w:type="dxa" w:w="2880"/>
          </w:tcPr>
          <w:p>
            <w:r>
              <w:t>1087</w:t>
            </w:r>
          </w:p>
        </w:tc>
        <w:tc>
          <w:tcPr>
            <w:tcW w:type="dxa" w:w="2880"/>
          </w:tcPr>
          <w:p>
            <w:r>
              <w:t>Таълим технологияси бу?</w:t>
            </w:r>
          </w:p>
        </w:tc>
        <w:tc>
          <w:tcPr>
            <w:tcW w:type="dxa" w:w="2880"/>
          </w:tcPr>
          <w:p>
            <w:r>
              <w:t>Узуни</w:t>
            </w:r>
          </w:p>
        </w:tc>
      </w:tr>
      <w:tr>
        <w:tc>
          <w:tcPr>
            <w:tcW w:type="dxa" w:w="2880"/>
          </w:tcPr>
          <w:p>
            <w:r>
              <w:t>1088</w:t>
            </w:r>
          </w:p>
        </w:tc>
        <w:tc>
          <w:tcPr>
            <w:tcW w:type="dxa" w:w="2880"/>
          </w:tcPr>
          <w:p>
            <w:r>
              <w:t>Таълим технологияси тушунчаси нималарни ўз ичига олади?</w:t>
            </w:r>
          </w:p>
        </w:tc>
        <w:tc>
          <w:tcPr>
            <w:tcW w:type="dxa" w:w="2880"/>
          </w:tcPr>
          <w:p>
            <w:r>
              <w:t>Ўқув жараёни, лойиха, таълим технологиялари, восита ва шакллар</w:t>
            </w:r>
          </w:p>
        </w:tc>
      </w:tr>
      <w:tr>
        <w:tc>
          <w:tcPr>
            <w:tcW w:type="dxa" w:w="2880"/>
          </w:tcPr>
          <w:p>
            <w:r>
              <w:t>1089</w:t>
            </w:r>
          </w:p>
        </w:tc>
        <w:tc>
          <w:tcPr>
            <w:tcW w:type="dxa" w:w="2880"/>
          </w:tcPr>
          <w:p>
            <w:r>
              <w:t>Таълим тизимини бошқариш органлари қайси?</w:t>
            </w:r>
          </w:p>
        </w:tc>
        <w:tc>
          <w:tcPr>
            <w:tcW w:type="dxa" w:w="2880"/>
          </w:tcPr>
          <w:p>
            <w:r>
              <w:t>Узуни</w:t>
            </w:r>
          </w:p>
        </w:tc>
      </w:tr>
      <w:tr>
        <w:tc>
          <w:tcPr>
            <w:tcW w:type="dxa" w:w="2880"/>
          </w:tcPr>
          <w:p>
            <w:r>
              <w:t>1090</w:t>
            </w:r>
          </w:p>
        </w:tc>
        <w:tc>
          <w:tcPr>
            <w:tcW w:type="dxa" w:w="2880"/>
          </w:tcPr>
          <w:p>
            <w:r>
              <w:t>Таълим тизимининг Америка модели қайси қаторда тўғри кўрсатилган?</w:t>
            </w:r>
          </w:p>
        </w:tc>
        <w:tc>
          <w:tcPr>
            <w:tcW w:type="dxa" w:w="2880"/>
          </w:tcPr>
          <w:p>
            <w:r>
              <w:t>Бошланғич ўрта таълим – ўрта таълим – юқори ўрта таълим – икки йиллик коллеж – университетлар таркибидаги тўрт йиллик коллеж – магистратура – Ph.D</w:t>
            </w:r>
          </w:p>
        </w:tc>
      </w:tr>
      <w:tr>
        <w:tc>
          <w:tcPr>
            <w:tcW w:type="dxa" w:w="2880"/>
          </w:tcPr>
          <w:p>
            <w:r>
              <w:t>1091</w:t>
            </w:r>
          </w:p>
        </w:tc>
        <w:tc>
          <w:tcPr>
            <w:tcW w:type="dxa" w:w="2880"/>
          </w:tcPr>
          <w:p>
            <w:r>
              <w:t>Таълим тизимининг Инглиз модели қайси қаторда тўғри кўрсатилган?</w:t>
            </w:r>
          </w:p>
        </w:tc>
        <w:tc>
          <w:tcPr>
            <w:tcW w:type="dxa" w:w="2880"/>
          </w:tcPr>
          <w:p>
            <w:r>
              <w:t>Бирлашган мактаб – грамматик ва замонавий мактаб – коллеж-университет, магистратура, Ph.D.</w:t>
            </w:r>
          </w:p>
        </w:tc>
      </w:tr>
      <w:tr>
        <w:tc>
          <w:tcPr>
            <w:tcW w:type="dxa" w:w="2880"/>
          </w:tcPr>
          <w:p>
            <w:r>
              <w:t>1092</w:t>
            </w:r>
          </w:p>
        </w:tc>
        <w:tc>
          <w:tcPr>
            <w:tcW w:type="dxa" w:w="2880"/>
          </w:tcPr>
          <w:p>
            <w:r>
              <w:t>Таълим тизимининг Немис модели?</w:t>
            </w:r>
          </w:p>
        </w:tc>
        <w:tc>
          <w:tcPr>
            <w:tcW w:type="dxa" w:w="2880"/>
          </w:tcPr>
          <w:p>
            <w:r>
              <w:t>Ўрта таълим</w:t>
            </w:r>
          </w:p>
        </w:tc>
      </w:tr>
      <w:tr>
        <w:tc>
          <w:tcPr>
            <w:tcW w:type="dxa" w:w="2880"/>
          </w:tcPr>
          <w:p>
            <w:r>
              <w:t>1093</w:t>
            </w:r>
          </w:p>
        </w:tc>
        <w:tc>
          <w:tcPr>
            <w:tcW w:type="dxa" w:w="2880"/>
          </w:tcPr>
          <w:p>
            <w:r>
              <w:t>Таълим тизимининг Россия модели қайси қаторда тўғри кўрсатилган?</w:t>
            </w:r>
          </w:p>
        </w:tc>
        <w:tc>
          <w:tcPr>
            <w:tcW w:type="dxa" w:w="2880"/>
          </w:tcPr>
          <w:p>
            <w:r>
              <w:t>Умумтаълим мактаби – тўлиқ ўрта таълим мактаби, гимназия ва лицей – коллеж-институт, унверситет ва академия – аспирантура-докторантура</w:t>
            </w:r>
          </w:p>
        </w:tc>
      </w:tr>
      <w:tr>
        <w:tc>
          <w:tcPr>
            <w:tcW w:type="dxa" w:w="2880"/>
          </w:tcPr>
          <w:p>
            <w:r>
              <w:t>1094</w:t>
            </w:r>
          </w:p>
        </w:tc>
        <w:tc>
          <w:tcPr>
            <w:tcW w:type="dxa" w:w="2880"/>
          </w:tcPr>
          <w:p>
            <w:r>
              <w:t>Таълим тизимининг Француз модели?</w:t>
            </w:r>
          </w:p>
        </w:tc>
        <w:tc>
          <w:tcPr>
            <w:tcW w:type="dxa" w:w="2880"/>
          </w:tcPr>
          <w:p>
            <w:r>
              <w:t>Ягона коллеж</w:t>
            </w:r>
          </w:p>
        </w:tc>
      </w:tr>
      <w:tr>
        <w:tc>
          <w:tcPr>
            <w:tcW w:type="dxa" w:w="2880"/>
          </w:tcPr>
          <w:p>
            <w:r>
              <w:t>1095</w:t>
            </w:r>
          </w:p>
        </w:tc>
        <w:tc>
          <w:tcPr>
            <w:tcW w:type="dxa" w:w="2880"/>
          </w:tcPr>
          <w:p>
            <w:r>
              <w:t>Таълим Ўзб Рес ижтимоий тараққиёти соҳасида устивор деб эълон қилинган қонун ҳужжатиЎзб Рес Таълим тўғрисида Қонуни, 225-модда</w:t>
            </w:r>
          </w:p>
        </w:tc>
        <w:tc>
          <w:tcPr>
            <w:tcW w:type="dxa" w:w="2880"/>
          </w:tcPr>
          <w:p>
            <w:r/>
          </w:p>
        </w:tc>
      </w:tr>
      <w:tr>
        <w:tc>
          <w:tcPr>
            <w:tcW w:type="dxa" w:w="2880"/>
          </w:tcPr>
          <w:p>
            <w:r>
              <w:t>1096</w:t>
            </w:r>
          </w:p>
        </w:tc>
        <w:tc>
          <w:tcPr>
            <w:tcW w:type="dxa" w:w="2880"/>
          </w:tcPr>
          <w:p>
            <w:r>
              <w:t>Таълимга қўйилган умумий талаблар?</w:t>
            </w:r>
          </w:p>
        </w:tc>
        <w:tc>
          <w:tcPr>
            <w:tcW w:type="dxa" w:w="2880"/>
          </w:tcPr>
          <w:p>
            <w:r>
              <w:t>Таълим сифати, ҳаммабоп (кириш мумкин) бўлганлиги, тенглиги</w:t>
            </w:r>
          </w:p>
        </w:tc>
      </w:tr>
      <w:tr>
        <w:tc>
          <w:tcPr>
            <w:tcW w:type="dxa" w:w="2880"/>
          </w:tcPr>
          <w:p>
            <w:r>
              <w:t>1097</w:t>
            </w:r>
          </w:p>
        </w:tc>
        <w:tc>
          <w:tcPr>
            <w:tcW w:type="dxa" w:w="2880"/>
          </w:tcPr>
          <w:p>
            <w:r>
              <w:t>Таълимда замонавий ахборот ва коммуникация технологияларини кенг жорий этилиши... +фан соҳаларини ахборотлаштиришни;ўқув фаолиятни интеллектуаллаштиришни;интеграция жараёнларини чуқурлаштиришни;таълим тизими инфратузилмаси ва уни бошқариш механизмларини такомиллаштиришга олиб келади.</w:t>
            </w:r>
          </w:p>
        </w:tc>
        <w:tc>
          <w:tcPr>
            <w:tcW w:type="dxa" w:w="2880"/>
          </w:tcPr>
          <w:p>
            <w:r/>
          </w:p>
        </w:tc>
      </w:tr>
      <w:tr>
        <w:tc>
          <w:tcPr>
            <w:tcW w:type="dxa" w:w="2880"/>
          </w:tcPr>
          <w:p>
            <w:r>
              <w:t>1098</w:t>
            </w:r>
          </w:p>
        </w:tc>
        <w:tc>
          <w:tcPr>
            <w:tcW w:type="dxa" w:w="2880"/>
          </w:tcPr>
          <w:p>
            <w:r>
              <w:t>Таълимда технологик ёндашувнинг асосий ютуғи?</w:t>
            </w:r>
          </w:p>
        </w:tc>
        <w:tc>
          <w:tcPr>
            <w:tcW w:type="dxa" w:w="2880"/>
          </w:tcPr>
          <w:p>
            <w:r>
              <w:t>Самарали натижани кафолатлайди</w:t>
            </w:r>
          </w:p>
        </w:tc>
      </w:tr>
      <w:tr>
        <w:tc>
          <w:tcPr>
            <w:tcW w:type="dxa" w:w="2880"/>
          </w:tcPr>
          <w:p>
            <w:r>
              <w:t>1099</w:t>
            </w:r>
          </w:p>
        </w:tc>
        <w:tc>
          <w:tcPr>
            <w:tcW w:type="dxa" w:w="2880"/>
          </w:tcPr>
          <w:p>
            <w:r>
              <w:t>Таълимдаги инновациялар қандай гуруҳларга бўлинади?</w:t>
            </w:r>
          </w:p>
        </w:tc>
        <w:tc>
          <w:tcPr>
            <w:tcW w:type="dxa" w:w="2880"/>
          </w:tcPr>
          <w:p>
            <w:r>
              <w:t>Бевосита таълим жараёни инновацияси; Олий таълим муассасалариаро муносабатлар инновацияси</w:t>
            </w:r>
          </w:p>
        </w:tc>
      </w:tr>
      <w:tr>
        <w:tc>
          <w:tcPr>
            <w:tcW w:type="dxa" w:w="2880"/>
          </w:tcPr>
          <w:p>
            <w:r>
              <w:t>1100</w:t>
            </w:r>
          </w:p>
        </w:tc>
        <w:tc>
          <w:tcPr>
            <w:tcW w:type="dxa" w:w="2880"/>
          </w:tcPr>
          <w:p>
            <w:r>
              <w:t>Таълимдаги инновацияларни нечта гуруҳга бўлиш мумкин?</w:t>
            </w:r>
          </w:p>
        </w:tc>
        <w:tc>
          <w:tcPr>
            <w:tcW w:type="dxa" w:w="2880"/>
          </w:tcPr>
          <w:p>
            <w:r>
              <w:t>4 та</w:t>
            </w:r>
          </w:p>
        </w:tc>
      </w:tr>
      <w:tr>
        <w:tc>
          <w:tcPr>
            <w:tcW w:type="dxa" w:w="2880"/>
          </w:tcPr>
          <w:p>
            <w:r>
              <w:t>1101</w:t>
            </w:r>
          </w:p>
        </w:tc>
        <w:tc>
          <w:tcPr>
            <w:tcW w:type="dxa" w:w="2880"/>
          </w:tcPr>
          <w:p>
            <w:r>
              <w:t>Таълимни "техникавий" қилишга ундаган, яъни ҳамма нарса нимага ўқитилса, муваффақиятга эга бўлсин. Натижага олиб келувчи ўқув жараёнини, "дидактик машина" деб ким атаган?</w:t>
            </w:r>
          </w:p>
        </w:tc>
        <w:tc>
          <w:tcPr>
            <w:tcW w:type="dxa" w:w="2880"/>
          </w:tcPr>
          <w:p>
            <w:r>
              <w:t>Ян Амос Коменский</w:t>
            </w:r>
          </w:p>
        </w:tc>
      </w:tr>
      <w:tr>
        <w:tc>
          <w:tcPr>
            <w:tcW w:type="dxa" w:w="2880"/>
          </w:tcPr>
          <w:p>
            <w:r>
              <w:t>1102</w:t>
            </w:r>
          </w:p>
        </w:tc>
        <w:tc>
          <w:tcPr>
            <w:tcW w:type="dxa" w:w="2880"/>
          </w:tcPr>
          <w:p>
            <w:r>
              <w:t>Таълимни ахборотлаштириш нима?</w:t>
            </w:r>
          </w:p>
        </w:tc>
        <w:tc>
          <w:tcPr>
            <w:tcW w:type="dxa" w:w="2880"/>
          </w:tcPr>
          <w:p>
            <w:r>
              <w:t>таълим-тарбиянинг педагогик-психологик мақсадларини амалга оширишга йўналтирилган замонавий ахборот технологияларидан фойдаланиш ва уларни яратиш амалиёти ва методологияси билан таълим соҳасини таъминлаш жараёнидир.</w:t>
            </w:r>
          </w:p>
        </w:tc>
      </w:tr>
      <w:tr>
        <w:tc>
          <w:tcPr>
            <w:tcW w:type="dxa" w:w="2880"/>
          </w:tcPr>
          <w:p>
            <w:r>
              <w:t>1103</w:t>
            </w:r>
          </w:p>
        </w:tc>
        <w:tc>
          <w:tcPr>
            <w:tcW w:type="dxa" w:w="2880"/>
          </w:tcPr>
          <w:p>
            <w:r>
              <w:t>Таълимни молиялаш қандай амалга оширилади?</w:t>
            </w:r>
          </w:p>
        </w:tc>
        <w:tc>
          <w:tcPr>
            <w:tcW w:type="dxa" w:w="2880"/>
          </w:tcPr>
          <w:p>
            <w:r>
              <w:t>Республика ва маҳаллий бюджетлар маблағлари, шунингдек бюджетдан ташқари маблағлар ҳисобидан амалга оширилади</w:t>
            </w:r>
          </w:p>
        </w:tc>
      </w:tr>
      <w:tr>
        <w:tc>
          <w:tcPr>
            <w:tcW w:type="dxa" w:w="2880"/>
          </w:tcPr>
          <w:p>
            <w:r>
              <w:t>1104</w:t>
            </w:r>
          </w:p>
        </w:tc>
        <w:tc>
          <w:tcPr>
            <w:tcW w:type="dxa" w:w="2880"/>
          </w:tcPr>
          <w:p>
            <w:r>
              <w:t>Таълимнинг сифати ўқув жараёни самарали ташкил этилишига таъсир этувчи омиллар?</w:t>
            </w:r>
          </w:p>
        </w:tc>
        <w:tc>
          <w:tcPr>
            <w:tcW w:type="dxa" w:w="2880"/>
          </w:tcPr>
          <w:p>
            <w:r>
              <w:t>Ўқув-услубий ҳужжатларбилан таъминланганлиги, замонавий технология-лардан фойдаланилганлик даражаси, янги авлод адабиётлари яратилганлиги даража-си юқорилиги</w:t>
            </w:r>
          </w:p>
        </w:tc>
      </w:tr>
      <w:tr>
        <w:tc>
          <w:tcPr>
            <w:tcW w:type="dxa" w:w="2880"/>
          </w:tcPr>
          <w:p>
            <w:r>
              <w:t>1105</w:t>
            </w:r>
          </w:p>
        </w:tc>
        <w:tc>
          <w:tcPr>
            <w:tcW w:type="dxa" w:w="2880"/>
          </w:tcPr>
          <w:p>
            <w:r>
              <w:t>Таълим-тарбия жамият ривож-ланишига қандай таъсир кўрсатади?</w:t>
            </w:r>
          </w:p>
        </w:tc>
        <w:tc>
          <w:tcPr>
            <w:tcW w:type="dxa" w:w="2880"/>
          </w:tcPr>
          <w:p>
            <w:r>
              <w:t>Барча жавоблар тўғри</w:t>
            </w:r>
          </w:p>
        </w:tc>
      </w:tr>
      <w:tr>
        <w:tc>
          <w:tcPr>
            <w:tcW w:type="dxa" w:w="2880"/>
          </w:tcPr>
          <w:p>
            <w:r>
              <w:t>1106</w:t>
            </w:r>
          </w:p>
        </w:tc>
        <w:tc>
          <w:tcPr>
            <w:tcW w:type="dxa" w:w="2880"/>
          </w:tcPr>
          <w:p>
            <w:r>
              <w:t>Таълим-тарбия жараёнида раҳбар қандай педагогик жараёнларни ҳал қилади?</w:t>
            </w:r>
          </w:p>
        </w:tc>
        <w:tc>
          <w:tcPr>
            <w:tcW w:type="dxa" w:w="2880"/>
          </w:tcPr>
          <w:p>
            <w:r>
              <w:t>Ақлий ривожланиш, маънавий тарбия, илмий ижодиёт ва иқтидорни ривожлантириш</w:t>
            </w:r>
          </w:p>
        </w:tc>
      </w:tr>
      <w:tr>
        <w:tc>
          <w:tcPr>
            <w:tcW w:type="dxa" w:w="2880"/>
          </w:tcPr>
          <w:p>
            <w:r>
              <w:t>1107</w:t>
            </w:r>
          </w:p>
        </w:tc>
        <w:tc>
          <w:tcPr>
            <w:tcW w:type="dxa" w:w="2880"/>
          </w:tcPr>
          <w:p>
            <w:r>
              <w:t>Таърифни ёддан айтиш Бенджамин Блум такономияси бўйича қайси босқичга тегишли?</w:t>
            </w:r>
          </w:p>
        </w:tc>
        <w:tc>
          <w:tcPr>
            <w:tcW w:type="dxa" w:w="2880"/>
          </w:tcPr>
          <w:p>
            <w:r>
              <w:t>Билиш</w:t>
            </w:r>
          </w:p>
        </w:tc>
      </w:tr>
      <w:tr>
        <w:tc>
          <w:tcPr>
            <w:tcW w:type="dxa" w:w="2880"/>
          </w:tcPr>
          <w:p>
            <w:r>
              <w:t>1108</w:t>
            </w:r>
          </w:p>
        </w:tc>
        <w:tc>
          <w:tcPr>
            <w:tcW w:type="dxa" w:w="2880"/>
          </w:tcPr>
          <w:p>
            <w:r>
              <w:t>Тезкор режалаштириш?</w:t>
            </w:r>
          </w:p>
        </w:tc>
        <w:tc>
          <w:tcPr>
            <w:tcW w:type="dxa" w:w="2880"/>
          </w:tcPr>
          <w:p>
            <w:r>
              <w:t>Айрим жараёнлар</w:t>
            </w:r>
          </w:p>
        </w:tc>
      </w:tr>
      <w:tr>
        <w:tc>
          <w:tcPr>
            <w:tcW w:type="dxa" w:w="2880"/>
          </w:tcPr>
          <w:p>
            <w:r>
              <w:t>1109</w:t>
            </w:r>
          </w:p>
        </w:tc>
        <w:tc>
          <w:tcPr>
            <w:tcW w:type="dxa" w:w="2880"/>
          </w:tcPr>
          <w:p>
            <w:r>
              <w:t>Темперамент нима?</w:t>
            </w:r>
          </w:p>
        </w:tc>
        <w:tc>
          <w:tcPr>
            <w:tcW w:type="dxa" w:w="2880"/>
          </w:tcPr>
          <w:p>
            <w:r>
              <w:t>Одамнинг индивидуал психологик хусусиятларидан бўлиб, унинг хаяжонларида, эмоционал таассуротларида, мувозанатлилигида ва психик фаолиятининг тезлигида намоён бўлади.</w:t>
            </w:r>
          </w:p>
        </w:tc>
      </w:tr>
      <w:tr>
        <w:tc>
          <w:tcPr>
            <w:tcW w:type="dxa" w:w="2880"/>
          </w:tcPr>
          <w:p>
            <w:r>
              <w:t>1110</w:t>
            </w:r>
          </w:p>
        </w:tc>
        <w:tc>
          <w:tcPr>
            <w:tcW w:type="dxa" w:w="2880"/>
          </w:tcPr>
          <w:p>
            <w:r>
              <w:t>Темперамент типлари орасида ўзгаларни чуқур ҳис этадиган хислатга эга тип қайси бири?</w:t>
            </w:r>
          </w:p>
        </w:tc>
        <w:tc>
          <w:tcPr>
            <w:tcW w:type="dxa" w:w="2880"/>
          </w:tcPr>
          <w:p>
            <w:r>
              <w:t>Меланхолик</w:t>
            </w:r>
          </w:p>
        </w:tc>
      </w:tr>
      <w:tr>
        <w:tc>
          <w:tcPr>
            <w:tcW w:type="dxa" w:w="2880"/>
          </w:tcPr>
          <w:p>
            <w:r>
              <w:t>1111</w:t>
            </w:r>
          </w:p>
        </w:tc>
        <w:tc>
          <w:tcPr>
            <w:tcW w:type="dxa" w:w="2880"/>
          </w:tcPr>
          <w:p>
            <w:r>
              <w:t>Тестларнинг қандай турларини биласиз?</w:t>
            </w:r>
          </w:p>
        </w:tc>
        <w:tc>
          <w:tcPr>
            <w:tcW w:type="dxa" w:w="2880"/>
          </w:tcPr>
          <w:p>
            <w:r>
              <w:t>психологик, социологик ва педагогик тестлар</w:t>
            </w:r>
          </w:p>
        </w:tc>
      </w:tr>
      <w:tr>
        <w:tc>
          <w:tcPr>
            <w:tcW w:type="dxa" w:w="2880"/>
          </w:tcPr>
          <w:p>
            <w:r>
              <w:t>1112</w:t>
            </w:r>
          </w:p>
        </w:tc>
        <w:tc>
          <w:tcPr>
            <w:tcW w:type="dxa" w:w="2880"/>
          </w:tcPr>
          <w:p>
            <w:r>
              <w:t>Технология сўзининг маъноси.«технос»-ҳунар, санъат-маҳоарт</w:t>
            </w:r>
          </w:p>
        </w:tc>
        <w:tc>
          <w:tcPr>
            <w:tcW w:type="dxa" w:w="2880"/>
          </w:tcPr>
          <w:p>
            <w:r/>
          </w:p>
        </w:tc>
      </w:tr>
      <w:tr>
        <w:tc>
          <w:tcPr>
            <w:tcW w:type="dxa" w:w="2880"/>
          </w:tcPr>
          <w:p>
            <w:r>
              <w:t>1113</w:t>
            </w:r>
          </w:p>
        </w:tc>
        <w:tc>
          <w:tcPr>
            <w:tcW w:type="dxa" w:w="2880"/>
          </w:tcPr>
          <w:p>
            <w:r>
              <w:t>Тизим белгилари?</w:t>
            </w:r>
          </w:p>
        </w:tc>
        <w:tc>
          <w:tcPr>
            <w:tcW w:type="dxa" w:w="2880"/>
          </w:tcPr>
          <w:p>
            <w:r>
              <w:t>+ элементлар кўплиги, элементлараро алоқаларнинг мавжудлиги, структура ва иерархиянинг мавжудлиги, интегратив сифат ва нисбатан мустақил</w:t>
            </w:r>
          </w:p>
        </w:tc>
      </w:tr>
      <w:tr>
        <w:tc>
          <w:tcPr>
            <w:tcW w:type="dxa" w:w="2880"/>
          </w:tcPr>
          <w:p>
            <w:r>
              <w:t>1114</w:t>
            </w:r>
          </w:p>
        </w:tc>
        <w:tc>
          <w:tcPr>
            <w:tcW w:type="dxa" w:w="2880"/>
          </w:tcPr>
          <w:p>
            <w:r>
              <w:t>ТИЗИМ белгилари?</w:t>
            </w:r>
          </w:p>
        </w:tc>
        <w:tc>
          <w:tcPr>
            <w:tcW w:type="dxa" w:w="2880"/>
          </w:tcPr>
          <w:p>
            <w:r>
              <w:t>элементлар кўплиги, элементлараро алоқаларнинг мавжудлиги, структура ва иерархиянинг мавжудлиги, интегратив сифат ва нисбатан мустақил</w:t>
            </w:r>
          </w:p>
        </w:tc>
      </w:tr>
      <w:tr>
        <w:tc>
          <w:tcPr>
            <w:tcW w:type="dxa" w:w="2880"/>
          </w:tcPr>
          <w:p>
            <w:r>
              <w:t>1115</w:t>
            </w:r>
          </w:p>
        </w:tc>
        <w:tc>
          <w:tcPr>
            <w:tcW w:type="dxa" w:w="2880"/>
          </w:tcPr>
          <w:p>
            <w:r>
              <w:t>Тизим бу элементлар йиғиндиси, уларни алоҳида ўзлари ҳам тизим сифатида қаралиши мумкин, бошланғич тизимлар умумий тизимнинг бир қисмидир, яъни тизим, тизим иерархияси қисми сифатида нима кўрилади?</w:t>
            </w:r>
          </w:p>
        </w:tc>
        <w:tc>
          <w:tcPr>
            <w:tcW w:type="dxa" w:w="2880"/>
          </w:tcPr>
          <w:p>
            <w:r>
              <w:t>+ яхлитлиликнинг функсионал белгиси</w:t>
            </w:r>
          </w:p>
        </w:tc>
      </w:tr>
      <w:tr>
        <w:tc>
          <w:tcPr>
            <w:tcW w:type="dxa" w:w="2880"/>
          </w:tcPr>
          <w:p>
            <w:r>
              <w:t>1116</w:t>
            </w:r>
          </w:p>
        </w:tc>
        <w:tc>
          <w:tcPr>
            <w:tcW w:type="dxa" w:w="2880"/>
          </w:tcPr>
          <w:p>
            <w:r>
              <w:t>Тизим ва ташқи муҳитнинг ўзаро таъсири характери бўйича қандай фарқланади?</w:t>
            </w:r>
          </w:p>
        </w:tc>
        <w:tc>
          <w:tcPr>
            <w:tcW w:type="dxa" w:w="2880"/>
          </w:tcPr>
          <w:p>
            <w:r>
              <w:t>+ Тизим ва ташқи муҳитнинг ўзаро таъсири характери бўйича ёпиқ ва очиқ тизимлар фарқланади</w:t>
            </w:r>
          </w:p>
        </w:tc>
      </w:tr>
      <w:tr>
        <w:tc>
          <w:tcPr>
            <w:tcW w:type="dxa" w:w="2880"/>
          </w:tcPr>
          <w:p>
            <w:r>
              <w:t>1117</w:t>
            </w:r>
          </w:p>
        </w:tc>
        <w:tc>
          <w:tcPr>
            <w:tcW w:type="dxa" w:w="2880"/>
          </w:tcPr>
          <w:p>
            <w:r>
              <w:t>Тизим ва ҳодисаларнинг предмет соҳасини илмий нуқтаи назардан ўрганувчи илмий бўлим нима?</w:t>
            </w:r>
          </w:p>
        </w:tc>
        <w:tc>
          <w:tcPr>
            <w:tcW w:type="dxa" w:w="2880"/>
          </w:tcPr>
          <w:p>
            <w:r>
              <w:t>+ Назария</w:t>
            </w:r>
          </w:p>
        </w:tc>
      </w:tr>
      <w:tr>
        <w:tc>
          <w:tcPr>
            <w:tcW w:type="dxa" w:w="2880"/>
          </w:tcPr>
          <w:p>
            <w:r>
              <w:t>1118</w:t>
            </w:r>
          </w:p>
        </w:tc>
        <w:tc>
          <w:tcPr>
            <w:tcW w:type="dxa" w:w="2880"/>
          </w:tcPr>
          <w:p>
            <w:r>
              <w:t>Тизим қандай таснифланишини мумкин?</w:t>
            </w:r>
          </w:p>
        </w:tc>
        <w:tc>
          <w:tcPr>
            <w:tcW w:type="dxa" w:w="2880"/>
          </w:tcPr>
          <w:p>
            <w:r>
              <w:t>+ Сунъий Табиий тизимга бўлинади</w:t>
            </w:r>
          </w:p>
        </w:tc>
      </w:tr>
      <w:tr>
        <w:tc>
          <w:tcPr>
            <w:tcW w:type="dxa" w:w="2880"/>
          </w:tcPr>
          <w:p>
            <w:r>
              <w:t>1119</w:t>
            </w:r>
          </w:p>
        </w:tc>
        <w:tc>
          <w:tcPr>
            <w:tcW w:type="dxa" w:w="2880"/>
          </w:tcPr>
          <w:p>
            <w:r>
              <w:t>Тизим классификацияси?</w:t>
            </w:r>
          </w:p>
        </w:tc>
        <w:tc>
          <w:tcPr>
            <w:tcW w:type="dxa" w:w="2880"/>
          </w:tcPr>
          <w:p>
            <w:r>
              <w:t>+ физик, абстрак, марказлашган, номарказлашган, инсон томонидан яратилган, табиий, инсон-машина</w:t>
            </w:r>
          </w:p>
        </w:tc>
      </w:tr>
      <w:tr>
        <w:tc>
          <w:tcPr>
            <w:tcW w:type="dxa" w:w="2880"/>
          </w:tcPr>
          <w:p>
            <w:r>
              <w:t>1120</w:t>
            </w:r>
          </w:p>
        </w:tc>
        <w:tc>
          <w:tcPr>
            <w:tcW w:type="dxa" w:w="2880"/>
          </w:tcPr>
          <w:p>
            <w:r>
              <w:t>Тизим классификацияси?</w:t>
            </w:r>
          </w:p>
        </w:tc>
        <w:tc>
          <w:tcPr>
            <w:tcW w:type="dxa" w:w="2880"/>
          </w:tcPr>
          <w:p>
            <w:r>
              <w:t>физик,абстрак,марказлашган,номарказлашган,инсон томонидан яратилган,табиий,инсон-машина</w:t>
            </w:r>
          </w:p>
        </w:tc>
      </w:tr>
      <w:tr>
        <w:tc>
          <w:tcPr>
            <w:tcW w:type="dxa" w:w="2880"/>
          </w:tcPr>
          <w:p>
            <w:r>
              <w:t>1121</w:t>
            </w:r>
          </w:p>
        </w:tc>
        <w:tc>
          <w:tcPr>
            <w:tcW w:type="dxa" w:w="2880"/>
          </w:tcPr>
          <w:p>
            <w:r>
              <w:t>Тизим қонуниятлари?</w:t>
            </w:r>
          </w:p>
        </w:tc>
        <w:tc>
          <w:tcPr>
            <w:tcW w:type="dxa" w:w="2880"/>
          </w:tcPr>
          <w:p>
            <w:r>
              <w:t>+ бутунлик ва ўзига хослик, коммуникативлик, иерархиялик</w:t>
            </w:r>
          </w:p>
        </w:tc>
      </w:tr>
      <w:tr>
        <w:tc>
          <w:tcPr>
            <w:tcW w:type="dxa" w:w="2880"/>
          </w:tcPr>
          <w:p>
            <w:r>
              <w:t>1122</w:t>
            </w:r>
          </w:p>
        </w:tc>
        <w:tc>
          <w:tcPr>
            <w:tcW w:type="dxa" w:w="2880"/>
          </w:tcPr>
          <w:p>
            <w:r>
              <w:t>Тизим моделининг асосий хусусиятлари нималардан иборат?</w:t>
            </w:r>
          </w:p>
        </w:tc>
        <w:tc>
          <w:tcPr>
            <w:tcW w:type="dxa" w:w="2880"/>
          </w:tcPr>
          <w:p>
            <w:r>
              <w:t>+ Мақсадга йўналтириганлик, якунийлиги, соддалаштирилганлик, тахминийлиги, адекватлиги, кўргазмалилиги, рухсат берилганлилиги ва технологияга оидлиги каби хусусиятлар.</w:t>
            </w:r>
          </w:p>
        </w:tc>
      </w:tr>
      <w:tr>
        <w:tc>
          <w:tcPr>
            <w:tcW w:type="dxa" w:w="2880"/>
          </w:tcPr>
          <w:p>
            <w:r>
              <w:t>1123</w:t>
            </w:r>
          </w:p>
        </w:tc>
        <w:tc>
          <w:tcPr>
            <w:tcW w:type="dxa" w:w="2880"/>
          </w:tcPr>
          <w:p>
            <w:r>
              <w:t>Тизим структураси нимадан иборат+ муҳим элементлар, номуҳим элементлар</w:t>
            </w:r>
          </w:p>
        </w:tc>
        <w:tc>
          <w:tcPr>
            <w:tcW w:type="dxa" w:w="2880"/>
          </w:tcPr>
          <w:p>
            <w:r/>
          </w:p>
        </w:tc>
      </w:tr>
      <w:tr>
        <w:tc>
          <w:tcPr>
            <w:tcW w:type="dxa" w:w="2880"/>
          </w:tcPr>
          <w:p>
            <w:r>
              <w:t>1124</w:t>
            </w:r>
          </w:p>
        </w:tc>
        <w:tc>
          <w:tcPr>
            <w:tcW w:type="dxa" w:w="2880"/>
          </w:tcPr>
          <w:p>
            <w:r>
              <w:t>Тизим тушунчаси…+ Тизимни ўзаро боғланган ва бир-бири билан таъсирлашувчи элементлар мажмуи</w:t>
            </w:r>
          </w:p>
        </w:tc>
        <w:tc>
          <w:tcPr>
            <w:tcW w:type="dxa" w:w="2880"/>
          </w:tcPr>
          <w:p>
            <w:r/>
          </w:p>
        </w:tc>
      </w:tr>
      <w:tr>
        <w:tc>
          <w:tcPr>
            <w:tcW w:type="dxa" w:w="2880"/>
          </w:tcPr>
          <w:p>
            <w:r>
              <w:t>1125</w:t>
            </w:r>
          </w:p>
        </w:tc>
        <w:tc>
          <w:tcPr>
            <w:tcW w:type="dxa" w:w="2880"/>
          </w:tcPr>
          <w:p>
            <w:r>
              <w:t>Тизим элементлари деб нимага айтилади?</w:t>
            </w:r>
          </w:p>
        </w:tc>
        <w:tc>
          <w:tcPr>
            <w:tcW w:type="dxa" w:w="2880"/>
          </w:tcPr>
          <w:p>
            <w:r>
              <w:t>+ Тизимни ўзаро боғланган ва бир-бири билан таъсирлашувчи элементлар мажмуи:</w:t>
            </w:r>
          </w:p>
        </w:tc>
      </w:tr>
      <w:tr>
        <w:tc>
          <w:tcPr>
            <w:tcW w:type="dxa" w:w="2880"/>
          </w:tcPr>
          <w:p>
            <w:r>
              <w:t>1126</w:t>
            </w:r>
          </w:p>
        </w:tc>
        <w:tc>
          <w:tcPr>
            <w:tcW w:type="dxa" w:w="2880"/>
          </w:tcPr>
          <w:p>
            <w:r>
              <w:t>Тизим элементларига мисоллар келтиринг?</w:t>
            </w:r>
          </w:p>
        </w:tc>
        <w:tc>
          <w:tcPr>
            <w:tcW w:type="dxa" w:w="2880"/>
          </w:tcPr>
          <w:p>
            <w:r>
              <w:t>+ Элементларининг табиати билан боғлиқ равишда физик, механиқ, химик, биологик, иқтисодий, кибернетик ва бошқалар</w:t>
            </w:r>
          </w:p>
        </w:tc>
      </w:tr>
      <w:tr>
        <w:tc>
          <w:tcPr>
            <w:tcW w:type="dxa" w:w="2880"/>
          </w:tcPr>
          <w:p>
            <w:r>
              <w:t>1127</w:t>
            </w:r>
          </w:p>
        </w:tc>
        <w:tc>
          <w:tcPr>
            <w:tcW w:type="dxa" w:w="2880"/>
          </w:tcPr>
          <w:p>
            <w:r>
              <w:t>Тизимдаги биринчи навбатдаги алоқаларга нималар киради?</w:t>
            </w:r>
          </w:p>
        </w:tc>
        <w:tc>
          <w:tcPr>
            <w:tcW w:type="dxa" w:w="2880"/>
          </w:tcPr>
          <w:p>
            <w:r>
              <w:t>+ функциональ зарурият</w:t>
            </w:r>
          </w:p>
        </w:tc>
      </w:tr>
      <w:tr>
        <w:tc>
          <w:tcPr>
            <w:tcW w:type="dxa" w:w="2880"/>
          </w:tcPr>
          <w:p>
            <w:r>
              <w:t>1128</w:t>
            </w:r>
          </w:p>
        </w:tc>
        <w:tc>
          <w:tcPr>
            <w:tcW w:type="dxa" w:w="2880"/>
          </w:tcPr>
          <w:p>
            <w:r>
              <w:t>Тизимдаги иккинчи навбатдаги алоқалар?</w:t>
            </w:r>
          </w:p>
        </w:tc>
        <w:tc>
          <w:tcPr>
            <w:tcW w:type="dxa" w:w="2880"/>
          </w:tcPr>
          <w:p>
            <w:r>
              <w:t>+ асосланган қўшимча зарурият</w:t>
            </w:r>
          </w:p>
        </w:tc>
      </w:tr>
      <w:tr>
        <w:tc>
          <w:tcPr>
            <w:tcW w:type="dxa" w:w="2880"/>
          </w:tcPr>
          <w:p>
            <w:r>
              <w:t>1129</w:t>
            </w:r>
          </w:p>
        </w:tc>
        <w:tc>
          <w:tcPr>
            <w:tcW w:type="dxa" w:w="2880"/>
          </w:tcPr>
          <w:p>
            <w:r>
              <w:t>Тизимдаги иккинчи навбатдаги алоқалар?</w:t>
            </w:r>
          </w:p>
        </w:tc>
        <w:tc>
          <w:tcPr>
            <w:tcW w:type="dxa" w:w="2880"/>
          </w:tcPr>
          <w:p>
            <w:r>
              <w:t>асосланган қўшимча зарурият</w:t>
            </w:r>
          </w:p>
        </w:tc>
      </w:tr>
      <w:tr>
        <w:tc>
          <w:tcPr>
            <w:tcW w:type="dxa" w:w="2880"/>
          </w:tcPr>
          <w:p>
            <w:r>
              <w:t>1130</w:t>
            </w:r>
          </w:p>
        </w:tc>
        <w:tc>
          <w:tcPr>
            <w:tcW w:type="dxa" w:w="2880"/>
          </w:tcPr>
          <w:p>
            <w:r>
              <w:t>Тизимий ёндашув" ва "тизимий таҳлил" тушунчалари синонимларми?</w:t>
            </w:r>
          </w:p>
        </w:tc>
        <w:tc>
          <w:tcPr>
            <w:tcW w:type="dxa" w:w="2880"/>
          </w:tcPr>
          <w:p>
            <w:r>
              <w:t>+ Ха шундай</w:t>
            </w:r>
          </w:p>
        </w:tc>
      </w:tr>
      <w:tr>
        <w:tc>
          <w:tcPr>
            <w:tcW w:type="dxa" w:w="2880"/>
          </w:tcPr>
          <w:p>
            <w:r>
              <w:t>1131</w:t>
            </w:r>
          </w:p>
        </w:tc>
        <w:tc>
          <w:tcPr>
            <w:tcW w:type="dxa" w:w="2880"/>
          </w:tcPr>
          <w:p>
            <w:r>
              <w:t>Тизимқонуниятлари?</w:t>
            </w:r>
          </w:p>
        </w:tc>
        <w:tc>
          <w:tcPr>
            <w:tcW w:type="dxa" w:w="2880"/>
          </w:tcPr>
          <w:p>
            <w:r>
              <w:t>Бутунлик ва ўзигахослик, коммуникативлик, иерархиялик</w:t>
            </w:r>
          </w:p>
        </w:tc>
      </w:tr>
      <w:tr>
        <w:tc>
          <w:tcPr>
            <w:tcW w:type="dxa" w:w="2880"/>
          </w:tcPr>
          <w:p>
            <w:r>
              <w:t>1132</w:t>
            </w:r>
          </w:p>
        </w:tc>
        <w:tc>
          <w:tcPr>
            <w:tcW w:type="dxa" w:w="2880"/>
          </w:tcPr>
          <w:p>
            <w:r>
              <w:t>Тизимли ёндашувнинг асосий турлари?</w:t>
            </w:r>
          </w:p>
        </w:tc>
        <w:tc>
          <w:tcPr>
            <w:tcW w:type="dxa" w:w="2880"/>
          </w:tcPr>
          <w:p>
            <w:r>
              <w:t>+ тизимли-генетик, тизимли информацион, тизимли коммуникатив, тизимли структуравий,тизимли бошкарув, тизимли функциональ, тизимли интегратив</w:t>
            </w:r>
          </w:p>
        </w:tc>
      </w:tr>
      <w:tr>
        <w:tc>
          <w:tcPr>
            <w:tcW w:type="dxa" w:w="2880"/>
          </w:tcPr>
          <w:p>
            <w:r>
              <w:t>1133</w:t>
            </w:r>
          </w:p>
        </w:tc>
        <w:tc>
          <w:tcPr>
            <w:tcW w:type="dxa" w:w="2880"/>
          </w:tcPr>
          <w:p>
            <w:r>
              <w:t>Тизимли ёндашувнинг асосий турлари?</w:t>
            </w:r>
          </w:p>
        </w:tc>
        <w:tc>
          <w:tcPr>
            <w:tcW w:type="dxa" w:w="2880"/>
          </w:tcPr>
          <w:p>
            <w:r>
              <w:t>тизимли-генетик, тизимли информацион, тизимли коммуникатив, тизимли структуравий, тизимли бошкарув, тизимли функциональ, тизимли интегратив</w:t>
            </w:r>
          </w:p>
        </w:tc>
      </w:tr>
      <w:tr>
        <w:tc>
          <w:tcPr>
            <w:tcW w:type="dxa" w:w="2880"/>
          </w:tcPr>
          <w:p>
            <w:r>
              <w:t>1134</w:t>
            </w:r>
          </w:p>
        </w:tc>
        <w:tc>
          <w:tcPr>
            <w:tcW w:type="dxa" w:w="2880"/>
          </w:tcPr>
          <w:p>
            <w:r>
              <w:t>Тизимли ёндошув нимага асосланади?</w:t>
            </w:r>
          </w:p>
        </w:tc>
        <w:tc>
          <w:tcPr>
            <w:tcW w:type="dxa" w:w="2880"/>
          </w:tcPr>
          <w:p>
            <w:r>
              <w:t>+ лойиха назариясига</w:t>
            </w:r>
          </w:p>
        </w:tc>
      </w:tr>
      <w:tr>
        <w:tc>
          <w:tcPr>
            <w:tcW w:type="dxa" w:w="2880"/>
          </w:tcPr>
          <w:p>
            <w:r>
              <w:t>1135</w:t>
            </w:r>
          </w:p>
        </w:tc>
        <w:tc>
          <w:tcPr>
            <w:tcW w:type="dxa" w:w="2880"/>
          </w:tcPr>
          <w:p>
            <w:r>
              <w:t>Тизимли таҳлил асосланадиган умумий принциплар?</w:t>
            </w:r>
          </w:p>
        </w:tc>
        <w:tc>
          <w:tcPr>
            <w:tcW w:type="dxa" w:w="2880"/>
          </w:tcPr>
          <w:p>
            <w:r>
              <w:t>+ дедуктив изчилллик, интегратив кўриб чиқиш, ресурсларни келишиш ва мақсадларини кўриб чиқиш, тизимни долбзарлаштириш, конфликтларнинг бўлмаслиги.</w:t>
            </w:r>
          </w:p>
        </w:tc>
      </w:tr>
      <w:tr>
        <w:tc>
          <w:tcPr>
            <w:tcW w:type="dxa" w:w="2880"/>
          </w:tcPr>
          <w:p>
            <w:r>
              <w:t>1136</w:t>
            </w:r>
          </w:p>
        </w:tc>
        <w:tc>
          <w:tcPr>
            <w:tcW w:type="dxa" w:w="2880"/>
          </w:tcPr>
          <w:p>
            <w:r>
              <w:t>Тизимли таҳлил асосланадиган умумий принциплар?</w:t>
            </w:r>
          </w:p>
        </w:tc>
        <w:tc>
          <w:tcPr>
            <w:tcW w:type="dxa" w:w="2880"/>
          </w:tcPr>
          <w:p>
            <w:r>
              <w:t>дедуктив изчилллик, интегратив кўриб чиқиш, ресурсларни келишиш ва мақсадларини кўриб чиқиш, тизимни долбзарлаштириш, конфликтларнинг бўлмаслиги.</w:t>
            </w:r>
          </w:p>
        </w:tc>
      </w:tr>
      <w:tr>
        <w:tc>
          <w:tcPr>
            <w:tcW w:type="dxa" w:w="2880"/>
          </w:tcPr>
          <w:p>
            <w:r>
              <w:t>1137</w:t>
            </w:r>
          </w:p>
        </w:tc>
        <w:tc>
          <w:tcPr>
            <w:tcW w:type="dxa" w:w="2880"/>
          </w:tcPr>
          <w:p>
            <w:r>
              <w:t>Тизимли таҳлил атрибутлари?</w:t>
            </w:r>
          </w:p>
        </w:tc>
        <w:tc>
          <w:tcPr>
            <w:tcW w:type="dxa" w:w="2880"/>
          </w:tcPr>
          <w:p>
            <w:r>
              <w:t>+ предметлилик, қонуният ва инвариантликни тасвирлаш, қонуниятлиликни долзарблашиши</w:t>
            </w:r>
          </w:p>
        </w:tc>
      </w:tr>
      <w:tr>
        <w:tc>
          <w:tcPr>
            <w:tcW w:type="dxa" w:w="2880"/>
          </w:tcPr>
          <w:p>
            <w:r>
              <w:t>1138</w:t>
            </w:r>
          </w:p>
        </w:tc>
        <w:tc>
          <w:tcPr>
            <w:tcW w:type="dxa" w:w="2880"/>
          </w:tcPr>
          <w:p>
            <w:r>
              <w:t>Тизимли таҳлил атрибутлари?</w:t>
            </w:r>
          </w:p>
        </w:tc>
        <w:tc>
          <w:tcPr>
            <w:tcW w:type="dxa" w:w="2880"/>
          </w:tcPr>
          <w:p>
            <w:r>
              <w:t>предметлилик, қонуният ва инвариантликни тасвирлаш, қонуниятлиликни долзарблашиши</w:t>
            </w:r>
          </w:p>
        </w:tc>
      </w:tr>
      <w:tr>
        <w:tc>
          <w:tcPr>
            <w:tcW w:type="dxa" w:w="2880"/>
          </w:tcPr>
          <w:p>
            <w:r>
              <w:t>1139</w:t>
            </w:r>
          </w:p>
        </w:tc>
        <w:tc>
          <w:tcPr>
            <w:tcW w:type="dxa" w:w="2880"/>
          </w:tcPr>
          <w:p>
            <w:r>
              <w:t>Тизимли таҳлил қайси соҳалардаги типик муаммоларни ўрганади: хавфсизлик, давлат бошқаруви, иқтисодиёт</w:t>
            </w:r>
          </w:p>
        </w:tc>
        <w:tc>
          <w:tcPr>
            <w:tcW w:type="dxa" w:w="2880"/>
          </w:tcPr>
          <w:p>
            <w:r/>
          </w:p>
        </w:tc>
      </w:tr>
      <w:tr>
        <w:tc>
          <w:tcPr>
            <w:tcW w:type="dxa" w:w="2880"/>
          </w:tcPr>
          <w:p>
            <w:r>
              <w:t>1140</w:t>
            </w:r>
          </w:p>
        </w:tc>
        <w:tc>
          <w:tcPr>
            <w:tcW w:type="dxa" w:w="2880"/>
          </w:tcPr>
          <w:p>
            <w:r>
              <w:t>Тизимли таҳлил принциплари.+ охирги мақсад, ўлчашлик, эквинатижалик, бирлик, алоқадорлик, модуллилик, иерархия, функционаллик, номарказлашганлик, ривожланиш, ноаниклик</w:t>
            </w:r>
          </w:p>
        </w:tc>
        <w:tc>
          <w:tcPr>
            <w:tcW w:type="dxa" w:w="2880"/>
          </w:tcPr>
          <w:p>
            <w:r/>
          </w:p>
        </w:tc>
      </w:tr>
      <w:tr>
        <w:tc>
          <w:tcPr>
            <w:tcW w:type="dxa" w:w="2880"/>
          </w:tcPr>
          <w:p>
            <w:r>
              <w:t>1141</w:t>
            </w:r>
          </w:p>
        </w:tc>
        <w:tc>
          <w:tcPr>
            <w:tcW w:type="dxa" w:w="2880"/>
          </w:tcPr>
          <w:p>
            <w:r>
              <w:t>Тизимли таҳлил принциплари?</w:t>
            </w:r>
          </w:p>
        </w:tc>
        <w:tc>
          <w:tcPr>
            <w:tcW w:type="dxa" w:w="2880"/>
          </w:tcPr>
          <w:p>
            <w:r>
              <w:t>охирги мақсад, ўлчашлик, эквинатижалик, бирлик, алоқадорлик, модуллилик, иерархия, функционаллик, номарказлашганлик, ривожланиш, ноаниклик</w:t>
            </w:r>
          </w:p>
        </w:tc>
      </w:tr>
      <w:tr>
        <w:tc>
          <w:tcPr>
            <w:tcW w:type="dxa" w:w="2880"/>
          </w:tcPr>
          <w:p>
            <w:r>
              <w:t>1142</w:t>
            </w:r>
          </w:p>
        </w:tc>
        <w:tc>
          <w:tcPr>
            <w:tcW w:type="dxa" w:w="2880"/>
          </w:tcPr>
          <w:p>
            <w:r>
              <w:t>Тизимли таҳлил структураси?</w:t>
            </w:r>
          </w:p>
        </w:tc>
        <w:tc>
          <w:tcPr>
            <w:tcW w:type="dxa" w:w="2880"/>
          </w:tcPr>
          <w:p>
            <w:r>
              <w:t>+ декомпизация, анализ, синтез</w:t>
            </w:r>
          </w:p>
        </w:tc>
      </w:tr>
      <w:tr>
        <w:tc>
          <w:tcPr>
            <w:tcW w:type="dxa" w:w="2880"/>
          </w:tcPr>
          <w:p>
            <w:r>
              <w:t>1143</w:t>
            </w:r>
          </w:p>
        </w:tc>
        <w:tc>
          <w:tcPr>
            <w:tcW w:type="dxa" w:w="2880"/>
          </w:tcPr>
          <w:p>
            <w:r>
              <w:t>Тизимлитаҳлилструктураси?</w:t>
            </w:r>
          </w:p>
        </w:tc>
        <w:tc>
          <w:tcPr>
            <w:tcW w:type="dxa" w:w="2880"/>
          </w:tcPr>
          <w:p>
            <w:r>
              <w:t>декомпизация, анализ, синтез</w:t>
            </w:r>
          </w:p>
        </w:tc>
      </w:tr>
      <w:tr>
        <w:tc>
          <w:tcPr>
            <w:tcW w:type="dxa" w:w="2880"/>
          </w:tcPr>
          <w:p>
            <w:r>
              <w:t>1144</w:t>
            </w:r>
          </w:p>
        </w:tc>
        <w:tc>
          <w:tcPr>
            <w:tcW w:type="dxa" w:w="2880"/>
          </w:tcPr>
          <w:p>
            <w:r>
              <w:t>Тизимли тахлил тамойиллари:+ якуний мақсад, ўлчаш, эквифиналлик, бирлик, боғлиқлик, модулли тузилиш, иерархия , функционаллик , ривожланиш (тарихийлик, очиқлик), марказ тасарруфидан чиқариш , мавҳумлик</w:t>
            </w:r>
          </w:p>
        </w:tc>
        <w:tc>
          <w:tcPr>
            <w:tcW w:type="dxa" w:w="2880"/>
          </w:tcPr>
          <w:p>
            <w:r/>
          </w:p>
        </w:tc>
      </w:tr>
      <w:tr>
        <w:tc>
          <w:tcPr>
            <w:tcW w:type="dxa" w:w="2880"/>
          </w:tcPr>
          <w:p>
            <w:r>
              <w:t>1145</w:t>
            </w:r>
          </w:p>
        </w:tc>
        <w:tc>
          <w:tcPr>
            <w:tcW w:type="dxa" w:w="2880"/>
          </w:tcPr>
          <w:p>
            <w:r>
              <w:t>Тизимли таҳлилни тузилмали моделлаштириш қуйидагиларни: + Тармоқли моделлаштиши усуллари; Тузилмали моделлаштиришни лингивиситк моделлаштириш билан бирлаштириш; Назарий-кўплик тасаввурлари ва қийматлар назарияси номинал шкаласи тушунчаси асосида турли ҳилдаги (иерархик, матрицали, эркин графалар) тузилмаларни барпо этиш ва шакллантиш йўналишидаги тузилмали ёндошувни ўз ичига олади.</w:t>
            </w:r>
          </w:p>
        </w:tc>
        <w:tc>
          <w:tcPr>
            <w:tcW w:type="dxa" w:w="2880"/>
          </w:tcPr>
          <w:p>
            <w:r/>
          </w:p>
        </w:tc>
      </w:tr>
      <w:tr>
        <w:tc>
          <w:tcPr>
            <w:tcW w:type="dxa" w:w="2880"/>
          </w:tcPr>
          <w:p>
            <w:r>
              <w:t>1146</w:t>
            </w:r>
          </w:p>
        </w:tc>
        <w:tc>
          <w:tcPr>
            <w:tcW w:type="dxa" w:w="2880"/>
          </w:tcPr>
          <w:p>
            <w:r>
              <w:t>Тизимли тахлилнинг биринчи босқичи нима?</w:t>
            </w:r>
          </w:p>
        </w:tc>
        <w:tc>
          <w:tcPr>
            <w:tcW w:type="dxa" w:w="2880"/>
          </w:tcPr>
          <w:p>
            <w:r>
              <w:t>+ муаммо тадқиқоти</w:t>
            </w:r>
          </w:p>
        </w:tc>
      </w:tr>
      <w:tr>
        <w:tc>
          <w:tcPr>
            <w:tcW w:type="dxa" w:w="2880"/>
          </w:tcPr>
          <w:p>
            <w:r>
              <w:t>1147</w:t>
            </w:r>
          </w:p>
        </w:tc>
        <w:tc>
          <w:tcPr>
            <w:tcW w:type="dxa" w:w="2880"/>
          </w:tcPr>
          <w:p>
            <w:r>
              <w:t>Тизимли таҳлилнинг объекти нима?</w:t>
            </w:r>
          </w:p>
        </w:tc>
        <w:tc>
          <w:tcPr>
            <w:tcW w:type="dxa" w:w="2880"/>
          </w:tcPr>
          <w:p>
            <w:r>
              <w:t>+ Жараён</w:t>
            </w:r>
          </w:p>
        </w:tc>
      </w:tr>
      <w:tr>
        <w:tc>
          <w:tcPr>
            <w:tcW w:type="dxa" w:w="2880"/>
          </w:tcPr>
          <w:p>
            <w:r>
              <w:t>1148</w:t>
            </w:r>
          </w:p>
        </w:tc>
        <w:tc>
          <w:tcPr>
            <w:tcW w:type="dxa" w:w="2880"/>
          </w:tcPr>
          <w:p>
            <w:r>
              <w:t>Тизимли таҳлилнинг предмети бўлиб, + амалий муаммолар қўйилиши ва ечимининг концепциялари ва принциплари; махсус фан соҳаларининг тадқиқотлари методлари ва натижаларининг вужудга келган муаммо ечимига қаратилган мақсадли технологияларга интеграциялашув усуллари; турли тизимли объектлар комплекс тадқиқотларининг методикалари, усуллари ва моделлари ҳисобланади.</w:t>
            </w:r>
          </w:p>
        </w:tc>
        <w:tc>
          <w:tcPr>
            <w:tcW w:type="dxa" w:w="2880"/>
          </w:tcPr>
          <w:p>
            <w:r/>
          </w:p>
        </w:tc>
      </w:tr>
      <w:tr>
        <w:tc>
          <w:tcPr>
            <w:tcW w:type="dxa" w:w="2880"/>
          </w:tcPr>
          <w:p>
            <w:r>
              <w:t>1149</w:t>
            </w:r>
          </w:p>
        </w:tc>
        <w:tc>
          <w:tcPr>
            <w:tcW w:type="dxa" w:w="2880"/>
          </w:tcPr>
          <w:p>
            <w:r>
              <w:t>Тизимли фикрлаш, солиштириш, таққослаш, таҳлил қилиш кўникмаларини ривожлантирадиган график органайзер тури?</w:t>
            </w:r>
          </w:p>
        </w:tc>
        <w:tc>
          <w:tcPr>
            <w:tcW w:type="dxa" w:w="2880"/>
          </w:tcPr>
          <w:p>
            <w:r>
              <w:t>венн диаграммаси</w:t>
            </w:r>
          </w:p>
        </w:tc>
      </w:tr>
      <w:tr>
        <w:tc>
          <w:tcPr>
            <w:tcW w:type="dxa" w:w="2880"/>
          </w:tcPr>
          <w:p>
            <w:r>
              <w:t>1150</w:t>
            </w:r>
          </w:p>
        </w:tc>
        <w:tc>
          <w:tcPr>
            <w:tcW w:type="dxa" w:w="2880"/>
          </w:tcPr>
          <w:p>
            <w:r>
              <w:t>Тизимлилик тамойили бу... + Функция элементларини ўзаро алоқаси жамланмасини тақдим қилади, кутилаётган натижага эришишни кам муддат ичида, кам меҳнат билан молиявий ва иқтисодий сарф ҳаражатни, атроф муҳитга кам миқдорда зарар келтиришини таъминлайди, комплексли обект каби янги техникага яқинлашишни кўзлайди.</w:t>
            </w:r>
          </w:p>
        </w:tc>
        <w:tc>
          <w:tcPr>
            <w:tcW w:type="dxa" w:w="2880"/>
          </w:tcPr>
          <w:p>
            <w:r/>
          </w:p>
        </w:tc>
      </w:tr>
      <w:tr>
        <w:tc>
          <w:tcPr>
            <w:tcW w:type="dxa" w:w="2880"/>
          </w:tcPr>
          <w:p>
            <w:r>
              <w:t>1151</w:t>
            </w:r>
          </w:p>
        </w:tc>
        <w:tc>
          <w:tcPr>
            <w:tcW w:type="dxa" w:w="2880"/>
          </w:tcPr>
          <w:p>
            <w:r>
              <w:t>Тизимни мураккаблиги бўйича синфланиши... + Таркиби, яшовчанлиги, ташкилий тузилиши, структураси , даражаси, вазифаси бўйича синфланади</w:t>
            </w:r>
          </w:p>
        </w:tc>
        <w:tc>
          <w:tcPr>
            <w:tcW w:type="dxa" w:w="2880"/>
          </w:tcPr>
          <w:p>
            <w:r/>
          </w:p>
        </w:tc>
      </w:tr>
      <w:tr>
        <w:tc>
          <w:tcPr>
            <w:tcW w:type="dxa" w:w="2880"/>
          </w:tcPr>
          <w:p>
            <w:r>
              <w:t>1152</w:t>
            </w:r>
          </w:p>
        </w:tc>
        <w:tc>
          <w:tcPr>
            <w:tcW w:type="dxa" w:w="2880"/>
          </w:tcPr>
          <w:p>
            <w:r>
              <w:t>Тизимни структураси бу...+ тизимни алохида элементлардан тузилган, шу элемент орасида функцияларни таксимланиши билан ифодаланиладиган улар орасида ўзаро богликлиги бутунлигини таркибий кисмлардан ташкил топиш усуллари хакидаги конундир</w:t>
            </w:r>
          </w:p>
        </w:tc>
        <w:tc>
          <w:tcPr>
            <w:tcW w:type="dxa" w:w="2880"/>
          </w:tcPr>
          <w:p>
            <w:r/>
          </w:p>
        </w:tc>
      </w:tr>
      <w:tr>
        <w:tc>
          <w:tcPr>
            <w:tcW w:type="dxa" w:w="2880"/>
          </w:tcPr>
          <w:p>
            <w:r>
              <w:t>1153</w:t>
            </w:r>
          </w:p>
        </w:tc>
        <w:tc>
          <w:tcPr>
            <w:tcW w:type="dxa" w:w="2880"/>
          </w:tcPr>
          <w:p>
            <w:r>
              <w:t>Тизимни тадқиқ этишдаги асосий ёндашувлар?</w:t>
            </w:r>
          </w:p>
        </w:tc>
        <w:tc>
          <w:tcPr>
            <w:tcW w:type="dxa" w:w="2880"/>
          </w:tcPr>
          <w:p>
            <w:r>
              <w:t>+ комплекс, интегрцион, ситуацион, инновацион, норматив, хулк- аътвор?</w:t>
            </w:r>
          </w:p>
        </w:tc>
      </w:tr>
      <w:tr>
        <w:tc>
          <w:tcPr>
            <w:tcW w:type="dxa" w:w="2880"/>
          </w:tcPr>
          <w:p>
            <w:r>
              <w:t>1154</w:t>
            </w:r>
          </w:p>
        </w:tc>
        <w:tc>
          <w:tcPr>
            <w:tcW w:type="dxa" w:w="2880"/>
          </w:tcPr>
          <w:p>
            <w:r>
              <w:t>Тизимни тадқиқ этишдаги асосий ёндашувларкомплекс, интегрцион, ситуацион, инновацион, норматив, хулк- аътвор</w:t>
            </w:r>
          </w:p>
        </w:tc>
        <w:tc>
          <w:tcPr>
            <w:tcW w:type="dxa" w:w="2880"/>
          </w:tcPr>
          <w:p>
            <w:r/>
          </w:p>
        </w:tc>
      </w:tr>
      <w:tr>
        <w:tc>
          <w:tcPr>
            <w:tcW w:type="dxa" w:w="2880"/>
          </w:tcPr>
          <w:p>
            <w:r>
              <w:t>1155</w:t>
            </w:r>
          </w:p>
        </w:tc>
        <w:tc>
          <w:tcPr>
            <w:tcW w:type="dxa" w:w="2880"/>
          </w:tcPr>
          <w:p>
            <w:r>
              <w:t>Тизимни ўрганувчи фанлар?</w:t>
            </w:r>
          </w:p>
        </w:tc>
        <w:tc>
          <w:tcPr>
            <w:tcW w:type="dxa" w:w="2880"/>
          </w:tcPr>
          <w:p>
            <w:r>
              <w:t>Системология (тизимлар назарияси), тизимий таҳлил, системотехника (системотехнологику).</w:t>
            </w:r>
          </w:p>
        </w:tc>
      </w:tr>
      <w:tr>
        <w:tc>
          <w:tcPr>
            <w:tcW w:type="dxa" w:w="2880"/>
          </w:tcPr>
          <w:p>
            <w:r>
              <w:t>1156</w:t>
            </w:r>
          </w:p>
        </w:tc>
        <w:tc>
          <w:tcPr>
            <w:tcW w:type="dxa" w:w="2880"/>
          </w:tcPr>
          <w:p>
            <w:r>
              <w:t>Тизимструктурасинимаданиборат?</w:t>
            </w:r>
          </w:p>
        </w:tc>
        <w:tc>
          <w:tcPr>
            <w:tcW w:type="dxa" w:w="2880"/>
          </w:tcPr>
          <w:p>
            <w:r>
              <w:t>Муҳим элементлар, номуҳим элементлар</w:t>
            </w:r>
          </w:p>
        </w:tc>
      </w:tr>
      <w:tr>
        <w:tc>
          <w:tcPr>
            <w:tcW w:type="dxa" w:w="2880"/>
          </w:tcPr>
          <w:p>
            <w:r>
              <w:t>1157</w:t>
            </w:r>
          </w:p>
        </w:tc>
        <w:tc>
          <w:tcPr>
            <w:tcW w:type="dxa" w:w="2880"/>
          </w:tcPr>
          <w:p>
            <w:r>
              <w:t>Топшириқлар ижросини ташкил этишда: + ходимлар томонидан ижро ечимини танлашга имкон берасиз;</w:t>
            </w:r>
          </w:p>
        </w:tc>
        <w:tc>
          <w:tcPr>
            <w:tcW w:type="dxa" w:w="2880"/>
          </w:tcPr>
          <w:p>
            <w:r/>
          </w:p>
        </w:tc>
      </w:tr>
      <w:tr>
        <w:tc>
          <w:tcPr>
            <w:tcW w:type="dxa" w:w="2880"/>
          </w:tcPr>
          <w:p>
            <w:r>
              <w:t>1158</w:t>
            </w:r>
          </w:p>
        </w:tc>
        <w:tc>
          <w:tcPr>
            <w:tcW w:type="dxa" w:w="2880"/>
          </w:tcPr>
          <w:p>
            <w:r>
              <w:t>Тошкент Ахборот технологиялари университетида яратилган интеллектуал масофавий таълим тизининг номини кўрсатинг?</w:t>
            </w:r>
          </w:p>
        </w:tc>
        <w:tc>
          <w:tcPr>
            <w:tcW w:type="dxa" w:w="2880"/>
          </w:tcPr>
          <w:p>
            <w:r>
              <w:t>+eStudy.uz</w:t>
            </w:r>
          </w:p>
        </w:tc>
      </w:tr>
      <w:tr>
        <w:tc>
          <w:tcPr>
            <w:tcW w:type="dxa" w:w="2880"/>
          </w:tcPr>
          <w:p>
            <w:r>
              <w:t>1159</w:t>
            </w:r>
          </w:p>
        </w:tc>
        <w:tc>
          <w:tcPr>
            <w:tcW w:type="dxa" w:w="2880"/>
          </w:tcPr>
          <w:p>
            <w:r>
              <w:t>Тошкент турин политехника университетининг виртуал таълим муҳити Moodle дастурий мажмуасида яратилган. Виртуал таълим муҳитининг Web манзилини кўрсатинг?</w:t>
            </w:r>
          </w:p>
        </w:tc>
        <w:tc>
          <w:tcPr>
            <w:tcW w:type="dxa" w:w="2880"/>
          </w:tcPr>
          <w:p>
            <w:r>
              <w:t>http://moodle.polito.uz</w:t>
            </w:r>
          </w:p>
        </w:tc>
      </w:tr>
      <w:tr>
        <w:tc>
          <w:tcPr>
            <w:tcW w:type="dxa" w:w="2880"/>
          </w:tcPr>
          <w:p>
            <w:r>
              <w:t>1160</w:t>
            </w:r>
          </w:p>
        </w:tc>
        <w:tc>
          <w:tcPr>
            <w:tcW w:type="dxa" w:w="2880"/>
          </w:tcPr>
          <w:p>
            <w:r>
              <w:t>ТОШКЕНТАхбороттехнологиялариуниверситетидаяратилганинтеллектуалмасофавийтаълимтизиминингноминикўрсатинг?</w:t>
            </w:r>
          </w:p>
        </w:tc>
        <w:tc>
          <w:tcPr>
            <w:tcW w:type="dxa" w:w="2880"/>
          </w:tcPr>
          <w:p>
            <w:r>
              <w:t>eStudy.uz</w:t>
            </w:r>
          </w:p>
        </w:tc>
      </w:tr>
      <w:tr>
        <w:tc>
          <w:tcPr>
            <w:tcW w:type="dxa" w:w="2880"/>
          </w:tcPr>
          <w:p>
            <w:r>
              <w:t>1161</w:t>
            </w:r>
          </w:p>
        </w:tc>
        <w:tc>
          <w:tcPr>
            <w:tcW w:type="dxa" w:w="2880"/>
          </w:tcPr>
          <w:p>
            <w:r>
              <w:t>ТошкентахбороттехнологиялариуниверситетинингвиртуалтаълиммуҳитиMoodleдастуриймажмуасидаяратилган. Виртуал таълим муҳитининг Web манзилини кўрсатинг?</w:t>
            </w:r>
          </w:p>
        </w:tc>
        <w:tc>
          <w:tcPr>
            <w:tcW w:type="dxa" w:w="2880"/>
          </w:tcPr>
          <w:p>
            <w:r>
              <w:t>http://etuit.uz</w:t>
            </w:r>
          </w:p>
        </w:tc>
      </w:tr>
      <w:tr>
        <w:tc>
          <w:tcPr>
            <w:tcW w:type="dxa" w:w="2880"/>
          </w:tcPr>
          <w:p>
            <w:r>
              <w:t>1162</w:t>
            </w:r>
          </w:p>
        </w:tc>
        <w:tc>
          <w:tcPr>
            <w:tcW w:type="dxa" w:w="2880"/>
          </w:tcPr>
          <w:p>
            <w:r>
              <w:t>Тренинг бу-?</w:t>
            </w:r>
          </w:p>
        </w:tc>
        <w:tc>
          <w:tcPr>
            <w:tcW w:type="dxa" w:w="2880"/>
          </w:tcPr>
          <w:p>
            <w:r>
              <w:t>машқ қилиш</w:t>
            </w:r>
          </w:p>
        </w:tc>
      </w:tr>
      <w:tr>
        <w:tc>
          <w:tcPr>
            <w:tcW w:type="dxa" w:w="2880"/>
          </w:tcPr>
          <w:p>
            <w:r>
              <w:t>1163</w:t>
            </w:r>
          </w:p>
        </w:tc>
        <w:tc>
          <w:tcPr>
            <w:tcW w:type="dxa" w:w="2880"/>
          </w:tcPr>
          <w:p>
            <w:r>
              <w:t>Тузилма деганда нимани тушунасиз?</w:t>
            </w:r>
          </w:p>
        </w:tc>
        <w:tc>
          <w:tcPr>
            <w:tcW w:type="dxa" w:w="2880"/>
          </w:tcPr>
          <w:p>
            <w:r>
              <w:t>+ Бу бутун объект элементларининг ўзаро муносабатларининг барқарор кўриниши.</w:t>
            </w:r>
          </w:p>
        </w:tc>
      </w:tr>
      <w:tr>
        <w:tc>
          <w:tcPr>
            <w:tcW w:type="dxa" w:w="2880"/>
          </w:tcPr>
          <w:p>
            <w:r>
              <w:t>1164</w:t>
            </w:r>
          </w:p>
        </w:tc>
        <w:tc>
          <w:tcPr>
            <w:tcW w:type="dxa" w:w="2880"/>
          </w:tcPr>
          <w:p>
            <w:r>
              <w:t>Туридан қати назар кейслар нечта структурадан ташкил топган?</w:t>
            </w:r>
          </w:p>
        </w:tc>
        <w:tc>
          <w:tcPr>
            <w:tcW w:type="dxa" w:w="2880"/>
          </w:tcPr>
          <w:p>
            <w:r>
              <w:t>5та</w:t>
            </w:r>
          </w:p>
        </w:tc>
      </w:tr>
      <w:tr>
        <w:tc>
          <w:tcPr>
            <w:tcW w:type="dxa" w:w="2880"/>
          </w:tcPr>
          <w:p>
            <w:r>
              <w:t>1165</w:t>
            </w:r>
          </w:p>
        </w:tc>
        <w:tc>
          <w:tcPr>
            <w:tcW w:type="dxa" w:w="2880"/>
          </w:tcPr>
          <w:p>
            <w:r>
              <w:t>Турли электрон дарсликлар, қўлланмалар, кутубхоналар ва бошқа ўқув-методик материалларни экспертизаси кайси жавобда берилган?</w:t>
            </w:r>
          </w:p>
        </w:tc>
        <w:tc>
          <w:tcPr>
            <w:tcW w:type="dxa" w:w="2880"/>
          </w:tcPr>
          <w:p>
            <w:r>
              <w:t>Мазмунга оид, техник экспертиза ва дизайн-эргономик экспертиза</w:t>
            </w:r>
          </w:p>
        </w:tc>
      </w:tr>
      <w:tr>
        <w:tc>
          <w:tcPr>
            <w:tcW w:type="dxa" w:w="2880"/>
          </w:tcPr>
          <w:p>
            <w:r>
              <w:t>1166</w:t>
            </w:r>
          </w:p>
        </w:tc>
        <w:tc>
          <w:tcPr>
            <w:tcW w:type="dxa" w:w="2880"/>
          </w:tcPr>
          <w:p>
            <w:r>
              <w:t>Тушунчалар интерпретацияси (изоҳи) + энг аҳамиятли, барқарор ва такрорланиб турадиган табиат, жамият ва тафаккур ички объектив боғлиқлигини акс эттириш.</w:t>
            </w:r>
          </w:p>
        </w:tc>
        <w:tc>
          <w:tcPr>
            <w:tcW w:type="dxa" w:w="2880"/>
          </w:tcPr>
          <w:p>
            <w:r/>
          </w:p>
        </w:tc>
      </w:tr>
      <w:tr>
        <w:tc>
          <w:tcPr>
            <w:tcW w:type="dxa" w:w="2880"/>
          </w:tcPr>
          <w:p>
            <w:r>
              <w:t>1167</w:t>
            </w:r>
          </w:p>
        </w:tc>
        <w:tc>
          <w:tcPr>
            <w:tcW w:type="dxa" w:w="2880"/>
          </w:tcPr>
          <w:p>
            <w:r>
              <w:t>Тўлов-контракт асосида таълим бериш, ОТМга киришга тайёрлаш, иккинчи олий маълумот кабилар таълимнинг қайси соҳасини тўлдиради?</w:t>
            </w:r>
          </w:p>
        </w:tc>
        <w:tc>
          <w:tcPr>
            <w:tcW w:type="dxa" w:w="2880"/>
          </w:tcPr>
          <w:p>
            <w:r>
              <w:t>Таълимни хизматлари соҳаси</w:t>
            </w:r>
          </w:p>
        </w:tc>
      </w:tr>
      <w:tr>
        <w:tc>
          <w:tcPr>
            <w:tcW w:type="dxa" w:w="2880"/>
          </w:tcPr>
          <w:p>
            <w:r>
              <w:t>1168</w:t>
            </w:r>
          </w:p>
        </w:tc>
        <w:tc>
          <w:tcPr>
            <w:tcW w:type="dxa" w:w="2880"/>
          </w:tcPr>
          <w:p>
            <w:r>
              <w:t>УЗЛУКСИЗ таълимнинг фаолият кўрсатиш принципларини кўрсатинг?</w:t>
            </w:r>
          </w:p>
        </w:tc>
        <w:tc>
          <w:tcPr>
            <w:tcW w:type="dxa" w:w="2880"/>
          </w:tcPr>
          <w:p>
            <w:r>
              <w:t>Барча жавоблар тўғри</w:t>
            </w:r>
          </w:p>
        </w:tc>
      </w:tr>
      <w:tr>
        <w:tc>
          <w:tcPr>
            <w:tcW w:type="dxa" w:w="2880"/>
          </w:tcPr>
          <w:p>
            <w:r>
              <w:t>1169</w:t>
            </w:r>
          </w:p>
        </w:tc>
        <w:tc>
          <w:tcPr>
            <w:tcW w:type="dxa" w:w="2880"/>
          </w:tcPr>
          <w:p>
            <w:r>
              <w:t>Узоқ масофадаги компютерлараро алоқа каналлари орқали ахборот алмашиши учун қўлланилувчи қурилма?</w:t>
            </w:r>
          </w:p>
        </w:tc>
        <w:tc>
          <w:tcPr>
            <w:tcW w:type="dxa" w:w="2880"/>
          </w:tcPr>
          <w:p>
            <w:r>
              <w:t>Модем</w:t>
            </w:r>
          </w:p>
        </w:tc>
      </w:tr>
      <w:tr>
        <w:tc>
          <w:tcPr>
            <w:tcW w:type="dxa" w:w="2880"/>
          </w:tcPr>
          <w:p>
            <w:r>
              <w:t>1170</w:t>
            </w:r>
          </w:p>
        </w:tc>
        <w:tc>
          <w:tcPr>
            <w:tcW w:type="dxa" w:w="2880"/>
          </w:tcPr>
          <w:p>
            <w:r>
              <w:t>Уяли алоқа абонентлари сони 2008 йил охирига келиб қанчага етган?</w:t>
            </w:r>
          </w:p>
        </w:tc>
        <w:tc>
          <w:tcPr>
            <w:tcW w:type="dxa" w:w="2880"/>
          </w:tcPr>
          <w:p>
            <w:r>
              <w:t>12 миллиондан ошиб кетди.</w:t>
            </w:r>
          </w:p>
        </w:tc>
      </w:tr>
      <w:tr>
        <w:tc>
          <w:tcPr>
            <w:tcW w:type="dxa" w:w="2880"/>
          </w:tcPr>
          <w:p>
            <w:r>
              <w:t>1171</w:t>
            </w:r>
          </w:p>
        </w:tc>
        <w:tc>
          <w:tcPr>
            <w:tcW w:type="dxa" w:w="2880"/>
          </w:tcPr>
          <w:p>
            <w:r>
              <w:t>Ўз хаёлларига келган барча нарсаларни тўхтамасдан ёзишни таклиф қилиш мумкин бўлган метод номини аниқланг?</w:t>
            </w:r>
          </w:p>
        </w:tc>
        <w:tc>
          <w:tcPr>
            <w:tcW w:type="dxa" w:w="2880"/>
          </w:tcPr>
          <w:p>
            <w:r>
              <w:t>эркин ёзиш методи.</w:t>
            </w:r>
          </w:p>
        </w:tc>
      </w:tr>
      <w:tr>
        <w:tc>
          <w:tcPr>
            <w:tcW w:type="dxa" w:w="2880"/>
          </w:tcPr>
          <w:p>
            <w:r>
              <w:t>1172</w:t>
            </w:r>
          </w:p>
        </w:tc>
        <w:tc>
          <w:tcPr>
            <w:tcW w:type="dxa" w:w="2880"/>
          </w:tcPr>
          <w:p>
            <w:r>
              <w:t>Ўз шахсий хатти-ҳаракатларингиз қандайлигини ўринбосарингиздан сўрармидингиз?</w:t>
            </w:r>
          </w:p>
        </w:tc>
        <w:tc>
          <w:tcPr>
            <w:tcW w:type="dxa" w:w="2880"/>
          </w:tcPr>
          <w:p>
            <w:r>
              <w:t>+ ҳа</w:t>
            </w:r>
          </w:p>
        </w:tc>
      </w:tr>
      <w:tr>
        <w:tc>
          <w:tcPr>
            <w:tcW w:type="dxa" w:w="2880"/>
          </w:tcPr>
          <w:p>
            <w:r>
              <w:t>1173</w:t>
            </w:r>
          </w:p>
        </w:tc>
        <w:tc>
          <w:tcPr>
            <w:tcW w:type="dxa" w:w="2880"/>
          </w:tcPr>
          <w:p>
            <w:r>
              <w:t>Ўзб Р ВМнинг "Республика олий таълим муассасаларини рейтингини баҳолаш тизимни жорий этиш тўғрисида"ги Қарорига биноан олий таълим муассасасида рейтингни жорий қилиш қачондан бошланади?</w:t>
            </w:r>
          </w:p>
        </w:tc>
        <w:tc>
          <w:tcPr>
            <w:tcW w:type="dxa" w:w="2880"/>
          </w:tcPr>
          <w:p>
            <w:r>
              <w:t>2013</w:t>
            </w:r>
          </w:p>
        </w:tc>
      </w:tr>
      <w:tr>
        <w:tc>
          <w:tcPr>
            <w:tcW w:type="dxa" w:w="2880"/>
          </w:tcPr>
          <w:p>
            <w:r>
              <w:t>1174</w:t>
            </w:r>
          </w:p>
        </w:tc>
        <w:tc>
          <w:tcPr>
            <w:tcW w:type="dxa" w:w="2880"/>
          </w:tcPr>
          <w:p>
            <w:r>
              <w:t>Ўзб Р таълим соҳасидаги ислоҳотларнинг асосий мақсади бу?</w:t>
            </w:r>
          </w:p>
        </w:tc>
        <w:tc>
          <w:tcPr>
            <w:tcW w:type="dxa" w:w="2880"/>
          </w:tcPr>
          <w:p>
            <w:r>
              <w:t>Инсонни</w:t>
            </w:r>
          </w:p>
        </w:tc>
      </w:tr>
      <w:tr>
        <w:tc>
          <w:tcPr>
            <w:tcW w:type="dxa" w:w="2880"/>
          </w:tcPr>
          <w:p>
            <w:r>
              <w:t>1175</w:t>
            </w:r>
          </w:p>
        </w:tc>
        <w:tc>
          <w:tcPr>
            <w:tcW w:type="dxa" w:w="2880"/>
          </w:tcPr>
          <w:p>
            <w:r>
              <w:t>Ўзб Рес "Таълим тўғрисида"ги қонун қачон қабул қилинган?</w:t>
            </w:r>
          </w:p>
        </w:tc>
        <w:tc>
          <w:tcPr>
            <w:tcW w:type="dxa" w:w="2880"/>
          </w:tcPr>
          <w:p>
            <w:r>
              <w:t>1997 йилда</w:t>
            </w:r>
          </w:p>
        </w:tc>
      </w:tr>
      <w:tr>
        <w:tc>
          <w:tcPr>
            <w:tcW w:type="dxa" w:w="2880"/>
          </w:tcPr>
          <w:p>
            <w:r>
              <w:t>1176</w:t>
            </w:r>
          </w:p>
        </w:tc>
        <w:tc>
          <w:tcPr>
            <w:tcW w:type="dxa" w:w="2880"/>
          </w:tcPr>
          <w:p>
            <w:r>
              <w:t>Ўзб Рес "Таълим тўғрисида"ги қонун неча моддадан иборат?</w:t>
            </w:r>
          </w:p>
        </w:tc>
        <w:tc>
          <w:tcPr>
            <w:tcW w:type="dxa" w:w="2880"/>
          </w:tcPr>
          <w:p>
            <w:r>
              <w:t>34-моддадан</w:t>
            </w:r>
          </w:p>
        </w:tc>
      </w:tr>
      <w:tr>
        <w:tc>
          <w:tcPr>
            <w:tcW w:type="dxa" w:w="2880"/>
          </w:tcPr>
          <w:p>
            <w:r>
              <w:t>1177</w:t>
            </w:r>
          </w:p>
        </w:tc>
        <w:tc>
          <w:tcPr>
            <w:tcW w:type="dxa" w:w="2880"/>
          </w:tcPr>
          <w:p>
            <w:r>
              <w:t>Ўзб Рес аттестация ким томонидан ўтказилади?</w:t>
            </w:r>
          </w:p>
        </w:tc>
        <w:tc>
          <w:tcPr>
            <w:tcW w:type="dxa" w:w="2880"/>
          </w:tcPr>
          <w:p>
            <w:r>
              <w:t>Вазирлар Маҳкамаси қошидаги Давлат тест маркази томонидан</w:t>
            </w:r>
          </w:p>
        </w:tc>
      </w:tr>
      <w:tr>
        <w:tc>
          <w:tcPr>
            <w:tcW w:type="dxa" w:w="2880"/>
          </w:tcPr>
          <w:p>
            <w:r>
              <w:t>1178</w:t>
            </w:r>
          </w:p>
        </w:tc>
        <w:tc>
          <w:tcPr>
            <w:tcW w:type="dxa" w:w="2880"/>
          </w:tcPr>
          <w:p>
            <w:r>
              <w:t>Ўзб Рес ахборотлаштириш соҳасидаги давлат сиёсати қандай мақсадга қаратилган?</w:t>
            </w:r>
          </w:p>
        </w:tc>
        <w:tc>
          <w:tcPr>
            <w:tcW w:type="dxa" w:w="2880"/>
          </w:tcPr>
          <w:p>
            <w:r>
              <w:t>Ахборот ресруслари, ахборот технологиялари ва ахборот тизимларини ривожлантириш ҳамда такомиллаштиришнинг замонавий жаҳон тамойилларини ҳисобга олган ҳолда миллий ахборот тизимини яратишга қаратилган</w:t>
            </w:r>
          </w:p>
        </w:tc>
      </w:tr>
      <w:tr>
        <w:tc>
          <w:tcPr>
            <w:tcW w:type="dxa" w:w="2880"/>
          </w:tcPr>
          <w:p>
            <w:r>
              <w:t>1179</w:t>
            </w:r>
          </w:p>
        </w:tc>
        <w:tc>
          <w:tcPr>
            <w:tcW w:type="dxa" w:w="2880"/>
          </w:tcPr>
          <w:p>
            <w:r>
              <w:t>Ўзб Рес Вазирлар Маҳкамасининг "Ижро интизомини мустаҳкамлаш чора тадбирлари тўғрисида"ги 12-сонли қарори қачон қабул қилинган?</w:t>
            </w:r>
          </w:p>
        </w:tc>
        <w:tc>
          <w:tcPr>
            <w:tcW w:type="dxa" w:w="2880"/>
          </w:tcPr>
          <w:p>
            <w:r>
              <w:t>1999 йил 12 январь</w:t>
            </w:r>
          </w:p>
        </w:tc>
      </w:tr>
      <w:tr>
        <w:tc>
          <w:tcPr>
            <w:tcW w:type="dxa" w:w="2880"/>
          </w:tcPr>
          <w:p>
            <w:r>
              <w:t>1180</w:t>
            </w:r>
          </w:p>
        </w:tc>
        <w:tc>
          <w:tcPr>
            <w:tcW w:type="dxa" w:w="2880"/>
          </w:tcPr>
          <w:p>
            <w:r>
              <w:t>Ўзб Рес Вазирлар Маҳкамасининг вазирликлар, давлат қўмиталари, идоралар, хўжалик бирлашмалари, уларнинг таркибий ва ҳудудий бўлинмаларида ҳужжатлар билан ишлашни ташкил этиш ҳамда ижро интизомнинг аҳволи мониторингини олиб бориш 11-10-сон тартиби қабул қилинган йил ва сана?</w:t>
            </w:r>
          </w:p>
        </w:tc>
        <w:tc>
          <w:tcPr>
            <w:tcW w:type="dxa" w:w="2880"/>
          </w:tcPr>
          <w:p>
            <w:r>
              <w:t>2009 йил 28 август</w:t>
            </w:r>
          </w:p>
        </w:tc>
      </w:tr>
      <w:tr>
        <w:tc>
          <w:tcPr>
            <w:tcW w:type="dxa" w:w="2880"/>
          </w:tcPr>
          <w:p>
            <w:r>
              <w:t>1181</w:t>
            </w:r>
          </w:p>
        </w:tc>
        <w:tc>
          <w:tcPr>
            <w:tcW w:type="dxa" w:w="2880"/>
          </w:tcPr>
          <w:p>
            <w:r>
              <w:t>Ўзб Рес вазирликлари, давлат қўмиталари, идоралари, корпора-циялари, концернлари, уюшмалари, компаниялари ва бошқа марказий муассасалари аппаратларида иш юритиш бўйича Намунавий Йўриқнома Ўзб Рес Вазирлар Маҳкамасининг қайси меъёрий-ҳуқуқий ҳужжати билан тасдиқланган?</w:t>
            </w:r>
          </w:p>
        </w:tc>
        <w:tc>
          <w:tcPr>
            <w:tcW w:type="dxa" w:w="2880"/>
          </w:tcPr>
          <w:p>
            <w:r>
              <w:t>Вазирлар Маҳкамасининг 1999 йил 29 мартидаги 140-сонли қарори билан</w:t>
            </w:r>
          </w:p>
        </w:tc>
      </w:tr>
      <w:tr>
        <w:tc>
          <w:tcPr>
            <w:tcW w:type="dxa" w:w="2880"/>
          </w:tcPr>
          <w:p>
            <w:r>
              <w:t>1182</w:t>
            </w:r>
          </w:p>
        </w:tc>
        <w:tc>
          <w:tcPr>
            <w:tcW w:type="dxa" w:w="2880"/>
          </w:tcPr>
          <w:p>
            <w:r>
              <w:t>Ўзб Рес Олий ва Ўрта махсус таълим вазирини ким лавозимига тайинлайди?</w:t>
            </w:r>
          </w:p>
        </w:tc>
        <w:tc>
          <w:tcPr>
            <w:tcW w:type="dxa" w:w="2880"/>
          </w:tcPr>
          <w:p>
            <w:r>
              <w:t>Ўзб Рес Президенти</w:t>
            </w:r>
          </w:p>
        </w:tc>
      </w:tr>
      <w:tr>
        <w:tc>
          <w:tcPr>
            <w:tcW w:type="dxa" w:w="2880"/>
          </w:tcPr>
          <w:p>
            <w:r>
              <w:t>1183</w:t>
            </w:r>
          </w:p>
        </w:tc>
        <w:tc>
          <w:tcPr>
            <w:tcW w:type="dxa" w:w="2880"/>
          </w:tcPr>
          <w:p>
            <w:r>
              <w:t>Ўзб Рес олий таълим муассасалари талабаларига академик таътил қайси сабабларга кўра берилади?</w:t>
            </w:r>
          </w:p>
        </w:tc>
        <w:tc>
          <w:tcPr>
            <w:tcW w:type="dxa" w:w="2880"/>
          </w:tcPr>
          <w:p>
            <w:r>
              <w:t>Ҳомиладорлик ва туғиш учун; болаларни парвариш қилиш учун; ҳарбий хизматни ўташ учун</w:t>
            </w:r>
          </w:p>
        </w:tc>
      </w:tr>
      <w:tr>
        <w:tc>
          <w:tcPr>
            <w:tcW w:type="dxa" w:w="2880"/>
          </w:tcPr>
          <w:p>
            <w:r>
              <w:t>1184</w:t>
            </w:r>
          </w:p>
        </w:tc>
        <w:tc>
          <w:tcPr>
            <w:tcW w:type="dxa" w:w="2880"/>
          </w:tcPr>
          <w:p>
            <w:r>
              <w:t>Ўзб Рес патенти - ?</w:t>
            </w:r>
          </w:p>
        </w:tc>
        <w:tc>
          <w:tcPr>
            <w:tcW w:type="dxa" w:w="2880"/>
          </w:tcPr>
          <w:p>
            <w:r>
              <w:t>Муаллифлик ҳуқуқини мухофаза қилувчи алоҳида турдаги ҳужжат бўлиб, яратилган янги ғояни, маҳсулотларни, моделларни, ишланмаларни амалиётга татбиқ этиш учун ҳуқуқ беради</w:t>
            </w:r>
          </w:p>
        </w:tc>
      </w:tr>
      <w:tr>
        <w:tc>
          <w:tcPr>
            <w:tcW w:type="dxa" w:w="2880"/>
          </w:tcPr>
          <w:p>
            <w:r>
              <w:t>1185</w:t>
            </w:r>
          </w:p>
        </w:tc>
        <w:tc>
          <w:tcPr>
            <w:tcW w:type="dxa" w:w="2880"/>
          </w:tcPr>
          <w:p>
            <w:r>
              <w:t>Ўзб Рес Президенти асарларида мустақиллик ва жамият ривожланишнинг янги назарий, концепциялари нималардан иборат?</w:t>
            </w:r>
          </w:p>
        </w:tc>
        <w:tc>
          <w:tcPr>
            <w:tcW w:type="dxa" w:w="2880"/>
          </w:tcPr>
          <w:p>
            <w:r>
              <w:t>Барча жавоблар тўғри</w:t>
            </w:r>
          </w:p>
        </w:tc>
      </w:tr>
      <w:tr>
        <w:tc>
          <w:tcPr>
            <w:tcW w:type="dxa" w:w="2880"/>
          </w:tcPr>
          <w:p>
            <w:r>
              <w:t>1186</w:t>
            </w:r>
          </w:p>
        </w:tc>
        <w:tc>
          <w:tcPr>
            <w:tcW w:type="dxa" w:w="2880"/>
          </w:tcPr>
          <w:p>
            <w:r>
              <w:t>Ўзб Рес Президенти Ўзб Рес Конституцияси ва қонунлари асосида уларни ижро этиш учун қандай ҳужжатлар қабул қилади?</w:t>
            </w:r>
          </w:p>
        </w:tc>
        <w:tc>
          <w:tcPr>
            <w:tcW w:type="dxa" w:w="2880"/>
          </w:tcPr>
          <w:p>
            <w:r>
              <w:t>Фармонлар шаклида норматив-ҳуқуқий ҳужжатлар қабул қилади</w:t>
            </w:r>
          </w:p>
        </w:tc>
      </w:tr>
      <w:tr>
        <w:tc>
          <w:tcPr>
            <w:tcW w:type="dxa" w:w="2880"/>
          </w:tcPr>
          <w:p>
            <w:r>
              <w:t>1187</w:t>
            </w:r>
          </w:p>
        </w:tc>
        <w:tc>
          <w:tcPr>
            <w:tcW w:type="dxa" w:w="2880"/>
          </w:tcPr>
          <w:p>
            <w:r>
              <w:t>Ўзб Рес Президентининг "Олий малакали илмий ва илмий-педагог кадрларни тайёрлаш ва аттестациядан ўтказиш тизимини янада такомиллаштириш тўғриси-да"ги Фармони қачон эълон қилиган?</w:t>
            </w:r>
          </w:p>
        </w:tc>
        <w:tc>
          <w:tcPr>
            <w:tcW w:type="dxa" w:w="2880"/>
          </w:tcPr>
          <w:p>
            <w:r>
              <w:t>2012 йил 24 июлда</w:t>
            </w:r>
          </w:p>
        </w:tc>
      </w:tr>
      <w:tr>
        <w:tc>
          <w:tcPr>
            <w:tcW w:type="dxa" w:w="2880"/>
          </w:tcPr>
          <w:p>
            <w:r>
              <w:t>1188</w:t>
            </w:r>
          </w:p>
        </w:tc>
        <w:tc>
          <w:tcPr>
            <w:tcW w:type="dxa" w:w="2880"/>
          </w:tcPr>
          <w:p>
            <w:r>
              <w:t>Ўзб Рес Президентининг фармонлари ва Ўзб Рес Вазирлар Маҳкамасининг қарорлари қандай ҳужжатлар туркумига киради?</w:t>
            </w:r>
          </w:p>
        </w:tc>
        <w:tc>
          <w:tcPr>
            <w:tcW w:type="dxa" w:w="2880"/>
          </w:tcPr>
          <w:p>
            <w:r>
              <w:t>Қонун ости ҳужжатлари</w:t>
            </w:r>
          </w:p>
        </w:tc>
      </w:tr>
      <w:tr>
        <w:tc>
          <w:tcPr>
            <w:tcW w:type="dxa" w:w="2880"/>
          </w:tcPr>
          <w:p>
            <w:r>
              <w:t>1189</w:t>
            </w:r>
          </w:p>
        </w:tc>
        <w:tc>
          <w:tcPr>
            <w:tcW w:type="dxa" w:w="2880"/>
          </w:tcPr>
          <w:p>
            <w:r>
              <w:t>Ўзб Рес таълим соҳасидаги ислоҳотларнинг асосий мақсади бу?</w:t>
            </w:r>
          </w:p>
        </w:tc>
        <w:tc>
          <w:tcPr>
            <w:tcW w:type="dxa" w:w="2880"/>
          </w:tcPr>
          <w:p>
            <w:r>
              <w:t>Инсоннинг ҳар томонлама ривожлантириш ва камол топиши</w:t>
            </w:r>
          </w:p>
        </w:tc>
      </w:tr>
      <w:tr>
        <w:tc>
          <w:tcPr>
            <w:tcW w:type="dxa" w:w="2880"/>
          </w:tcPr>
          <w:p>
            <w:r>
              <w:t>1190</w:t>
            </w:r>
          </w:p>
        </w:tc>
        <w:tc>
          <w:tcPr>
            <w:tcW w:type="dxa" w:w="2880"/>
          </w:tcPr>
          <w:p>
            <w:r>
              <w:t>Ўзб Рес узлуксиз таълим тизимида қўлланилаётган назоратнинг янги усули Рейтинг</w:t>
            </w:r>
          </w:p>
        </w:tc>
        <w:tc>
          <w:tcPr>
            <w:tcW w:type="dxa" w:w="2880"/>
          </w:tcPr>
          <w:p>
            <w:r/>
          </w:p>
        </w:tc>
      </w:tr>
      <w:tr>
        <w:tc>
          <w:tcPr>
            <w:tcW w:type="dxa" w:w="2880"/>
          </w:tcPr>
          <w:p>
            <w:r>
              <w:t>1191</w:t>
            </w:r>
          </w:p>
        </w:tc>
        <w:tc>
          <w:tcPr>
            <w:tcW w:type="dxa" w:w="2880"/>
          </w:tcPr>
          <w:p>
            <w:r>
              <w:t>Ўзбекистон жамияти ривожланиш босқичларини аниқланг. *a, b, c</w:t>
            </w:r>
          </w:p>
        </w:tc>
        <w:tc>
          <w:tcPr>
            <w:tcW w:type="dxa" w:w="2880"/>
          </w:tcPr>
          <w:p>
            <w:r/>
          </w:p>
        </w:tc>
      </w:tr>
      <w:tr>
        <w:tc>
          <w:tcPr>
            <w:tcW w:type="dxa" w:w="2880"/>
          </w:tcPr>
          <w:p>
            <w:r>
              <w:t>1192</w:t>
            </w:r>
          </w:p>
        </w:tc>
        <w:tc>
          <w:tcPr>
            <w:tcW w:type="dxa" w:w="2880"/>
          </w:tcPr>
          <w:p>
            <w:r>
              <w:t>ЎЗБЕКИСТОН жамияти ривожланиш босқичларини аниқланг?</w:t>
            </w:r>
          </w:p>
        </w:tc>
        <w:tc>
          <w:tcPr>
            <w:tcW w:type="dxa" w:w="2880"/>
          </w:tcPr>
          <w:p>
            <w:r>
              <w:t>Барча жавоблар тўғри</w:t>
            </w:r>
          </w:p>
        </w:tc>
      </w:tr>
      <w:tr>
        <w:tc>
          <w:tcPr>
            <w:tcW w:type="dxa" w:w="2880"/>
          </w:tcPr>
          <w:p>
            <w:r>
              <w:t>1193</w:t>
            </w:r>
          </w:p>
        </w:tc>
        <w:tc>
          <w:tcPr>
            <w:tcW w:type="dxa" w:w="2880"/>
          </w:tcPr>
          <w:p>
            <w:r>
              <w:t>Ўзбекистон жамиятининг мустақил тараққиёти нимани англатади?</w:t>
            </w:r>
          </w:p>
        </w:tc>
        <w:tc>
          <w:tcPr>
            <w:tcW w:type="dxa" w:w="2880"/>
          </w:tcPr>
          <w:p>
            <w:r>
              <w:t>*a, b, c</w:t>
            </w:r>
          </w:p>
        </w:tc>
      </w:tr>
      <w:tr>
        <w:tc>
          <w:tcPr>
            <w:tcW w:type="dxa" w:w="2880"/>
          </w:tcPr>
          <w:p>
            <w:r>
              <w:t>1194</w:t>
            </w:r>
          </w:p>
        </w:tc>
        <w:tc>
          <w:tcPr>
            <w:tcW w:type="dxa" w:w="2880"/>
          </w:tcPr>
          <w:p>
            <w:r>
              <w:t>Ўзбекистон жамиятининг мустақил тараққиёти нимани англатади?</w:t>
            </w:r>
          </w:p>
        </w:tc>
        <w:tc>
          <w:tcPr>
            <w:tcW w:type="dxa" w:w="2880"/>
          </w:tcPr>
          <w:p>
            <w:r>
              <w:t>Барча жавоблар тўғри</w:t>
            </w:r>
          </w:p>
        </w:tc>
      </w:tr>
      <w:tr>
        <w:tc>
          <w:tcPr>
            <w:tcW w:type="dxa" w:w="2880"/>
          </w:tcPr>
          <w:p>
            <w:r>
              <w:t>1195</w:t>
            </w:r>
          </w:p>
        </w:tc>
        <w:tc>
          <w:tcPr>
            <w:tcW w:type="dxa" w:w="2880"/>
          </w:tcPr>
          <w:p>
            <w:r>
              <w:t>Ўзбекистон миллий стратегиясини кўрсатинг.+ ривожланган демократик давлатлар қаторидан муносиб ўрин олиш</w:t>
            </w:r>
          </w:p>
        </w:tc>
        <w:tc>
          <w:tcPr>
            <w:tcW w:type="dxa" w:w="2880"/>
          </w:tcPr>
          <w:p>
            <w:r/>
          </w:p>
        </w:tc>
      </w:tr>
      <w:tr>
        <w:tc>
          <w:tcPr>
            <w:tcW w:type="dxa" w:w="2880"/>
          </w:tcPr>
          <w:p>
            <w:r>
              <w:t>1196</w:t>
            </w:r>
          </w:p>
        </w:tc>
        <w:tc>
          <w:tcPr>
            <w:tcW w:type="dxa" w:w="2880"/>
          </w:tcPr>
          <w:p>
            <w:r>
              <w:t>Ўзбекистон Республикаси Вазирлар Маҳкамасининг "Педагог кадрларни қайта тайёрлаш ва уларни малакасини ошириш тизимини янада такомиллаштириш тўғрисида"ги 25-сонли қарори..йилда қабул қилинди?</w:t>
            </w:r>
          </w:p>
        </w:tc>
        <w:tc>
          <w:tcPr>
            <w:tcW w:type="dxa" w:w="2880"/>
          </w:tcPr>
          <w:p>
            <w:r>
              <w:t>2006 йил 16-февралда</w:t>
            </w:r>
          </w:p>
        </w:tc>
      </w:tr>
      <w:tr>
        <w:tc>
          <w:tcPr>
            <w:tcW w:type="dxa" w:w="2880"/>
          </w:tcPr>
          <w:p>
            <w:r>
              <w:t>1197</w:t>
            </w:r>
          </w:p>
        </w:tc>
        <w:tc>
          <w:tcPr>
            <w:tcW w:type="dxa" w:w="2880"/>
          </w:tcPr>
          <w:p>
            <w:r>
              <w:t>Ўзбекистон Республикаси Конституциясига шу кунгача неча марта ўзгартириш ва қўшимчалар киритилган?</w:t>
            </w:r>
          </w:p>
        </w:tc>
        <w:tc>
          <w:tcPr>
            <w:tcW w:type="dxa" w:w="2880"/>
          </w:tcPr>
          <w:p>
            <w:r>
              <w:t>5 марта</w:t>
            </w:r>
          </w:p>
        </w:tc>
      </w:tr>
      <w:tr>
        <w:tc>
          <w:tcPr>
            <w:tcW w:type="dxa" w:w="2880"/>
          </w:tcPr>
          <w:p>
            <w:r>
              <w:t>1198</w:t>
            </w:r>
          </w:p>
        </w:tc>
        <w:tc>
          <w:tcPr>
            <w:tcW w:type="dxa" w:w="2880"/>
          </w:tcPr>
          <w:p>
            <w:r>
              <w:t>Ўзбекистон Республикаси Миллий ахборот-коммуникация тизимларини 2013-2020 йиллар мобайнида ривожлантириш комплекс дастурини амалга оширишни мувофиқлаштирувчи Республика комиссияси Раисини топинг.+Ўзбекистон Республикаси Бош вазири</w:t>
            </w:r>
          </w:p>
        </w:tc>
        <w:tc>
          <w:tcPr>
            <w:tcW w:type="dxa" w:w="2880"/>
          </w:tcPr>
          <w:p>
            <w:r/>
          </w:p>
        </w:tc>
      </w:tr>
      <w:tr>
        <w:tc>
          <w:tcPr>
            <w:tcW w:type="dxa" w:w="2880"/>
          </w:tcPr>
          <w:p>
            <w:r>
              <w:t>1199</w:t>
            </w:r>
          </w:p>
        </w:tc>
        <w:tc>
          <w:tcPr>
            <w:tcW w:type="dxa" w:w="2880"/>
          </w:tcPr>
          <w:p>
            <w:r>
              <w:t>Ўзбекистон Республикаси очиқ маълумотлар порталининг расмий сайти қандай?</w:t>
            </w:r>
          </w:p>
        </w:tc>
        <w:tc>
          <w:tcPr>
            <w:tcW w:type="dxa" w:w="2880"/>
          </w:tcPr>
          <w:p>
            <w:r>
              <w:t>+http://data.gov.uz</w:t>
            </w:r>
          </w:p>
        </w:tc>
      </w:tr>
      <w:tr>
        <w:tc>
          <w:tcPr>
            <w:tcW w:type="dxa" w:w="2880"/>
          </w:tcPr>
          <w:p>
            <w:r>
              <w:t>1200</w:t>
            </w:r>
          </w:p>
        </w:tc>
        <w:tc>
          <w:tcPr>
            <w:tcW w:type="dxa" w:w="2880"/>
          </w:tcPr>
          <w:p>
            <w:r>
              <w:t>Ўзбекистон Республикаси Президенти асарлари неча жилдда чоп этилди?</w:t>
            </w:r>
          </w:p>
        </w:tc>
        <w:tc>
          <w:tcPr>
            <w:tcW w:type="dxa" w:w="2880"/>
          </w:tcPr>
          <w:p>
            <w:r>
              <w:t>*22</w:t>
            </w:r>
          </w:p>
        </w:tc>
      </w:tr>
      <w:tr>
        <w:tc>
          <w:tcPr>
            <w:tcW w:type="dxa" w:w="2880"/>
          </w:tcPr>
          <w:p>
            <w:r>
              <w:t>1201</w:t>
            </w:r>
          </w:p>
        </w:tc>
        <w:tc>
          <w:tcPr>
            <w:tcW w:type="dxa" w:w="2880"/>
          </w:tcPr>
          <w:p>
            <w:r>
              <w:t>Ўзбекистон Республикаси Президенти асарларида мустақиллик ва жамият ривожланишнинг янги назарий, концепциялар нималардан иборат?</w:t>
            </w:r>
          </w:p>
        </w:tc>
        <w:tc>
          <w:tcPr>
            <w:tcW w:type="dxa" w:w="2880"/>
          </w:tcPr>
          <w:p>
            <w:r>
              <w:t>*a, b, c</w:t>
            </w:r>
          </w:p>
        </w:tc>
      </w:tr>
      <w:tr>
        <w:tc>
          <w:tcPr>
            <w:tcW w:type="dxa" w:w="2880"/>
          </w:tcPr>
          <w:p>
            <w:r>
              <w:t>1202</w:t>
            </w:r>
          </w:p>
        </w:tc>
        <w:tc>
          <w:tcPr>
            <w:tcW w:type="dxa" w:w="2880"/>
          </w:tcPr>
          <w:p>
            <w:r>
              <w:t>Ўзбекистон Республикаси Президенти И.А.Каримовнинг "Ўзбекистон Республикасининг жамоат таълим ахборот тармоғини ташкил этиш тўғрисида"ги 191-сонли қарори қачон қабул қилинган?</w:t>
            </w:r>
          </w:p>
        </w:tc>
        <w:tc>
          <w:tcPr>
            <w:tcW w:type="dxa" w:w="2880"/>
          </w:tcPr>
          <w:p>
            <w:r>
              <w:t>+2005 йил 28 сентябрь</w:t>
            </w:r>
          </w:p>
        </w:tc>
      </w:tr>
      <w:tr>
        <w:tc>
          <w:tcPr>
            <w:tcW w:type="dxa" w:w="2880"/>
          </w:tcPr>
          <w:p>
            <w:r>
              <w:t>1203</w:t>
            </w:r>
          </w:p>
        </w:tc>
        <w:tc>
          <w:tcPr>
            <w:tcW w:type="dxa" w:w="2880"/>
          </w:tcPr>
          <w:p>
            <w:r>
              <w:t>Ўзбекистон Республикаси Президенти Ўзбекистон Республи-касининг Конституцияси ва қонунлари асосида уларни ижро этиш учун қандай ҳужжатлар қабул қилади?</w:t>
            </w:r>
          </w:p>
        </w:tc>
        <w:tc>
          <w:tcPr>
            <w:tcW w:type="dxa" w:w="2880"/>
          </w:tcPr>
          <w:p>
            <w:r>
              <w:t>Фармонлар шаклида норматив-ҳуқуқий ҳужжатлар қабул қилади</w:t>
            </w:r>
          </w:p>
        </w:tc>
      </w:tr>
      <w:tr>
        <w:tc>
          <w:tcPr>
            <w:tcW w:type="dxa" w:w="2880"/>
          </w:tcPr>
          <w:p>
            <w:r>
              <w:t>1204</w:t>
            </w:r>
          </w:p>
        </w:tc>
        <w:tc>
          <w:tcPr>
            <w:tcW w:type="dxa" w:w="2880"/>
          </w:tcPr>
          <w:p>
            <w:r>
              <w:t>Ўзбекистон Республикаси Президенти янги муддатда ишга киришиш учун қасамёдни қачон қабул қилди?</w:t>
            </w:r>
          </w:p>
        </w:tc>
        <w:tc>
          <w:tcPr>
            <w:tcW w:type="dxa" w:w="2880"/>
          </w:tcPr>
          <w:p>
            <w:r>
              <w:t>2015 йил 10 апрель</w:t>
            </w:r>
          </w:p>
        </w:tc>
      </w:tr>
      <w:tr>
        <w:tc>
          <w:tcPr>
            <w:tcW w:type="dxa" w:w="2880"/>
          </w:tcPr>
          <w:p>
            <w:r>
              <w:t>1205</w:t>
            </w:r>
          </w:p>
        </w:tc>
        <w:tc>
          <w:tcPr>
            <w:tcW w:type="dxa" w:w="2880"/>
          </w:tcPr>
          <w:p>
            <w:r>
              <w:t>Ўзбекистон Республикаси Президентининг "Олий малакали илмий ва илмий-педагог кадрларни тайёрлаш ва аттестациядан ўтказиш тизимини янада тако-миллаштириш тўғрисида"ги Фармони қачон эълон қилинди?</w:t>
            </w:r>
          </w:p>
        </w:tc>
        <w:tc>
          <w:tcPr>
            <w:tcW w:type="dxa" w:w="2880"/>
          </w:tcPr>
          <w:p>
            <w:r>
              <w:t>*2012 йил 24 июлда</w:t>
            </w:r>
          </w:p>
        </w:tc>
      </w:tr>
      <w:tr>
        <w:tc>
          <w:tcPr>
            <w:tcW w:type="dxa" w:w="2880"/>
          </w:tcPr>
          <w:p>
            <w:r>
              <w:t>1206</w:t>
            </w:r>
          </w:p>
        </w:tc>
        <w:tc>
          <w:tcPr>
            <w:tcW w:type="dxa" w:w="2880"/>
          </w:tcPr>
          <w:p>
            <w:r>
              <w:t>Ўзбекистон Республикаси Президентининг "Олий таълим муассасаларининг моддий-техник базасини мустаҳкамлаш ва юқори малакали мутахассислар тайёрлаш сифатини тубдан яхшилаш чора-тадбирлари тўғрисида"ги Қарори қачон ва нечанчи сон билан қабул қилинган?</w:t>
            </w:r>
          </w:p>
        </w:tc>
        <w:tc>
          <w:tcPr>
            <w:tcW w:type="dxa" w:w="2880"/>
          </w:tcPr>
          <w:p>
            <w:r>
              <w:t>2011-йил 20- майдаги 1533-сонли қарори</w:t>
            </w:r>
          </w:p>
        </w:tc>
      </w:tr>
      <w:tr>
        <w:tc>
          <w:tcPr>
            <w:tcW w:type="dxa" w:w="2880"/>
          </w:tcPr>
          <w:p>
            <w:r>
              <w:t>1207</w:t>
            </w:r>
          </w:p>
        </w:tc>
        <w:tc>
          <w:tcPr>
            <w:tcW w:type="dxa" w:w="2880"/>
          </w:tcPr>
          <w:p>
            <w:r>
              <w:t>Ўзбекистон Республикаси Президентининг «Ўзбекистон Республикасида «Электрон таълим» миллий тизимини яратиш» инвестиция лойиҳасини амалга ошириш чора-тадбирлари тўғрисида» ПҚ–1740-сон қарори қачон қабул қилинди?</w:t>
            </w:r>
          </w:p>
        </w:tc>
        <w:tc>
          <w:tcPr>
            <w:tcW w:type="dxa" w:w="2880"/>
          </w:tcPr>
          <w:p>
            <w:r>
              <w:t>+2012 йил 16 апрелда</w:t>
            </w:r>
          </w:p>
        </w:tc>
      </w:tr>
      <w:tr>
        <w:tc>
          <w:tcPr>
            <w:tcW w:type="dxa" w:w="2880"/>
          </w:tcPr>
          <w:p>
            <w:r>
              <w:t>1208</w:t>
            </w:r>
          </w:p>
        </w:tc>
        <w:tc>
          <w:tcPr>
            <w:tcW w:type="dxa" w:w="2880"/>
          </w:tcPr>
          <w:p>
            <w:r>
              <w:t>Ўзбекистон Республикаси Президентининг «Ўзбекистон Республикасида «Электрон таълим» миллий тизимини яратиш» инвестиция лойиҳасини амалга ошириш чора-тадбирлари тўғрисида» ПҚ–1740-сон Қарори ......йил ...ойда қабул қилинди?</w:t>
            </w:r>
          </w:p>
        </w:tc>
        <w:tc>
          <w:tcPr>
            <w:tcW w:type="dxa" w:w="2880"/>
          </w:tcPr>
          <w:p>
            <w:r>
              <w:t>2012 йил 16 апрелда</w:t>
            </w:r>
          </w:p>
        </w:tc>
      </w:tr>
      <w:tr>
        <w:tc>
          <w:tcPr>
            <w:tcW w:type="dxa" w:w="2880"/>
          </w:tcPr>
          <w:p>
            <w:r>
              <w:t>1209</w:t>
            </w:r>
          </w:p>
        </w:tc>
        <w:tc>
          <w:tcPr>
            <w:tcW w:type="dxa" w:w="2880"/>
          </w:tcPr>
          <w:p>
            <w:r>
              <w:t>Ўзбекистон Республикаси Сенатининг вазифаси қуйидаги жавоблардан қайси бирида тўғри берилган?</w:t>
            </w:r>
          </w:p>
        </w:tc>
        <w:tc>
          <w:tcPr>
            <w:tcW w:type="dxa" w:w="2880"/>
          </w:tcPr>
          <w:p>
            <w:r>
              <w:t>ҳудудларнинг манфаатларини ифодалаш</w:t>
            </w:r>
          </w:p>
        </w:tc>
      </w:tr>
      <w:tr>
        <w:tc>
          <w:tcPr>
            <w:tcW w:type="dxa" w:w="2880"/>
          </w:tcPr>
          <w:p>
            <w:r>
              <w:t>1210</w:t>
            </w:r>
          </w:p>
        </w:tc>
        <w:tc>
          <w:tcPr>
            <w:tcW w:type="dxa" w:w="2880"/>
          </w:tcPr>
          <w:p>
            <w:r>
              <w:t>Ўзбекистон Республикаси ташқи сиёсатининг асосий тамойилларини аниқланг?</w:t>
            </w:r>
          </w:p>
        </w:tc>
        <w:tc>
          <w:tcPr>
            <w:tcW w:type="dxa" w:w="2880"/>
          </w:tcPr>
          <w:p>
            <w:r>
              <w:t>барча жавоблар тўғри</w:t>
            </w:r>
          </w:p>
        </w:tc>
      </w:tr>
      <w:tr>
        <w:tc>
          <w:tcPr>
            <w:tcW w:type="dxa" w:w="2880"/>
          </w:tcPr>
          <w:p>
            <w:r>
              <w:t>1211</w:t>
            </w:r>
          </w:p>
        </w:tc>
        <w:tc>
          <w:tcPr>
            <w:tcW w:type="dxa" w:w="2880"/>
          </w:tcPr>
          <w:p>
            <w:r>
              <w:t>Ўзбекистон Республикаси Ягона интерактив давлат хизматлари порталининг расмий сайти қандай?</w:t>
            </w:r>
          </w:p>
        </w:tc>
        <w:tc>
          <w:tcPr>
            <w:tcW w:type="dxa" w:w="2880"/>
          </w:tcPr>
          <w:p>
            <w:r>
              <w:t>+https://my.gov.uz</w:t>
            </w:r>
          </w:p>
        </w:tc>
      </w:tr>
      <w:tr>
        <w:tc>
          <w:tcPr>
            <w:tcW w:type="dxa" w:w="2880"/>
          </w:tcPr>
          <w:p>
            <w:r>
              <w:t>1212</w:t>
            </w:r>
          </w:p>
        </w:tc>
        <w:tc>
          <w:tcPr>
            <w:tcW w:type="dxa" w:w="2880"/>
          </w:tcPr>
          <w:p>
            <w:r>
              <w:t>Ўзбекистон Республикасида АКТга нисбатан катта эътибор қайси йилда бошланган?</w:t>
            </w:r>
          </w:p>
        </w:tc>
        <w:tc>
          <w:tcPr>
            <w:tcW w:type="dxa" w:w="2880"/>
          </w:tcPr>
          <w:p>
            <w:r>
              <w:t>+2002 йил</w:t>
            </w:r>
          </w:p>
        </w:tc>
      </w:tr>
      <w:tr>
        <w:tc>
          <w:tcPr>
            <w:tcW w:type="dxa" w:w="2880"/>
          </w:tcPr>
          <w:p>
            <w:r>
              <w:t>1213</w:t>
            </w:r>
          </w:p>
        </w:tc>
        <w:tc>
          <w:tcPr>
            <w:tcW w:type="dxa" w:w="2880"/>
          </w:tcPr>
          <w:p>
            <w:r>
              <w:t>Ўзбекистон Республикасида қуйидаги қонунлар қабул қилинган: +«Ахборотлаштириш тўғрисида»,</w:t>
            </w:r>
          </w:p>
        </w:tc>
        <w:tc>
          <w:tcPr>
            <w:tcW w:type="dxa" w:w="2880"/>
          </w:tcPr>
          <w:p>
            <w:r/>
          </w:p>
        </w:tc>
      </w:tr>
      <w:tr>
        <w:tc>
          <w:tcPr>
            <w:tcW w:type="dxa" w:w="2880"/>
          </w:tcPr>
          <w:p>
            <w:r>
              <w:t>1214</w:t>
            </w:r>
          </w:p>
        </w:tc>
        <w:tc>
          <w:tcPr>
            <w:tcW w:type="dxa" w:w="2880"/>
          </w:tcPr>
          <w:p>
            <w:r>
              <w:t>Ўзбекистон Республикасида қуйидаги қонунлар қабул қилинган?</w:t>
            </w:r>
          </w:p>
        </w:tc>
        <w:tc>
          <w:tcPr>
            <w:tcW w:type="dxa" w:w="2880"/>
          </w:tcPr>
          <w:p>
            <w:r>
              <w:t>«Ахборотлаш-тириш тўғрисида», «Электрон тижорат тўғрисида», «Электрон ҳужжат айланиши тўғрисида», «Электрон рақамли имзо тўғрисида» ва бошқалар.</w:t>
            </w:r>
          </w:p>
        </w:tc>
      </w:tr>
      <w:tr>
        <w:tc>
          <w:tcPr>
            <w:tcW w:type="dxa" w:w="2880"/>
          </w:tcPr>
          <w:p>
            <w:r>
              <w:t>1215</w:t>
            </w:r>
          </w:p>
        </w:tc>
        <w:tc>
          <w:tcPr>
            <w:tcW w:type="dxa" w:w="2880"/>
          </w:tcPr>
          <w:p>
            <w:r>
              <w:t>Ўзбекистон Республикасининг "UZ" миллий домени администратори интернет манзилини тўғри кўрсатинг. +www.cctld.uz</w:t>
            </w:r>
          </w:p>
        </w:tc>
        <w:tc>
          <w:tcPr>
            <w:tcW w:type="dxa" w:w="2880"/>
          </w:tcPr>
          <w:p>
            <w:r/>
          </w:p>
        </w:tc>
      </w:tr>
      <w:tr>
        <w:tc>
          <w:tcPr>
            <w:tcW w:type="dxa" w:w="2880"/>
          </w:tcPr>
          <w:p>
            <w:r>
              <w:t>1216</w:t>
            </w:r>
          </w:p>
        </w:tc>
        <w:tc>
          <w:tcPr>
            <w:tcW w:type="dxa" w:w="2880"/>
          </w:tcPr>
          <w:p>
            <w:r>
              <w:t>Ўзбекистон Республикасининг "Ахборотлаштириш тўғрисида"ги қонунига мувофиқ фаолият юритувчи, алоқа ва ахборотлаштириш соҳасини мувофиқлаштирувчи бошқарув органи ким?</w:t>
            </w:r>
          </w:p>
        </w:tc>
        <w:tc>
          <w:tcPr>
            <w:tcW w:type="dxa" w:w="2880"/>
          </w:tcPr>
          <w:p>
            <w:r>
              <w:t>+ЎзР алоқа, ахборотлаштириш ва телекоммуникация технологиялари давлат қўмитаси</w:t>
            </w:r>
          </w:p>
        </w:tc>
      </w:tr>
      <w:tr>
        <w:tc>
          <w:tcPr>
            <w:tcW w:type="dxa" w:w="2880"/>
          </w:tcPr>
          <w:p>
            <w:r>
              <w:t>1217</w:t>
            </w:r>
          </w:p>
        </w:tc>
        <w:tc>
          <w:tcPr>
            <w:tcW w:type="dxa" w:w="2880"/>
          </w:tcPr>
          <w:p>
            <w:r>
              <w:t>Ўзбекистон Республикасининг "Ахборотлаштириш тўғрисида"ги қонунига мувофиқ фаолият юритувчи, алоқа ва ахборотлаштириш соҳасини мувофиқлаштирувчи бошқарув органи ким?</w:t>
            </w:r>
          </w:p>
        </w:tc>
        <w:tc>
          <w:tcPr>
            <w:tcW w:type="dxa" w:w="2880"/>
          </w:tcPr>
          <w:p>
            <w:r>
              <w:t>+Ўзбекистон Республикаси ахборот технологиялари ва коммуникацияларини ривожланти-риш Вазирлиги</w:t>
            </w:r>
          </w:p>
        </w:tc>
      </w:tr>
      <w:tr>
        <w:tc>
          <w:tcPr>
            <w:tcW w:type="dxa" w:w="2880"/>
          </w:tcPr>
          <w:p>
            <w:r>
              <w:t>1218</w:t>
            </w:r>
          </w:p>
        </w:tc>
        <w:tc>
          <w:tcPr>
            <w:tcW w:type="dxa" w:w="2880"/>
          </w:tcPr>
          <w:p>
            <w:r>
              <w:t>Ўзбекистон Республикасининг Конс-титуциясида Президент институти нечанчи моддада берилган?</w:t>
            </w:r>
          </w:p>
        </w:tc>
        <w:tc>
          <w:tcPr>
            <w:tcW w:type="dxa" w:w="2880"/>
          </w:tcPr>
          <w:p>
            <w:r>
              <w:t>89</w:t>
            </w:r>
          </w:p>
        </w:tc>
      </w:tr>
      <w:tr>
        <w:tc>
          <w:tcPr>
            <w:tcW w:type="dxa" w:w="2880"/>
          </w:tcPr>
          <w:p>
            <w:r>
              <w:t>1219</w:t>
            </w:r>
          </w:p>
        </w:tc>
        <w:tc>
          <w:tcPr>
            <w:tcW w:type="dxa" w:w="2880"/>
          </w:tcPr>
          <w:p>
            <w:r>
              <w:t>Ўзбекистон Республикасининг Миллий қидирув тизими интернет манзилини тўғри кўрсатинг. +www.uz</w:t>
            </w:r>
          </w:p>
        </w:tc>
        <w:tc>
          <w:tcPr>
            <w:tcW w:type="dxa" w:w="2880"/>
          </w:tcPr>
          <w:p>
            <w:r/>
          </w:p>
        </w:tc>
      </w:tr>
      <w:tr>
        <w:tc>
          <w:tcPr>
            <w:tcW w:type="dxa" w:w="2880"/>
          </w:tcPr>
          <w:p>
            <w:r>
              <w:t>1220</w:t>
            </w:r>
          </w:p>
        </w:tc>
        <w:tc>
          <w:tcPr>
            <w:tcW w:type="dxa" w:w="2880"/>
          </w:tcPr>
          <w:p>
            <w:r>
              <w:t>Ўзбекистон Республикасининг таълим тизими қайси жавобда нотўғри кўрсатилган?</w:t>
            </w:r>
          </w:p>
        </w:tc>
        <w:tc>
          <w:tcPr>
            <w:tcW w:type="dxa" w:w="2880"/>
          </w:tcPr>
          <w:p>
            <w:r>
              <w:t>Давлат стандартларига мувофиқ таълим дастурларини амалга оширувчи давлат ва нодавлат таълим муассасалари, давлат бошқарув органлари, шунингдек уларга қарашли корхоналар, муассасалар ва ташкилотлар</w:t>
            </w:r>
          </w:p>
        </w:tc>
      </w:tr>
      <w:tr>
        <w:tc>
          <w:tcPr>
            <w:tcW w:type="dxa" w:w="2880"/>
          </w:tcPr>
          <w:p>
            <w:r>
              <w:t>1221</w:t>
            </w:r>
          </w:p>
        </w:tc>
        <w:tc>
          <w:tcPr>
            <w:tcW w:type="dxa" w:w="2880"/>
          </w:tcPr>
          <w:p>
            <w:r>
              <w:t>Ўзбекистон Республикасининг Ҳукумат порталини тўғри кўрсатинг.+www.gov.uz</w:t>
            </w:r>
          </w:p>
        </w:tc>
        <w:tc>
          <w:tcPr>
            <w:tcW w:type="dxa" w:w="2880"/>
          </w:tcPr>
          <w:p>
            <w:r/>
          </w:p>
        </w:tc>
      </w:tr>
      <w:tr>
        <w:tc>
          <w:tcPr>
            <w:tcW w:type="dxa" w:w="2880"/>
          </w:tcPr>
          <w:p>
            <w:r>
              <w:t>1222</w:t>
            </w:r>
          </w:p>
        </w:tc>
        <w:tc>
          <w:tcPr>
            <w:tcW w:type="dxa" w:w="2880"/>
          </w:tcPr>
          <w:p>
            <w:r>
              <w:t>Ўзбекистон Республикасининг" Давлат тили тўғрисида"ги Қонуни қачон қабул қилинган ва неча моддадан иборат?</w:t>
            </w:r>
          </w:p>
        </w:tc>
        <w:tc>
          <w:tcPr>
            <w:tcW w:type="dxa" w:w="2880"/>
          </w:tcPr>
          <w:p>
            <w:r>
              <w:t>1989 йил 21 октябрь, 24 моддадан иборат</w:t>
            </w:r>
          </w:p>
        </w:tc>
      </w:tr>
      <w:tr>
        <w:tc>
          <w:tcPr>
            <w:tcW w:type="dxa" w:w="2880"/>
          </w:tcPr>
          <w:p>
            <w:r>
              <w:t>1223</w:t>
            </w:r>
          </w:p>
        </w:tc>
        <w:tc>
          <w:tcPr>
            <w:tcW w:type="dxa" w:w="2880"/>
          </w:tcPr>
          <w:p>
            <w:r>
              <w:t>Ўзбекистон телекоммуникация тизимининг қанча йўналиши мавжуд ва дунёнинг нечта мамлакатига чиқадиган тўғридан-тўғри халқаро каналлари мавжуд?</w:t>
            </w:r>
          </w:p>
        </w:tc>
        <w:tc>
          <w:tcPr>
            <w:tcW w:type="dxa" w:w="2880"/>
          </w:tcPr>
          <w:p>
            <w:r>
              <w:t>28 та йўналиши бўйича дунёнинг 180 та мамлакатига чиқадиган тўғридан-тўғри халқаро каналлари мажуд</w:t>
            </w:r>
          </w:p>
        </w:tc>
      </w:tr>
      <w:tr>
        <w:tc>
          <w:tcPr>
            <w:tcW w:type="dxa" w:w="2880"/>
          </w:tcPr>
          <w:p>
            <w:r>
              <w:t>1224</w:t>
            </w:r>
          </w:p>
        </w:tc>
        <w:tc>
          <w:tcPr>
            <w:tcW w:type="dxa" w:w="2880"/>
          </w:tcPr>
          <w:p>
            <w:r>
              <w:t>Ўзбекистон фуқаролари неча ёшдан бошлаб Олий Мажлисга сайланиш ҳуқуқига эга?</w:t>
            </w:r>
          </w:p>
        </w:tc>
        <w:tc>
          <w:tcPr>
            <w:tcW w:type="dxa" w:w="2880"/>
          </w:tcPr>
          <w:p>
            <w:r>
              <w:t>25 ёшдан</w:t>
            </w:r>
          </w:p>
        </w:tc>
      </w:tr>
      <w:tr>
        <w:tc>
          <w:tcPr>
            <w:tcW w:type="dxa" w:w="2880"/>
          </w:tcPr>
          <w:p>
            <w:r>
              <w:t>1225</w:t>
            </w:r>
          </w:p>
        </w:tc>
        <w:tc>
          <w:tcPr>
            <w:tcW w:type="dxa" w:w="2880"/>
          </w:tcPr>
          <w:p>
            <w:r>
              <w:t>Ўзбекистонда барқарорлик шартлари, уни таъминлашнинг назарий асослари И.А.Каримовнинг қайси асарида ишлаб чиқилган?</w:t>
            </w:r>
          </w:p>
        </w:tc>
        <w:tc>
          <w:tcPr>
            <w:tcW w:type="dxa" w:w="2880"/>
          </w:tcPr>
          <w:p>
            <w:r>
              <w:t>"Ўзбекистон ХХI аср бўсағасида: хавфсизликка таҳдид, барқарорлик шартлари ва тараққиёт кафолатлари"</w:t>
            </w:r>
          </w:p>
        </w:tc>
      </w:tr>
      <w:tr>
        <w:tc>
          <w:tcPr>
            <w:tcW w:type="dxa" w:w="2880"/>
          </w:tcPr>
          <w:p>
            <w:r>
              <w:t>1226</w:t>
            </w:r>
          </w:p>
        </w:tc>
        <w:tc>
          <w:tcPr>
            <w:tcW w:type="dxa" w:w="2880"/>
          </w:tcPr>
          <w:p>
            <w:r>
              <w:t>Ўзбекистонда таълим соҳасини ривожлантириш ва ислоҳ этишга йўналтирил-ган йиллик харажатлар ялпи ички маҳсулотнинг нечи фоизини ташкил этади?</w:t>
            </w:r>
          </w:p>
        </w:tc>
        <w:tc>
          <w:tcPr>
            <w:tcW w:type="dxa" w:w="2880"/>
          </w:tcPr>
          <w:p>
            <w:r>
              <w:t>10-12 фоизини ташкил этади</w:t>
            </w:r>
          </w:p>
        </w:tc>
      </w:tr>
      <w:tr>
        <w:tc>
          <w:tcPr>
            <w:tcW w:type="dxa" w:w="2880"/>
          </w:tcPr>
          <w:p>
            <w:r>
              <w:t>1227</w:t>
            </w:r>
          </w:p>
        </w:tc>
        <w:tc>
          <w:tcPr>
            <w:tcW w:type="dxa" w:w="2880"/>
          </w:tcPr>
          <w:p>
            <w:r>
              <w:t>Ўзбекистонда узлуксиз таълимнинг асосий тамойиллари?</w:t>
            </w:r>
          </w:p>
        </w:tc>
        <w:tc>
          <w:tcPr>
            <w:tcW w:type="dxa" w:w="2880"/>
          </w:tcPr>
          <w:p>
            <w:r>
              <w:t>Таълимни демократлаштириш, миллий йўналганлиги, таълим ва тарбия уйғунлиги</w:t>
            </w:r>
          </w:p>
        </w:tc>
      </w:tr>
      <w:tr>
        <w:tc>
          <w:tcPr>
            <w:tcW w:type="dxa" w:w="2880"/>
          </w:tcPr>
          <w:p>
            <w:r>
              <w:t>1228</w:t>
            </w:r>
          </w:p>
        </w:tc>
        <w:tc>
          <w:tcPr>
            <w:tcW w:type="dxa" w:w="2880"/>
          </w:tcPr>
          <w:p>
            <w:r>
              <w:t>ЎзбекистондаПрезидентликинститутиқачонтаъсисэтилган?</w:t>
            </w:r>
          </w:p>
        </w:tc>
        <w:tc>
          <w:tcPr>
            <w:tcW w:type="dxa" w:w="2880"/>
          </w:tcPr>
          <w:p>
            <w:r>
              <w:t>1990 йил 24 мартда</w:t>
            </w:r>
          </w:p>
        </w:tc>
      </w:tr>
      <w:tr>
        <w:tc>
          <w:tcPr>
            <w:tcW w:type="dxa" w:w="2880"/>
          </w:tcPr>
          <w:p>
            <w:r>
              <w:t>1229</w:t>
            </w:r>
          </w:p>
        </w:tc>
        <w:tc>
          <w:tcPr>
            <w:tcW w:type="dxa" w:w="2880"/>
          </w:tcPr>
          <w:p>
            <w:r>
              <w:t>Ўзбекистоннинг давлат тили тўғрисидаги қонуни қабул қилинган санани аниқланг?</w:t>
            </w:r>
          </w:p>
        </w:tc>
        <w:tc>
          <w:tcPr>
            <w:tcW w:type="dxa" w:w="2880"/>
          </w:tcPr>
          <w:p>
            <w:r>
              <w:t>1989 йил 21 октябрь</w:t>
            </w:r>
          </w:p>
        </w:tc>
      </w:tr>
      <w:tr>
        <w:tc>
          <w:tcPr>
            <w:tcW w:type="dxa" w:w="2880"/>
          </w:tcPr>
          <w:p>
            <w:r>
              <w:t>1230</w:t>
            </w:r>
          </w:p>
        </w:tc>
        <w:tc>
          <w:tcPr>
            <w:tcW w:type="dxa" w:w="2880"/>
          </w:tcPr>
          <w:p>
            <w:r>
              <w:t>Ўзига уланган компютерларга ҳизмат кўрсатувчи ва бошқа тармоқларга чиқиш имкониятини берувчи компютер нима деб аталади?</w:t>
            </w:r>
          </w:p>
        </w:tc>
        <w:tc>
          <w:tcPr>
            <w:tcW w:type="dxa" w:w="2880"/>
          </w:tcPr>
          <w:p>
            <w:r>
              <w:t>Сервер</w:t>
            </w:r>
          </w:p>
        </w:tc>
      </w:tr>
      <w:tr>
        <w:tc>
          <w:tcPr>
            <w:tcW w:type="dxa" w:w="2880"/>
          </w:tcPr>
          <w:p>
            <w:r>
              <w:t>1231</w:t>
            </w:r>
          </w:p>
        </w:tc>
        <w:tc>
          <w:tcPr>
            <w:tcW w:type="dxa" w:w="2880"/>
          </w:tcPr>
          <w:p>
            <w:r>
              <w:t>Ўзида турли хил ижодий ишлар, лойиҳалар, тадқиқот ишларини: рейтинг дафтарчаси, ижодий иш дафтари, электрон ҳужжатлар, моделлар, лойиҳалар, ижтимоий амалиётга доир ҳисоботларни акс эттирадиган портфолио тури?</w:t>
            </w:r>
          </w:p>
        </w:tc>
        <w:tc>
          <w:tcPr>
            <w:tcW w:type="dxa" w:w="2880"/>
          </w:tcPr>
          <w:p>
            <w:r>
              <w:t>"Ишлар портфолиоси"</w:t>
            </w:r>
          </w:p>
        </w:tc>
      </w:tr>
      <w:tr>
        <w:tc>
          <w:tcPr>
            <w:tcW w:type="dxa" w:w="2880"/>
          </w:tcPr>
          <w:p>
            <w:r>
              <w:t>1232</w:t>
            </w:r>
          </w:p>
        </w:tc>
        <w:tc>
          <w:tcPr>
            <w:tcW w:type="dxa" w:w="2880"/>
          </w:tcPr>
          <w:p>
            <w:r>
              <w:t>Ўзингизга ёқмайдиган ходимларга ҳам эътибор ва ғамхўрлик кўрсатасизми?</w:t>
            </w:r>
          </w:p>
        </w:tc>
        <w:tc>
          <w:tcPr>
            <w:tcW w:type="dxa" w:w="2880"/>
          </w:tcPr>
          <w:p>
            <w:r>
              <w:t>+ иш юзасидан эътиборда тутаман</w:t>
            </w:r>
          </w:p>
        </w:tc>
      </w:tr>
      <w:tr>
        <w:tc>
          <w:tcPr>
            <w:tcW w:type="dxa" w:w="2880"/>
          </w:tcPr>
          <w:p>
            <w:r>
              <w:t>1233</w:t>
            </w:r>
          </w:p>
        </w:tc>
        <w:tc>
          <w:tcPr>
            <w:tcW w:type="dxa" w:w="2880"/>
          </w:tcPr>
          <w:p>
            <w:r>
              <w:t>Ўзингизни қарор қабул қилувчи рахбар сифатида бахолаб туриб:+ талабчан аммо адолатли рахбар бўла оламан, деб хисоблайсиз;</w:t>
            </w:r>
          </w:p>
        </w:tc>
        <w:tc>
          <w:tcPr>
            <w:tcW w:type="dxa" w:w="2880"/>
          </w:tcPr>
          <w:p>
            <w:r/>
          </w:p>
        </w:tc>
      </w:tr>
      <w:tr>
        <w:tc>
          <w:tcPr>
            <w:tcW w:type="dxa" w:w="2880"/>
          </w:tcPr>
          <w:p>
            <w:r>
              <w:t>1234</w:t>
            </w:r>
          </w:p>
        </w:tc>
        <w:tc>
          <w:tcPr>
            <w:tcW w:type="dxa" w:w="2880"/>
          </w:tcPr>
          <w:p>
            <w:r>
              <w:t>Ўзлаштирилган маълумотларни боғлаш қоболятини шакллантиришга ёрдам берадиган метод қайси қаторда тўғри кўрсатилган?</w:t>
            </w:r>
          </w:p>
        </w:tc>
        <w:tc>
          <w:tcPr>
            <w:tcW w:type="dxa" w:w="2880"/>
          </w:tcPr>
          <w:p>
            <w:r>
              <w:t>Инсерт жадвали</w:t>
            </w:r>
          </w:p>
        </w:tc>
      </w:tr>
      <w:tr>
        <w:tc>
          <w:tcPr>
            <w:tcW w:type="dxa" w:w="2880"/>
          </w:tcPr>
          <w:p>
            <w:r>
              <w:t>1235</w:t>
            </w:r>
          </w:p>
        </w:tc>
        <w:tc>
          <w:tcPr>
            <w:tcW w:type="dxa" w:w="2880"/>
          </w:tcPr>
          <w:p>
            <w:r>
              <w:t>ЎзР Президентининг "Хорижий тилларни ўрганиш тизимини янада такомиллаштириш чора-тадбирлари тўғрисида"ги Қарорига мувофиқ 2013-2014 ўқув йилларидан бошлаб махсус фанлар хорижий тилларда қитиладиган олий таълим муассасаларининг ихтисослашганлиги қайси жавобда тўғри кўрсатилган?</w:t>
            </w:r>
          </w:p>
        </w:tc>
        <w:tc>
          <w:tcPr>
            <w:tcW w:type="dxa" w:w="2880"/>
          </w:tcPr>
          <w:p>
            <w:r>
              <w:t>Техника ва халқаро</w:t>
            </w:r>
          </w:p>
        </w:tc>
      </w:tr>
      <w:tr>
        <w:tc>
          <w:tcPr>
            <w:tcW w:type="dxa" w:w="2880"/>
          </w:tcPr>
          <w:p>
            <w:r>
              <w:t>1236</w:t>
            </w:r>
          </w:p>
        </w:tc>
        <w:tc>
          <w:tcPr>
            <w:tcW w:type="dxa" w:w="2880"/>
          </w:tcPr>
          <w:p>
            <w:r>
              <w:t>ЎҚИТИШ технологиясига берилган тўғри жавобни белгиланг?</w:t>
            </w:r>
          </w:p>
        </w:tc>
        <w:tc>
          <w:tcPr>
            <w:tcW w:type="dxa" w:w="2880"/>
          </w:tcPr>
          <w:p>
            <w:r/>
          </w:p>
        </w:tc>
      </w:tr>
      <w:tr>
        <w:tc>
          <w:tcPr>
            <w:tcW w:type="dxa" w:w="2880"/>
          </w:tcPr>
          <w:p>
            <w:r>
              <w:t>1237</w:t>
            </w:r>
          </w:p>
        </w:tc>
        <w:tc>
          <w:tcPr>
            <w:tcW w:type="dxa" w:w="2880"/>
          </w:tcPr>
          <w:p>
            <w:r>
              <w:t>Ўқитишнинг аудиовизуал воситалари классификациялари кимлар томонидан таҳлил этилган: +Ляховицкий, Зилманов</w:t>
            </w:r>
          </w:p>
        </w:tc>
        <w:tc>
          <w:tcPr>
            <w:tcW w:type="dxa" w:w="2880"/>
          </w:tcPr>
          <w:p>
            <w:r/>
          </w:p>
        </w:tc>
      </w:tr>
      <w:tr>
        <w:tc>
          <w:tcPr>
            <w:tcW w:type="dxa" w:w="2880"/>
          </w:tcPr>
          <w:p>
            <w:r>
              <w:t>1238</w:t>
            </w:r>
          </w:p>
        </w:tc>
        <w:tc>
          <w:tcPr>
            <w:tcW w:type="dxa" w:w="2880"/>
          </w:tcPr>
          <w:p>
            <w:r>
              <w:t>Ўқитишнинг замонавий ахборот технологияси нима?</w:t>
            </w:r>
          </w:p>
        </w:tc>
        <w:tc>
          <w:tcPr>
            <w:tcW w:type="dxa" w:w="2880"/>
          </w:tcPr>
          <w:p>
            <w:r>
              <w:t>Ўқувжараёни-гақўлланилишимумкинбўлганахбороттехнологиялари</w:t>
            </w:r>
          </w:p>
        </w:tc>
      </w:tr>
      <w:tr>
        <w:tc>
          <w:tcPr>
            <w:tcW w:type="dxa" w:w="2880"/>
          </w:tcPr>
          <w:p>
            <w:r>
              <w:t>1239</w:t>
            </w:r>
          </w:p>
        </w:tc>
        <w:tc>
          <w:tcPr>
            <w:tcW w:type="dxa" w:w="2880"/>
          </w:tcPr>
          <w:p>
            <w:r>
              <w:t>Ўқитишнинг компьютер техноло-гиялари – бу?</w:t>
            </w:r>
          </w:p>
        </w:tc>
        <w:tc>
          <w:tcPr>
            <w:tcW w:type="dxa" w:w="2880"/>
          </w:tcPr>
          <w:p>
            <w:r>
              <w:t>ўрганувчига ахборотни тайёрлаш ва узатиш жараёни бўлиб, у компьютер воситасида амалга оширилади</w:t>
            </w:r>
          </w:p>
        </w:tc>
      </w:tr>
      <w:tr>
        <w:tc>
          <w:tcPr>
            <w:tcW w:type="dxa" w:w="2880"/>
          </w:tcPr>
          <w:p>
            <w:r>
              <w:t>1240</w:t>
            </w:r>
          </w:p>
        </w:tc>
        <w:tc>
          <w:tcPr>
            <w:tcW w:type="dxa" w:w="2880"/>
          </w:tcPr>
          <w:p>
            <w:r>
              <w:t>Ўқитишнинг янги ахборот технологияси деганда - ...+фақат ўқув тарбия жараёнга қўлланиши мумкин бўлган энг янги ахборот технологияларни тушунилади.</w:t>
            </w:r>
          </w:p>
        </w:tc>
        <w:tc>
          <w:tcPr>
            <w:tcW w:type="dxa" w:w="2880"/>
          </w:tcPr>
          <w:p>
            <w:r/>
          </w:p>
        </w:tc>
      </w:tr>
      <w:tr>
        <w:tc>
          <w:tcPr>
            <w:tcW w:type="dxa" w:w="2880"/>
          </w:tcPr>
          <w:p>
            <w:r>
              <w:t>1241</w:t>
            </w:r>
          </w:p>
        </w:tc>
        <w:tc>
          <w:tcPr>
            <w:tcW w:type="dxa" w:w="2880"/>
          </w:tcPr>
          <w:p>
            <w:r>
              <w:t>Ўқитувчи ва талаба ўртасидаги муносабат усули педагогик муомалага киришиш йўлларини белгилайди. Муомалага киришиш йўлларини аниқланг?</w:t>
            </w:r>
          </w:p>
        </w:tc>
        <w:tc>
          <w:tcPr>
            <w:tcW w:type="dxa" w:w="2880"/>
          </w:tcPr>
          <w:p>
            <w:r>
              <w:t>Доимий ўзгармайдиган ижобий, суст холдаги ижобий, баркарор бўлмаган, баркарор салбий, вазиятга қараб</w:t>
            </w:r>
          </w:p>
        </w:tc>
      </w:tr>
      <w:tr>
        <w:tc>
          <w:tcPr>
            <w:tcW w:type="dxa" w:w="2880"/>
          </w:tcPr>
          <w:p>
            <w:r>
              <w:t>1242</w:t>
            </w:r>
          </w:p>
        </w:tc>
        <w:tc>
          <w:tcPr>
            <w:tcW w:type="dxa" w:w="2880"/>
          </w:tcPr>
          <w:p>
            <w:r>
              <w:t>Ўқитувчи ва ўқувчи мулоқотини боғловчи асосий восита?</w:t>
            </w:r>
          </w:p>
        </w:tc>
        <w:tc>
          <w:tcPr>
            <w:tcW w:type="dxa" w:w="2880"/>
          </w:tcPr>
          <w:p>
            <w:r>
              <w:t>Сўз</w:t>
            </w:r>
          </w:p>
        </w:tc>
      </w:tr>
      <w:tr>
        <w:tc>
          <w:tcPr>
            <w:tcW w:type="dxa" w:w="2880"/>
          </w:tcPr>
          <w:p>
            <w:r>
              <w:t>1243</w:t>
            </w:r>
          </w:p>
        </w:tc>
        <w:tc>
          <w:tcPr>
            <w:tcW w:type="dxa" w:w="2880"/>
          </w:tcPr>
          <w:p>
            <w:r>
              <w:t>Ўқитувчи талабаларга беш минут вақт давомида "Кадрлар тайёрлаш миллий дастури ҳақида билганларини дафтарларига ёзишни сўрайди. Вақт тугагач, баъзи талабалардан ёзганларини ўқиб беришни сўрайди.Ушбу кўрсатма қайси методга таалуқли?</w:t>
            </w:r>
          </w:p>
        </w:tc>
        <w:tc>
          <w:tcPr>
            <w:tcW w:type="dxa" w:w="2880"/>
          </w:tcPr>
          <w:p>
            <w:r>
              <w:t>Эркин ёзиш</w:t>
            </w:r>
          </w:p>
        </w:tc>
      </w:tr>
      <w:tr>
        <w:tc>
          <w:tcPr>
            <w:tcW w:type="dxa" w:w="2880"/>
          </w:tcPr>
          <w:p>
            <w:r>
              <w:t>1244</w:t>
            </w:r>
          </w:p>
        </w:tc>
        <w:tc>
          <w:tcPr>
            <w:tcW w:type="dxa" w:w="2880"/>
          </w:tcPr>
          <w:p>
            <w:r>
              <w:t>Ўқитувчи ўқув жараёнини бошқарувчиси сифатида ўз муносабатини ҳар хил ташкил этади. Қуйидаги жавобларнинг қайси бирида ўқитувчининг бошқарувчи сифатида бошқариш йўллари кўрсатилган?</w:t>
            </w:r>
          </w:p>
        </w:tc>
        <w:tc>
          <w:tcPr>
            <w:tcW w:type="dxa" w:w="2880"/>
          </w:tcPr>
          <w:p>
            <w:r>
              <w:t>Авторитар (обрў талаб мавқеига кўpa), демократик (ўзаро ижодий ҳамкорликка асосланган), либераль (мурасасозликка асосланган).</w:t>
            </w:r>
          </w:p>
        </w:tc>
      </w:tr>
      <w:tr>
        <w:tc>
          <w:tcPr>
            <w:tcW w:type="dxa" w:w="2880"/>
          </w:tcPr>
          <w:p>
            <w:r>
              <w:t>1245</w:t>
            </w:r>
          </w:p>
        </w:tc>
        <w:tc>
          <w:tcPr>
            <w:tcW w:type="dxa" w:w="2880"/>
          </w:tcPr>
          <w:p>
            <w:r>
              <w:t>Ўқитувчи фаолияти нимага асосланади?</w:t>
            </w:r>
          </w:p>
        </w:tc>
        <w:tc>
          <w:tcPr>
            <w:tcW w:type="dxa" w:w="2880"/>
          </w:tcPr>
          <w:p>
            <w:r>
              <w:t>Фан, амалиёт-тажриба, санъат.</w:t>
            </w:r>
          </w:p>
        </w:tc>
      </w:tr>
      <w:tr>
        <w:tc>
          <w:tcPr>
            <w:tcW w:type="dxa" w:w="2880"/>
          </w:tcPr>
          <w:p>
            <w:r>
              <w:t>1246</w:t>
            </w:r>
          </w:p>
        </w:tc>
        <w:tc>
          <w:tcPr>
            <w:tcW w:type="dxa" w:w="2880"/>
          </w:tcPr>
          <w:p>
            <w:r>
              <w:t>Ўқитувчи фаолиятида мулоқот одобига қўйиладиган талаблар?</w:t>
            </w:r>
          </w:p>
        </w:tc>
        <w:tc>
          <w:tcPr>
            <w:tcW w:type="dxa" w:w="2880"/>
          </w:tcPr>
          <w:p>
            <w:r>
              <w:t>Дўстлик, хизматдаги мослик, чиқишиб ҳамжихат бўлиб ишлаш, маслакдошлик, майинлик, илтифотлилик, самиймийлик.</w:t>
            </w:r>
          </w:p>
        </w:tc>
      </w:tr>
      <w:tr>
        <w:tc>
          <w:tcPr>
            <w:tcW w:type="dxa" w:w="2880"/>
          </w:tcPr>
          <w:p>
            <w:r>
              <w:t>1247</w:t>
            </w:r>
          </w:p>
        </w:tc>
        <w:tc>
          <w:tcPr>
            <w:tcW w:type="dxa" w:w="2880"/>
          </w:tcPr>
          <w:p>
            <w:r>
              <w:t>Ўқитувчи фаолиятининг асоси...?</w:t>
            </w:r>
          </w:p>
        </w:tc>
        <w:tc>
          <w:tcPr>
            <w:tcW w:type="dxa" w:w="2880"/>
          </w:tcPr>
          <w:p>
            <w:r>
              <w:t>Фан, амалиёт-тажриба, санъат.</w:t>
            </w:r>
          </w:p>
        </w:tc>
      </w:tr>
      <w:tr>
        <w:tc>
          <w:tcPr>
            <w:tcW w:type="dxa" w:w="2880"/>
          </w:tcPr>
          <w:p>
            <w:r>
              <w:t>1248</w:t>
            </w:r>
          </w:p>
        </w:tc>
        <w:tc>
          <w:tcPr>
            <w:tcW w:type="dxa" w:w="2880"/>
          </w:tcPr>
          <w:p>
            <w:r>
              <w:t>Ўқитувчи шахсига қўйиладиган асосий талаблардан бири?</w:t>
            </w:r>
          </w:p>
        </w:tc>
        <w:tc>
          <w:tcPr>
            <w:tcW w:type="dxa" w:w="2880"/>
          </w:tcPr>
          <w:p>
            <w:r>
              <w:t>Умумий маданият ва аҳлоқнинг юксак даражаси</w:t>
            </w:r>
          </w:p>
        </w:tc>
      </w:tr>
      <w:tr>
        <w:tc>
          <w:tcPr>
            <w:tcW w:type="dxa" w:w="2880"/>
          </w:tcPr>
          <w:p>
            <w:r>
              <w:t>1249</w:t>
            </w:r>
          </w:p>
        </w:tc>
        <w:tc>
          <w:tcPr>
            <w:tcW w:type="dxa" w:w="2880"/>
          </w:tcPr>
          <w:p>
            <w:r>
              <w:t>Ўқитувчиларнинг характери, индивидуал хусусиятига қараб тоифаларга ажратиб беринг?</w:t>
            </w:r>
          </w:p>
        </w:tc>
        <w:tc>
          <w:tcPr>
            <w:tcW w:type="dxa" w:w="2880"/>
          </w:tcPr>
          <w:p>
            <w:r>
              <w:t>ташаббускор, ижодкор ўқитувчилар, ташаббуссиз, ўз фикрига эга бўлмаган ўқитувчилар, ҳамма ишга бефарқ қаровчи ўқитувчилар</w:t>
            </w:r>
          </w:p>
        </w:tc>
      </w:tr>
      <w:tr>
        <w:tc>
          <w:tcPr>
            <w:tcW w:type="dxa" w:w="2880"/>
          </w:tcPr>
          <w:p>
            <w:r>
              <w:t>1250</w:t>
            </w:r>
          </w:p>
        </w:tc>
        <w:tc>
          <w:tcPr>
            <w:tcW w:type="dxa" w:w="2880"/>
          </w:tcPr>
          <w:p>
            <w:r>
              <w:t>Ўқитувчининг коммуникатив қобилияти қайси вариантда тўғри кўрсатилган?</w:t>
            </w:r>
          </w:p>
        </w:tc>
        <w:tc>
          <w:tcPr>
            <w:tcW w:type="dxa" w:w="2880"/>
          </w:tcPr>
          <w:p>
            <w:r>
              <w:t>Ўқувчига тўғри муомала қила олиш, қобилиятли болаларга яқин бўлиш, улар билан педагогик самарали муносабат ўрната билиш қобилияти.</w:t>
            </w:r>
          </w:p>
        </w:tc>
      </w:tr>
      <w:tr>
        <w:tc>
          <w:tcPr>
            <w:tcW w:type="dxa" w:w="2880"/>
          </w:tcPr>
          <w:p>
            <w:r>
              <w:t>1251</w:t>
            </w:r>
          </w:p>
        </w:tc>
        <w:tc>
          <w:tcPr>
            <w:tcW w:type="dxa" w:w="2880"/>
          </w:tcPr>
          <w:p>
            <w:r>
              <w:t>Ўқитувчининг шахсий сифатлари қайси жавобда тўғри кўрсатилган?</w:t>
            </w:r>
          </w:p>
        </w:tc>
        <w:tc>
          <w:tcPr>
            <w:tcW w:type="dxa" w:w="2880"/>
          </w:tcPr>
          <w:p>
            <w:r>
              <w:t>Ахлоқлилик, фаҳм-фаросат, адолатлилик, жасурлик, софдиллик, болаларни севиш, ўзини қўлга ола билиш.</w:t>
            </w:r>
          </w:p>
        </w:tc>
      </w:tr>
      <w:tr>
        <w:tc>
          <w:tcPr>
            <w:tcW w:type="dxa" w:w="2880"/>
          </w:tcPr>
          <w:p>
            <w:r>
              <w:t>1252</w:t>
            </w:r>
          </w:p>
        </w:tc>
        <w:tc>
          <w:tcPr>
            <w:tcW w:type="dxa" w:w="2880"/>
          </w:tcPr>
          <w:p>
            <w:r>
              <w:t>Ўқув адабиёти - ... +йўналиш ёки ихтисослик фанининг манбаи бўлиб, унда ўқув дастурларига мос зарурий билим мажмуаси келтирилади. Шунингдек, унда дидактика ва ўқув материалларини ўзлаштириш методикаси ёритилган бўлади.</w:t>
            </w:r>
          </w:p>
        </w:tc>
        <w:tc>
          <w:tcPr>
            <w:tcW w:type="dxa" w:w="2880"/>
          </w:tcPr>
          <w:p>
            <w:r/>
          </w:p>
        </w:tc>
      </w:tr>
      <w:tr>
        <w:tc>
          <w:tcPr>
            <w:tcW w:type="dxa" w:w="2880"/>
          </w:tcPr>
          <w:p>
            <w:r>
              <w:t>1253</w:t>
            </w:r>
          </w:p>
        </w:tc>
        <w:tc>
          <w:tcPr>
            <w:tcW w:type="dxa" w:w="2880"/>
          </w:tcPr>
          <w:p>
            <w:r>
              <w:t>Ўқув адабиётининг электрон шакли - ...+ўқув адабиётлари материалларини маълум бир компьютер муҳарририда ёки унинг архиви шаклида ахборотнинг электрон элтувчилари (дискета, СD-диск, Flash Disk ва бошқ.) да тақдим этилишидир.</w:t>
            </w:r>
          </w:p>
        </w:tc>
        <w:tc>
          <w:tcPr>
            <w:tcW w:type="dxa" w:w="2880"/>
          </w:tcPr>
          <w:p>
            <w:r/>
          </w:p>
        </w:tc>
      </w:tr>
      <w:tr>
        <w:tc>
          <w:tcPr>
            <w:tcW w:type="dxa" w:w="2880"/>
          </w:tcPr>
          <w:p>
            <w:r>
              <w:t>1254</w:t>
            </w:r>
          </w:p>
        </w:tc>
        <w:tc>
          <w:tcPr>
            <w:tcW w:type="dxa" w:w="2880"/>
          </w:tcPr>
          <w:p>
            <w:r>
              <w:t>ЎҚУВ жараёнининг асосий воситаси?</w:t>
            </w:r>
          </w:p>
        </w:tc>
        <w:tc>
          <w:tcPr>
            <w:tcW w:type="dxa" w:w="2880"/>
          </w:tcPr>
          <w:p>
            <w:r>
              <w:t>Ўқитувчи сўзи ва нутқи</w:t>
            </w:r>
          </w:p>
        </w:tc>
      </w:tr>
      <w:tr>
        <w:tc>
          <w:tcPr>
            <w:tcW w:type="dxa" w:w="2880"/>
          </w:tcPr>
          <w:p>
            <w:r>
              <w:t>1255</w:t>
            </w:r>
          </w:p>
        </w:tc>
        <w:tc>
          <w:tcPr>
            <w:tcW w:type="dxa" w:w="2880"/>
          </w:tcPr>
          <w:p>
            <w:r>
              <w:t>Ўқув жараёнларини ахборотлаштириш мақсадларига кўра электрон дарсликлар қайси тамойилларга жавоб бериши лозим?</w:t>
            </w:r>
          </w:p>
        </w:tc>
        <w:tc>
          <w:tcPr>
            <w:tcW w:type="dxa" w:w="2880"/>
          </w:tcPr>
          <w:p>
            <w:r>
              <w:t>+барча жавоблар тўғри</w:t>
            </w:r>
          </w:p>
        </w:tc>
      </w:tr>
      <w:tr>
        <w:tc>
          <w:tcPr>
            <w:tcW w:type="dxa" w:w="2880"/>
          </w:tcPr>
          <w:p>
            <w:r>
              <w:t>1256</w:t>
            </w:r>
          </w:p>
        </w:tc>
        <w:tc>
          <w:tcPr>
            <w:tcW w:type="dxa" w:w="2880"/>
          </w:tcPr>
          <w:p>
            <w:r>
              <w:t>Ўқув курси оркали кандай билим олинади?</w:t>
            </w:r>
          </w:p>
        </w:tc>
        <w:tc>
          <w:tcPr>
            <w:tcW w:type="dxa" w:w="2880"/>
          </w:tcPr>
          <w:p>
            <w:r>
              <w:t>+ тизимли ёндашув хакида билим олиш, методологияни шунигдек муаммовий вазиятларни тасвирлашни урганиш</w:t>
            </w:r>
          </w:p>
        </w:tc>
      </w:tr>
      <w:tr>
        <w:tc>
          <w:tcPr>
            <w:tcW w:type="dxa" w:w="2880"/>
          </w:tcPr>
          <w:p>
            <w:r>
              <w:t>1257</w:t>
            </w:r>
          </w:p>
        </w:tc>
        <w:tc>
          <w:tcPr>
            <w:tcW w:type="dxa" w:w="2880"/>
          </w:tcPr>
          <w:p>
            <w:r>
              <w:t>Ўқув курсииинг мақсади?</w:t>
            </w:r>
          </w:p>
        </w:tc>
        <w:tc>
          <w:tcPr>
            <w:tcW w:type="dxa" w:w="2880"/>
          </w:tcPr>
          <w:p>
            <w:r>
              <w:t>+ тизимли таҳлил ва қарор қабул асосларини ўрганади</w:t>
            </w:r>
          </w:p>
        </w:tc>
      </w:tr>
      <w:tr>
        <w:tc>
          <w:tcPr>
            <w:tcW w:type="dxa" w:w="2880"/>
          </w:tcPr>
          <w:p>
            <w:r>
              <w:t>1258</w:t>
            </w:r>
          </w:p>
        </w:tc>
        <w:tc>
          <w:tcPr>
            <w:tcW w:type="dxa" w:w="2880"/>
          </w:tcPr>
          <w:p>
            <w:r>
              <w:t>Ўқув қўлланма - ... +дарсликни қисман тўлдирадиган, маълум бир фаннинг ўқув дастури асосида яратилган, фаннинг асосларини чуқур ўзлаштирилишига йўналтирилган ва амалий топшириқ ва масалаларни ечишга мўлжалланган нашрдир.</w:t>
            </w:r>
          </w:p>
        </w:tc>
        <w:tc>
          <w:tcPr>
            <w:tcW w:type="dxa" w:w="2880"/>
          </w:tcPr>
          <w:p>
            <w:r/>
          </w:p>
        </w:tc>
      </w:tr>
      <w:tr>
        <w:tc>
          <w:tcPr>
            <w:tcW w:type="dxa" w:w="2880"/>
          </w:tcPr>
          <w:p>
            <w:r>
              <w:t>1259</w:t>
            </w:r>
          </w:p>
        </w:tc>
        <w:tc>
          <w:tcPr>
            <w:tcW w:type="dxa" w:w="2880"/>
          </w:tcPr>
          <w:p>
            <w:r>
              <w:t>Ўқув мақсадли электрон воситаларни яратиш нечта муҳим босқичнинг ўзаро боғлиқлигини таъминлайди?</w:t>
            </w:r>
          </w:p>
        </w:tc>
        <w:tc>
          <w:tcPr>
            <w:tcW w:type="dxa" w:w="2880"/>
          </w:tcPr>
          <w:p>
            <w:r>
              <w:t>+3</w:t>
            </w:r>
          </w:p>
        </w:tc>
      </w:tr>
      <w:tr>
        <w:tc>
          <w:tcPr>
            <w:tcW w:type="dxa" w:w="2880"/>
          </w:tcPr>
          <w:p>
            <w:r>
              <w:t>1260</w:t>
            </w:r>
          </w:p>
        </w:tc>
        <w:tc>
          <w:tcPr>
            <w:tcW w:type="dxa" w:w="2880"/>
          </w:tcPr>
          <w:p>
            <w:r>
              <w:t>ўқув машғулотининг ҳар бир босқичини алоҳида-алоҳида лойиҳалаш, кутиладиган натижаларни олдиндан аниқлаштириш, ҳар босқичда қўлланиладиган шакл, метод ва воситаларини оқилона танлаб олиш, профессор-ўқитувчи ва талабанинг вазифаларини ойдинлаштиришга қаратилган алгоритмик кетма-кетлик</w:t>
            </w:r>
          </w:p>
        </w:tc>
        <w:tc>
          <w:tcPr>
            <w:tcW w:type="dxa" w:w="2880"/>
          </w:tcPr>
          <w:p>
            <w:r/>
          </w:p>
        </w:tc>
      </w:tr>
      <w:tr>
        <w:tc>
          <w:tcPr>
            <w:tcW w:type="dxa" w:w="2880"/>
          </w:tcPr>
          <w:p>
            <w:r>
              <w:t>1261</w:t>
            </w:r>
          </w:p>
        </w:tc>
        <w:tc>
          <w:tcPr>
            <w:tcW w:type="dxa" w:w="2880"/>
          </w:tcPr>
          <w:p>
            <w:r>
              <w:t>Ўқув модули – бу?</w:t>
            </w:r>
          </w:p>
        </w:tc>
        <w:tc>
          <w:tcPr>
            <w:tcW w:type="dxa" w:w="2880"/>
          </w:tcPr>
          <w:p>
            <w:r>
              <w:t>нисбатан мустақил, мантиқий якунга эга бўлган ўқув курсининг бўлагидир. У ўқув методик таъминотдан назарий ва амалий қисмлардан, топшириқ ва жорий ҳамда якуний назорат каби қисмлардан иборат.</w:t>
            </w:r>
          </w:p>
        </w:tc>
      </w:tr>
      <w:tr>
        <w:tc>
          <w:tcPr>
            <w:tcW w:type="dxa" w:w="2880"/>
          </w:tcPr>
          <w:p>
            <w:r>
              <w:t>1262</w:t>
            </w:r>
          </w:p>
        </w:tc>
        <w:tc>
          <w:tcPr>
            <w:tcW w:type="dxa" w:w="2880"/>
          </w:tcPr>
          <w:p>
            <w:r>
              <w:t>Ўқув фанларининг бакалавират йўналишлари ёки магистратура мутахассисликларига қўйиладиган малака талабларига мувофиқ кадрларнинг зарурий ва етарли даражадаги тайёргарлигини таъминловчи, блокларга жамланган рўйхати?</w:t>
            </w:r>
          </w:p>
        </w:tc>
        <w:tc>
          <w:tcPr>
            <w:tcW w:type="dxa" w:w="2880"/>
          </w:tcPr>
          <w:p>
            <w:r>
              <w:t>Таълим дастури</w:t>
            </w:r>
          </w:p>
        </w:tc>
      </w:tr>
      <w:tr>
        <w:tc>
          <w:tcPr>
            <w:tcW w:type="dxa" w:w="2880"/>
          </w:tcPr>
          <w:p>
            <w:r>
              <w:t>1263</w:t>
            </w:r>
          </w:p>
        </w:tc>
        <w:tc>
          <w:tcPr>
            <w:tcW w:type="dxa" w:w="2880"/>
          </w:tcPr>
          <w:p>
            <w:r>
              <w:t>Ўқув-тарбия жараёни (ЎТЖ) ташкилий томондан қандай босқичларга бўлинади?</w:t>
            </w:r>
          </w:p>
        </w:tc>
        <w:tc>
          <w:tcPr>
            <w:tcW w:type="dxa" w:w="2880"/>
          </w:tcPr>
          <w:p>
            <w:r>
              <w:t>Қидирув тадқиқоти ва лойиҳалаш, амалга ошириш ва назорат</w:t>
            </w:r>
          </w:p>
        </w:tc>
      </w:tr>
      <w:tr>
        <w:tc>
          <w:tcPr>
            <w:tcW w:type="dxa" w:w="2880"/>
          </w:tcPr>
          <w:p>
            <w:r>
              <w:t>1264</w:t>
            </w:r>
          </w:p>
        </w:tc>
        <w:tc>
          <w:tcPr>
            <w:tcW w:type="dxa" w:w="2880"/>
          </w:tcPr>
          <w:p>
            <w:r>
              <w:t>Ўқув-тарбия жараёни компонетлари нималардан иборат?</w:t>
            </w:r>
          </w:p>
        </w:tc>
        <w:tc>
          <w:tcPr>
            <w:tcW w:type="dxa" w:w="2880"/>
          </w:tcPr>
          <w:p>
            <w:r>
              <w:t>Илмий-педагогик кадрлар, таълим олувчилар. ОТМ ресурслари</w:t>
            </w:r>
          </w:p>
        </w:tc>
      </w:tr>
      <w:tr>
        <w:tc>
          <w:tcPr>
            <w:tcW w:type="dxa" w:w="2880"/>
          </w:tcPr>
          <w:p>
            <w:r>
              <w:t>1265</w:t>
            </w:r>
          </w:p>
        </w:tc>
        <w:tc>
          <w:tcPr>
            <w:tcW w:type="dxa" w:w="2880"/>
          </w:tcPr>
          <w:p>
            <w:r>
              <w:t>Ўқув-тарбия жараёнида компью-терлар қайси тартибларда фойдала-нилади?</w:t>
            </w:r>
          </w:p>
        </w:tc>
        <w:tc>
          <w:tcPr>
            <w:tcW w:type="dxa" w:w="2880"/>
          </w:tcPr>
          <w:p>
            <w:r>
              <w:t>+пассив қўллаш; реактив мулоқат; фаол мулоқат;интерфаол мулоқат</w:t>
            </w:r>
          </w:p>
        </w:tc>
      </w:tr>
      <w:tr>
        <w:tc>
          <w:tcPr>
            <w:tcW w:type="dxa" w:w="2880"/>
          </w:tcPr>
          <w:p>
            <w:r>
              <w:t>1266</w:t>
            </w:r>
          </w:p>
        </w:tc>
        <w:tc>
          <w:tcPr>
            <w:tcW w:type="dxa" w:w="2880"/>
          </w:tcPr>
          <w:p>
            <w:r>
              <w:t>Ўқув-услубий комплекс- бу?</w:t>
            </w:r>
          </w:p>
        </w:tc>
        <w:tc>
          <w:tcPr>
            <w:tcW w:type="dxa" w:w="2880"/>
          </w:tcPr>
          <w:p>
            <w:r>
              <w:t>Ягона методология бўйича ўрганиладиган фаннинг мазмуни, хусусияти билан боғлиқ бўлган барча ресурслар</w:t>
            </w:r>
          </w:p>
        </w:tc>
      </w:tr>
      <w:tr>
        <w:tc>
          <w:tcPr>
            <w:tcW w:type="dxa" w:w="2880"/>
          </w:tcPr>
          <w:p>
            <w:r>
              <w:t>1267</w:t>
            </w:r>
          </w:p>
        </w:tc>
        <w:tc>
          <w:tcPr>
            <w:tcW w:type="dxa" w:w="2880"/>
          </w:tcPr>
          <w:p>
            <w:r>
              <w:t>Ўқувчи ва талабанинг таълим субъекти эканлигини ҳуқуқий таъминловчи  ҳужжат қайси?</w:t>
            </w:r>
          </w:p>
        </w:tc>
        <w:tc>
          <w:tcPr>
            <w:tcW w:type="dxa" w:w="2880"/>
          </w:tcPr>
          <w:p>
            <w:r>
              <w:t>+ ўқув режадаги мустақил таълим</w:t>
            </w:r>
          </w:p>
        </w:tc>
      </w:tr>
      <w:tr>
        <w:tc>
          <w:tcPr>
            <w:tcW w:type="dxa" w:w="2880"/>
          </w:tcPr>
          <w:p>
            <w:r>
              <w:t>1268</w:t>
            </w:r>
          </w:p>
        </w:tc>
        <w:tc>
          <w:tcPr>
            <w:tcW w:type="dxa" w:w="2880"/>
          </w:tcPr>
          <w:p>
            <w:r>
              <w:t>Ўқувчиларга бевосита эмоционал-иродавий таъсир этиб, уларда обрў орттира билиш қобилияти қандай аталади?</w:t>
            </w:r>
          </w:p>
        </w:tc>
        <w:tc>
          <w:tcPr>
            <w:tcW w:type="dxa" w:w="2880"/>
          </w:tcPr>
          <w:p>
            <w:r>
              <w:t>Авторитар қобилият</w:t>
            </w:r>
          </w:p>
        </w:tc>
      </w:tr>
      <w:tr>
        <w:tc>
          <w:tcPr>
            <w:tcW w:type="dxa" w:w="2880"/>
          </w:tcPr>
          <w:p>
            <w:r>
              <w:t>1269</w:t>
            </w:r>
          </w:p>
        </w:tc>
        <w:tc>
          <w:tcPr>
            <w:tcW w:type="dxa" w:w="2880"/>
          </w:tcPr>
          <w:p>
            <w:r>
              <w:t>Ўрганилаётган тизимнинг матема-тик моделини тузиш қайси босқичида амалга оширилади?</w:t>
            </w:r>
          </w:p>
        </w:tc>
        <w:tc>
          <w:tcPr>
            <w:tcW w:type="dxa" w:w="2880"/>
          </w:tcPr>
          <w:p>
            <w:r>
              <w:t>+ 3 босқичда</w:t>
            </w:r>
          </w:p>
        </w:tc>
      </w:tr>
      <w:tr>
        <w:tc>
          <w:tcPr>
            <w:tcW w:type="dxa" w:w="2880"/>
          </w:tcPr>
          <w:p>
            <w:r>
              <w:t>1270</w:t>
            </w:r>
          </w:p>
        </w:tc>
        <w:tc>
          <w:tcPr>
            <w:tcW w:type="dxa" w:w="2880"/>
          </w:tcPr>
          <w:p>
            <w:r>
              <w:t>Ўрганилаётганларини ўзлаштириш-га даъват қилиш методларига кирувчи методни аниқланг?</w:t>
            </w:r>
          </w:p>
        </w:tc>
        <w:tc>
          <w:tcPr>
            <w:tcW w:type="dxa" w:w="2880"/>
          </w:tcPr>
          <w:p>
            <w:r>
              <w:t>эркин ёзиш</w:t>
            </w:r>
          </w:p>
        </w:tc>
      </w:tr>
      <w:tr>
        <w:tc>
          <w:tcPr>
            <w:tcW w:type="dxa" w:w="2880"/>
          </w:tcPr>
          <w:p>
            <w:r>
              <w:t>1271</w:t>
            </w:r>
          </w:p>
        </w:tc>
        <w:tc>
          <w:tcPr>
            <w:tcW w:type="dxa" w:w="2880"/>
          </w:tcPr>
          <w:p>
            <w:r>
              <w:t>Ўрганилаётганларни ўзлаштиришга даъват қилиш методлари тўғри берилган қаторни топинг?</w:t>
            </w:r>
          </w:p>
        </w:tc>
        <w:tc>
          <w:tcPr>
            <w:tcW w:type="dxa" w:w="2880"/>
          </w:tcPr>
          <w:p>
            <w:r>
              <w:t>эркин ёзиш, кластер, ақлий ҳужум, Б-Б-Б чизмаси, чалкаштирилган мантиқий занжирлар кетма-кетлиги</w:t>
            </w:r>
          </w:p>
        </w:tc>
      </w:tr>
      <w:tr>
        <w:tc>
          <w:tcPr>
            <w:tcW w:type="dxa" w:w="2880"/>
          </w:tcPr>
          <w:p>
            <w:r>
              <w:t>1272</w:t>
            </w:r>
          </w:p>
        </w:tc>
        <w:tc>
          <w:tcPr>
            <w:tcW w:type="dxa" w:w="2880"/>
          </w:tcPr>
          <w:p>
            <w:r>
              <w:t>Ўрганилган билимларни эслаб қолиш ва қайта тиклашни белгилайдиган категорияни аниқланг?</w:t>
            </w:r>
          </w:p>
        </w:tc>
        <w:tc>
          <w:tcPr>
            <w:tcW w:type="dxa" w:w="2880"/>
          </w:tcPr>
          <w:p>
            <w:r>
              <w:t>билиш</w:t>
            </w:r>
          </w:p>
        </w:tc>
      </w:tr>
      <w:tr>
        <w:tc>
          <w:tcPr>
            <w:tcW w:type="dxa" w:w="2880"/>
          </w:tcPr>
          <w:p>
            <w:r>
              <w:t>1273</w:t>
            </w:r>
          </w:p>
        </w:tc>
        <w:tc>
          <w:tcPr>
            <w:tcW w:type="dxa" w:w="2880"/>
          </w:tcPr>
          <w:p>
            <w:r>
              <w:t>Ўрганилганларини фикрлашга имкон берувчи методни белгиланг?</w:t>
            </w:r>
          </w:p>
        </w:tc>
        <w:tc>
          <w:tcPr>
            <w:tcW w:type="dxa" w:w="2880"/>
          </w:tcPr>
          <w:p>
            <w:r>
              <w:t>Тоифалаш жадвали</w:t>
            </w:r>
          </w:p>
        </w:tc>
      </w:tr>
      <w:tr>
        <w:tc>
          <w:tcPr>
            <w:tcW w:type="dxa" w:w="2880"/>
          </w:tcPr>
          <w:p>
            <w:r>
              <w:t>1274</w:t>
            </w:r>
          </w:p>
        </w:tc>
        <w:tc>
          <w:tcPr>
            <w:tcW w:type="dxa" w:w="2880"/>
          </w:tcPr>
          <w:p>
            <w:r>
              <w:t>Ўрганилганларни фикрлашга имкон берувчи методлар тўғри берилган қаторни топинг?</w:t>
            </w:r>
          </w:p>
        </w:tc>
        <w:tc>
          <w:tcPr>
            <w:tcW w:type="dxa" w:w="2880"/>
          </w:tcPr>
          <w:p>
            <w:r>
              <w:t>энг асосий тушунчалар, Т-чизма, тоифалаш жадвали, нима учун? чизмаси, "қандай?" диаграммаси, венн диаграммаси, беш минутлик эссе</w:t>
            </w:r>
          </w:p>
        </w:tc>
      </w:tr>
      <w:tr>
        <w:tc>
          <w:tcPr>
            <w:tcW w:type="dxa" w:w="2880"/>
          </w:tcPr>
          <w:p>
            <w:r>
              <w:t>1275</w:t>
            </w:r>
          </w:p>
        </w:tc>
        <w:tc>
          <w:tcPr>
            <w:tcW w:type="dxa" w:w="2880"/>
          </w:tcPr>
          <w:p>
            <w:r>
              <w:t>Ўрта бўғинли бошқариш даражаси қайси?</w:t>
            </w:r>
          </w:p>
        </w:tc>
        <w:tc>
          <w:tcPr>
            <w:tcW w:type="dxa" w:w="2880"/>
          </w:tcPr>
          <w:p>
            <w:r>
              <w:t>Функционал даражада – ўрта бўғин менежерлари</w:t>
            </w:r>
          </w:p>
        </w:tc>
      </w:tr>
      <w:tr>
        <w:tc>
          <w:tcPr>
            <w:tcW w:type="dxa" w:w="2880"/>
          </w:tcPr>
          <w:p>
            <w:r>
              <w:t>1276</w:t>
            </w:r>
          </w:p>
        </w:tc>
        <w:tc>
          <w:tcPr>
            <w:tcW w:type="dxa" w:w="2880"/>
          </w:tcPr>
          <w:p>
            <w:r>
              <w:t>Ўрта махсус касб-ҳунар таълими маркази қайси орган тизимига киради?</w:t>
            </w:r>
          </w:p>
        </w:tc>
        <w:tc>
          <w:tcPr>
            <w:tcW w:type="dxa" w:w="2880"/>
          </w:tcPr>
          <w:p>
            <w:r>
              <w:t>Ўзб Рес Олий ва Ўрта махсус таълими вазирлиги</w:t>
            </w:r>
          </w:p>
        </w:tc>
      </w:tr>
      <w:tr>
        <w:tc>
          <w:tcPr>
            <w:tcW w:type="dxa" w:w="2880"/>
          </w:tcPr>
          <w:p>
            <w:r>
              <w:t>1277</w:t>
            </w:r>
          </w:p>
        </w:tc>
        <w:tc>
          <w:tcPr>
            <w:tcW w:type="dxa" w:w="2880"/>
          </w:tcPr>
          <w:p>
            <w:r>
              <w:t>Ўрта махсус касб-ҳунар таълими маркази раҳбари ким ва уни лавозимга тайинлаш тартибини кўрсатинг?</w:t>
            </w:r>
          </w:p>
        </w:tc>
        <w:tc>
          <w:tcPr>
            <w:tcW w:type="dxa" w:w="2880"/>
          </w:tcPr>
          <w:p>
            <w:r>
              <w:t>Директор, Президент томонидан</w:t>
            </w:r>
          </w:p>
        </w:tc>
      </w:tr>
      <w:tr>
        <w:tc>
          <w:tcPr>
            <w:tcW w:type="dxa" w:w="2880"/>
          </w:tcPr>
          <w:p>
            <w:r>
              <w:t>1278</w:t>
            </w:r>
          </w:p>
        </w:tc>
        <w:tc>
          <w:tcPr>
            <w:tcW w:type="dxa" w:w="2880"/>
          </w:tcPr>
          <w:p>
            <w:r>
              <w:t>Ўша пайтларда республикамизда илм-фан ва таьлим соҳасининг моддий-техник базаси "қолдиқ" принципи асосида молиялаштирил-ганлиги боис қанча мактаб бинолари авария ҳолатида бўлган?</w:t>
            </w:r>
          </w:p>
        </w:tc>
        <w:tc>
          <w:tcPr>
            <w:tcW w:type="dxa" w:w="2880"/>
          </w:tcPr>
          <w:p>
            <w:r>
              <w:t>1700 таси</w:t>
            </w:r>
          </w:p>
        </w:tc>
      </w:tr>
      <w:tr>
        <w:tc>
          <w:tcPr>
            <w:tcW w:type="dxa" w:w="2880"/>
          </w:tcPr>
          <w:p>
            <w:r>
              <w:t>1279</w:t>
            </w:r>
          </w:p>
        </w:tc>
        <w:tc>
          <w:tcPr>
            <w:tcW w:type="dxa" w:w="2880"/>
          </w:tcPr>
          <w:p>
            <w:r>
              <w:t>Фавқулодда ҳолатлар юз берганда сиз қандай иш тутасиз?</w:t>
            </w:r>
          </w:p>
        </w:tc>
        <w:tc>
          <w:tcPr>
            <w:tcW w:type="dxa" w:w="2880"/>
          </w:tcPr>
          <w:p>
            <w:r>
              <w:t>+ ҳамма ишни шахсан ўз қўлингизга оласиз</w:t>
            </w:r>
          </w:p>
        </w:tc>
      </w:tr>
      <w:tr>
        <w:tc>
          <w:tcPr>
            <w:tcW w:type="dxa" w:w="2880"/>
          </w:tcPr>
          <w:p>
            <w:r>
              <w:t>1280</w:t>
            </w:r>
          </w:p>
        </w:tc>
        <w:tc>
          <w:tcPr>
            <w:tcW w:type="dxa" w:w="2880"/>
          </w:tcPr>
          <w:p>
            <w:r>
              <w:t>Файл вируслари бу+Бажарилувчи файлларга турли усуллар билан киритилади ѐки файл-эгизаклари яратади ѐки файлли тизимларни ташкил этиш хусусиятидан фойдаланади</w:t>
            </w:r>
          </w:p>
        </w:tc>
        <w:tc>
          <w:tcPr>
            <w:tcW w:type="dxa" w:w="2880"/>
          </w:tcPr>
          <w:p>
            <w:r/>
          </w:p>
        </w:tc>
      </w:tr>
      <w:tr>
        <w:tc>
          <w:tcPr>
            <w:tcW w:type="dxa" w:w="2880"/>
          </w:tcPr>
          <w:p>
            <w:r>
              <w:t>1281</w:t>
            </w:r>
          </w:p>
        </w:tc>
        <w:tc>
          <w:tcPr>
            <w:tcW w:type="dxa" w:w="2880"/>
          </w:tcPr>
          <w:p>
            <w:r>
              <w:t>ФАЙЛ нима?</w:t>
            </w:r>
          </w:p>
        </w:tc>
        <w:tc>
          <w:tcPr>
            <w:tcW w:type="dxa" w:w="2880"/>
          </w:tcPr>
          <w:p>
            <w:r>
              <w:t>Хотиранинг номланган қисми</w:t>
            </w:r>
          </w:p>
        </w:tc>
      </w:tr>
      <w:tr>
        <w:tc>
          <w:tcPr>
            <w:tcW w:type="dxa" w:w="2880"/>
          </w:tcPr>
          <w:p>
            <w:r>
              <w:t>1282</w:t>
            </w:r>
          </w:p>
        </w:tc>
        <w:tc>
          <w:tcPr>
            <w:tcW w:type="dxa" w:w="2880"/>
          </w:tcPr>
          <w:p>
            <w:r>
              <w:t>Файлларни узатиш протоколини кўрсатинг?</w:t>
            </w:r>
          </w:p>
        </w:tc>
        <w:tc>
          <w:tcPr>
            <w:tcW w:type="dxa" w:w="2880"/>
          </w:tcPr>
          <w:p>
            <w:r>
              <w:t>ФТП</w:t>
            </w:r>
          </w:p>
        </w:tc>
      </w:tr>
      <w:tr>
        <w:tc>
          <w:tcPr>
            <w:tcW w:type="dxa" w:w="2880"/>
          </w:tcPr>
          <w:p>
            <w:r>
              <w:t>1283</w:t>
            </w:r>
          </w:p>
        </w:tc>
        <w:tc>
          <w:tcPr>
            <w:tcW w:type="dxa" w:w="2880"/>
          </w:tcPr>
          <w:p>
            <w:r>
              <w:t>Фактик билимларни аниқлаш учун қандай қийинлик даражасига эга бўлган тестлар тузилади?</w:t>
            </w:r>
          </w:p>
        </w:tc>
        <w:tc>
          <w:tcPr>
            <w:tcW w:type="dxa" w:w="2880"/>
          </w:tcPr>
          <w:p>
            <w:r>
              <w:t>Оддий</w:t>
            </w:r>
          </w:p>
        </w:tc>
      </w:tr>
      <w:tr>
        <w:tc>
          <w:tcPr>
            <w:tcW w:type="dxa" w:w="2880"/>
          </w:tcPr>
          <w:p>
            <w:r>
              <w:t>1284</w:t>
            </w:r>
          </w:p>
        </w:tc>
        <w:tc>
          <w:tcPr>
            <w:tcW w:type="dxa" w:w="2880"/>
          </w:tcPr>
          <w:p>
            <w:r>
              <w:t>Фан номзоди илмий даражасига ёки доцент илмий унвонига эга бўлган айнан бир шахс кафедра мудири лавозимига танловда кетма кет неча марта сайланиши мумкин?</w:t>
            </w:r>
          </w:p>
        </w:tc>
        <w:tc>
          <w:tcPr>
            <w:tcW w:type="dxa" w:w="2880"/>
          </w:tcPr>
          <w:p>
            <w:r>
              <w:t>1 марта</w:t>
            </w:r>
          </w:p>
        </w:tc>
      </w:tr>
      <w:tr>
        <w:tc>
          <w:tcPr>
            <w:tcW w:type="dxa" w:w="2880"/>
          </w:tcPr>
          <w:p>
            <w:r>
              <w:t>1285</w:t>
            </w:r>
          </w:p>
        </w:tc>
        <w:tc>
          <w:tcPr>
            <w:tcW w:type="dxa" w:w="2880"/>
          </w:tcPr>
          <w:p>
            <w:r>
              <w:t>Фаолиятнинг ижодий даражаси нима?</w:t>
            </w:r>
          </w:p>
        </w:tc>
        <w:tc>
          <w:tcPr>
            <w:tcW w:type="dxa" w:w="2880"/>
          </w:tcPr>
          <w:p>
            <w:r>
              <w:t>фаолиятнинг янги қирраларини тадқиқ қилувчи маҳсулдор ҳаракат</w:t>
            </w:r>
          </w:p>
        </w:tc>
      </w:tr>
      <w:tr>
        <w:tc>
          <w:tcPr>
            <w:tcW w:type="dxa" w:w="2880"/>
          </w:tcPr>
          <w:p>
            <w:r>
              <w:t>1286</w:t>
            </w:r>
          </w:p>
        </w:tc>
        <w:tc>
          <w:tcPr>
            <w:tcW w:type="dxa" w:w="2880"/>
          </w:tcPr>
          <w:p>
            <w:r>
              <w:t>Физикавий жараёнларни моделлаштириш имкониятини берадиган педагогик дастурий воситани курсатинг =Crocodile ICT +Crocodile Physics</w:t>
            </w:r>
          </w:p>
        </w:tc>
        <w:tc>
          <w:tcPr>
            <w:tcW w:type="dxa" w:w="2880"/>
          </w:tcPr>
          <w:p>
            <w:r/>
          </w:p>
        </w:tc>
      </w:tr>
      <w:tr>
        <w:tc>
          <w:tcPr>
            <w:tcW w:type="dxa" w:w="2880"/>
          </w:tcPr>
          <w:p>
            <w:r>
              <w:t>1287</w:t>
            </w:r>
          </w:p>
        </w:tc>
        <w:tc>
          <w:tcPr>
            <w:tcW w:type="dxa" w:w="2880"/>
          </w:tcPr>
          <w:p>
            <w:r>
              <w:t>Физикавий жараёнларни моделлаштириш имкониятини берадиган педагогик дастурий воситани кўрсатинг?</w:t>
            </w:r>
          </w:p>
        </w:tc>
        <w:tc>
          <w:tcPr>
            <w:tcW w:type="dxa" w:w="2880"/>
          </w:tcPr>
          <w:p>
            <w:r>
              <w:t>CrocodilePhysics</w:t>
            </w:r>
          </w:p>
        </w:tc>
      </w:tr>
      <w:tr>
        <w:tc>
          <w:tcPr>
            <w:tcW w:type="dxa" w:w="2880"/>
          </w:tcPr>
          <w:p>
            <w:r>
              <w:t>1288</w:t>
            </w:r>
          </w:p>
        </w:tc>
        <w:tc>
          <w:tcPr>
            <w:tcW w:type="dxa" w:w="2880"/>
          </w:tcPr>
          <w:p>
            <w:r>
              <w:t>Фойдаланиш ҳуқуқларига, яъни муаллифликка эга барча фойдаланувчилар ахборотдан фойда-лана олишликлари бу -?</w:t>
            </w:r>
          </w:p>
        </w:tc>
        <w:tc>
          <w:tcPr>
            <w:tcW w:type="dxa" w:w="2880"/>
          </w:tcPr>
          <w:p>
            <w:r>
              <w:t>+Фойдаланув-чанлик</w:t>
            </w:r>
          </w:p>
        </w:tc>
      </w:tr>
      <w:tr>
        <w:tc>
          <w:tcPr>
            <w:tcW w:type="dxa" w:w="2880"/>
          </w:tcPr>
          <w:p>
            <w:r>
              <w:t>1289</w:t>
            </w:r>
          </w:p>
        </w:tc>
        <w:tc>
          <w:tcPr>
            <w:tcW w:type="dxa" w:w="2880"/>
          </w:tcPr>
          <w:p>
            <w:r>
              <w:t>Фойдаланувчини аутентификация-лашда фаол ишлатиладиган биометрик аломатлари қуйидаги жавоблардан қайси бирида тўғри кўрсатилган?</w:t>
            </w:r>
          </w:p>
        </w:tc>
        <w:tc>
          <w:tcPr>
            <w:tcW w:type="dxa" w:w="2880"/>
          </w:tcPr>
          <w:p>
            <w:r>
              <w:t>=Овоз хсусиятлари ва кўз ѐйи тўр пардасининг нақши</w:t>
            </w:r>
          </w:p>
        </w:tc>
      </w:tr>
      <w:tr>
        <w:tc>
          <w:tcPr>
            <w:tcW w:type="dxa" w:w="2880"/>
          </w:tcPr>
          <w:p>
            <w:r>
              <w:t>1290</w:t>
            </w:r>
          </w:p>
        </w:tc>
        <w:tc>
          <w:tcPr>
            <w:tcW w:type="dxa" w:w="2880"/>
          </w:tcPr>
          <w:p>
            <w:r>
              <w:t>Фонограммалар ... +... таркиби фономашқлар, фонотестлар, текстнинг фоноёзуви, аудиодарслар, аудиомаърузарардан ташкил топган бўлади.</w:t>
            </w:r>
          </w:p>
        </w:tc>
        <w:tc>
          <w:tcPr>
            <w:tcW w:type="dxa" w:w="2880"/>
          </w:tcPr>
          <w:p>
            <w:r/>
          </w:p>
        </w:tc>
      </w:tr>
      <w:tr>
        <w:tc>
          <w:tcPr>
            <w:tcW w:type="dxa" w:w="2880"/>
          </w:tcPr>
          <w:p>
            <w:r>
              <w:t>1291</w:t>
            </w:r>
          </w:p>
        </w:tc>
        <w:tc>
          <w:tcPr>
            <w:tcW w:type="dxa" w:w="2880"/>
          </w:tcPr>
          <w:p>
            <w:r>
              <w:t>Франция олий таълим моделида 3 курсни битказган талабалар қанақа ҳужжат оладилар?</w:t>
            </w:r>
          </w:p>
        </w:tc>
        <w:tc>
          <w:tcPr>
            <w:tcW w:type="dxa" w:w="2880"/>
          </w:tcPr>
          <w:p>
            <w:r>
              <w:t>"Лисанс" дипломини</w:t>
            </w:r>
          </w:p>
        </w:tc>
      </w:tr>
      <w:tr>
        <w:tc>
          <w:tcPr>
            <w:tcW w:type="dxa" w:w="2880"/>
          </w:tcPr>
          <w:p>
            <w:r>
              <w:t>1292</w:t>
            </w:r>
          </w:p>
        </w:tc>
        <w:tc>
          <w:tcPr>
            <w:tcW w:type="dxa" w:w="2880"/>
          </w:tcPr>
          <w:p>
            <w:r>
              <w:t>Фуқаролар ва мансабдор шахсларнинг қонунга сўзсиз итоат этишлари бу...?</w:t>
            </w:r>
          </w:p>
        </w:tc>
        <w:tc>
          <w:tcPr>
            <w:tcW w:type="dxa" w:w="2880"/>
          </w:tcPr>
          <w:p>
            <w:r>
              <w:t>Ҳуқуқий маданиятнинг муҳим жиҳатларидан бири</w:t>
            </w:r>
          </w:p>
        </w:tc>
      </w:tr>
      <w:tr>
        <w:tc>
          <w:tcPr>
            <w:tcW w:type="dxa" w:w="2880"/>
          </w:tcPr>
          <w:p>
            <w:r>
              <w:t>1293</w:t>
            </w:r>
          </w:p>
        </w:tc>
        <w:tc>
          <w:tcPr>
            <w:tcW w:type="dxa" w:w="2880"/>
          </w:tcPr>
          <w:p>
            <w:r>
              <w:t>Фуқаролар иккинчи ва ундан кейинги олий маълумотни шартнома асосида олишга ҳақлидирлар. Ушбу жумла қайси ҳужжатдан олинган?</w:t>
            </w:r>
          </w:p>
        </w:tc>
        <w:tc>
          <w:tcPr>
            <w:tcW w:type="dxa" w:w="2880"/>
          </w:tcPr>
          <w:p>
            <w:r>
              <w:t>"Таълим тўғрисида"ги қонундан</w:t>
            </w:r>
          </w:p>
        </w:tc>
      </w:tr>
      <w:tr>
        <w:tc>
          <w:tcPr>
            <w:tcW w:type="dxa" w:w="2880"/>
          </w:tcPr>
          <w:p>
            <w:r>
              <w:t>1294</w:t>
            </w:r>
          </w:p>
        </w:tc>
        <w:tc>
          <w:tcPr>
            <w:tcW w:type="dxa" w:w="2880"/>
          </w:tcPr>
          <w:p>
            <w:r>
              <w:t>Фуқароларнинг ҳуқуқий маданияти фаоллигини оширишнинг энг самарали усули бу?</w:t>
            </w:r>
          </w:p>
        </w:tc>
        <w:tc>
          <w:tcPr>
            <w:tcW w:type="dxa" w:w="2880"/>
          </w:tcPr>
          <w:p>
            <w:r>
              <w:t>Ҳқуқий тарғибот ва ташвиқотни амалга ошириш</w:t>
            </w:r>
          </w:p>
        </w:tc>
      </w:tr>
      <w:tr>
        <w:tc>
          <w:tcPr>
            <w:tcW w:type="dxa" w:w="2880"/>
          </w:tcPr>
          <w:p>
            <w:r>
              <w:t>1295</w:t>
            </w:r>
          </w:p>
        </w:tc>
        <w:tc>
          <w:tcPr>
            <w:tcW w:type="dxa" w:w="2880"/>
          </w:tcPr>
          <w:p>
            <w:r>
              <w:t>Фуқаролик жамияти институтларини аниқланг. *a, b, c</w:t>
            </w:r>
          </w:p>
        </w:tc>
        <w:tc>
          <w:tcPr>
            <w:tcW w:type="dxa" w:w="2880"/>
          </w:tcPr>
          <w:p>
            <w:r/>
          </w:p>
        </w:tc>
      </w:tr>
      <w:tr>
        <w:tc>
          <w:tcPr>
            <w:tcW w:type="dxa" w:w="2880"/>
          </w:tcPr>
          <w:p>
            <w:r>
              <w:t>1296</w:t>
            </w:r>
          </w:p>
        </w:tc>
        <w:tc>
          <w:tcPr>
            <w:tcW w:type="dxa" w:w="2880"/>
          </w:tcPr>
          <w:p>
            <w:r>
              <w:t>Фуқаролик жамияти институтларини аниқланг?</w:t>
            </w:r>
          </w:p>
        </w:tc>
        <w:tc>
          <w:tcPr>
            <w:tcW w:type="dxa" w:w="2880"/>
          </w:tcPr>
          <w:p>
            <w:r>
              <w:t>Барча жавоблар тўғри</w:t>
            </w:r>
          </w:p>
        </w:tc>
      </w:tr>
      <w:tr>
        <w:tc>
          <w:tcPr>
            <w:tcW w:type="dxa" w:w="2880"/>
          </w:tcPr>
          <w:p>
            <w:r>
              <w:t>1297</w:t>
            </w:r>
          </w:p>
        </w:tc>
        <w:tc>
          <w:tcPr>
            <w:tcW w:type="dxa" w:w="2880"/>
          </w:tcPr>
          <w:p>
            <w:r>
              <w:t>Функционал ва таркибий таҳлил нимани англатади ?</w:t>
            </w:r>
          </w:p>
        </w:tc>
        <w:tc>
          <w:tcPr>
            <w:tcW w:type="dxa" w:w="2880"/>
          </w:tcPr>
          <w:p>
            <w:r>
              <w:t>+ Элементларнинг алгоритм-ларни тузилиши ва яратилган тизим учун талаблар шакллантириш имконини беради.</w:t>
            </w:r>
          </w:p>
        </w:tc>
      </w:tr>
      <w:tr>
        <w:tc>
          <w:tcPr>
            <w:tcW w:type="dxa" w:w="2880"/>
          </w:tcPr>
          <w:p>
            <w:r>
              <w:t>1298</w:t>
            </w:r>
          </w:p>
        </w:tc>
        <w:tc>
          <w:tcPr>
            <w:tcW w:type="dxa" w:w="2880"/>
          </w:tcPr>
          <w:p>
            <w:r>
              <w:t>Ҳалқ таълим вазирлиги қошидаги "Мултимедиа умумтаълим дастурларини ривожлантириш маркази" Moodle дастурий мажмуасида яратилган. Виртуал таълим муҳитининг Web манзилини кўрсатинг?</w:t>
            </w:r>
          </w:p>
        </w:tc>
        <w:tc>
          <w:tcPr>
            <w:tcW w:type="dxa" w:w="2880"/>
          </w:tcPr>
          <w:p>
            <w:r>
              <w:t>http://moodle.uzedu.uz</w:t>
            </w:r>
          </w:p>
        </w:tc>
      </w:tr>
      <w:tr>
        <w:tc>
          <w:tcPr>
            <w:tcW w:type="dxa" w:w="2880"/>
          </w:tcPr>
          <w:p>
            <w:r>
              <w:t>1299</w:t>
            </w:r>
          </w:p>
        </w:tc>
        <w:tc>
          <w:tcPr>
            <w:tcW w:type="dxa" w:w="2880"/>
          </w:tcPr>
          <w:p>
            <w:r>
              <w:t>ХАЛҚАРО баҳо бериш шакллари?</w:t>
            </w:r>
          </w:p>
        </w:tc>
        <w:tc>
          <w:tcPr>
            <w:tcW w:type="dxa" w:w="2880"/>
          </w:tcPr>
          <w:p>
            <w:r>
              <w:t>Барча жавоблар тўғри</w:t>
            </w:r>
          </w:p>
        </w:tc>
      </w:tr>
      <w:tr>
        <w:tc>
          <w:tcPr>
            <w:tcW w:type="dxa" w:w="2880"/>
          </w:tcPr>
          <w:p>
            <w:r>
              <w:t>1300</w:t>
            </w:r>
          </w:p>
        </w:tc>
        <w:tc>
          <w:tcPr>
            <w:tcW w:type="dxa" w:w="2880"/>
          </w:tcPr>
          <w:p>
            <w:r>
              <w:t>Халқимизнинг дунёда ҳеч кимдан кам бўлмаслиги, фарзандларимизнинг биздан кўра кучли, билимли, доно ва албатта бахтли бўлиб яшаши учун қайси омиллар беқиёс аҳамият касб этади?</w:t>
            </w:r>
          </w:p>
        </w:tc>
        <w:tc>
          <w:tcPr>
            <w:tcW w:type="dxa" w:w="2880"/>
          </w:tcPr>
          <w:p>
            <w:r>
              <w:t>Маьнавий тарбия</w:t>
            </w:r>
          </w:p>
        </w:tc>
      </w:tr>
      <w:tr>
        <w:tc>
          <w:tcPr>
            <w:tcW w:type="dxa" w:w="2880"/>
          </w:tcPr>
          <w:p>
            <w:r>
              <w:t>1301</w:t>
            </w:r>
          </w:p>
        </w:tc>
        <w:tc>
          <w:tcPr>
            <w:tcW w:type="dxa" w:w="2880"/>
          </w:tcPr>
          <w:p>
            <w:r>
              <w:t>Ҳар қандай объектнинг тизим сифатида белгиловчи 4 хоссаси: + бутунлик ва бўлиниш, алоқалар мажудлиги, ташкиллашиш, интегративлик</w:t>
            </w:r>
          </w:p>
        </w:tc>
        <w:tc>
          <w:tcPr>
            <w:tcW w:type="dxa" w:w="2880"/>
          </w:tcPr>
          <w:p>
            <w:r/>
          </w:p>
        </w:tc>
      </w:tr>
      <w:tr>
        <w:tc>
          <w:tcPr>
            <w:tcW w:type="dxa" w:w="2880"/>
          </w:tcPr>
          <w:p>
            <w:r>
              <w:t>1302</w:t>
            </w:r>
          </w:p>
        </w:tc>
        <w:tc>
          <w:tcPr>
            <w:tcW w:type="dxa" w:w="2880"/>
          </w:tcPr>
          <w:p>
            <w:r>
              <w:t>Ҳар қандай объектнинг тизим сифатида белгиловчи 4 хоссаси: бутунлик ва бўлиниш, алоқалар мажудлиги, ташкиллашиш, интегративлик</w:t>
            </w:r>
          </w:p>
        </w:tc>
        <w:tc>
          <w:tcPr>
            <w:tcW w:type="dxa" w:w="2880"/>
          </w:tcPr>
          <w:p>
            <w:r/>
          </w:p>
        </w:tc>
      </w:tr>
      <w:tr>
        <w:tc>
          <w:tcPr>
            <w:tcW w:type="dxa" w:w="2880"/>
          </w:tcPr>
          <w:p>
            <w:r>
              <w:t>1303</w:t>
            </w:r>
          </w:p>
        </w:tc>
        <w:tc>
          <w:tcPr>
            <w:tcW w:type="dxa" w:w="2880"/>
          </w:tcPr>
          <w:p>
            <w:r>
              <w:t>ХАРАЖАТлар сметаси ва бюджетдан ташқари маблағлар бўйича смета қанча муддатга тузилади?</w:t>
            </w:r>
          </w:p>
        </w:tc>
        <w:tc>
          <w:tcPr>
            <w:tcW w:type="dxa" w:w="2880"/>
          </w:tcPr>
          <w:p>
            <w:r>
              <w:t>Бир йиллик муддатга – 1 январдан 31 декабрни ҳам қўшган ҳолда тузилади ва амал қилади</w:t>
            </w:r>
          </w:p>
        </w:tc>
      </w:tr>
      <w:tr>
        <w:tc>
          <w:tcPr>
            <w:tcW w:type="dxa" w:w="2880"/>
          </w:tcPr>
          <w:p>
            <w:r>
              <w:t>1304</w:t>
            </w:r>
          </w:p>
        </w:tc>
        <w:tc>
          <w:tcPr>
            <w:tcW w:type="dxa" w:w="2880"/>
          </w:tcPr>
          <w:p>
            <w:r>
              <w:t>Харажатлар сметасини тасдиқлаш молия йилининг нечанчи санасигача амалга оширилиши керак?</w:t>
            </w:r>
          </w:p>
        </w:tc>
        <w:tc>
          <w:tcPr>
            <w:tcW w:type="dxa" w:w="2880"/>
          </w:tcPr>
          <w:p>
            <w:r>
              <w:t>Молия йилининг 10 мартидан кечикмасдан</w:t>
            </w:r>
          </w:p>
        </w:tc>
      </w:tr>
      <w:tr>
        <w:tc>
          <w:tcPr>
            <w:tcW w:type="dxa" w:w="2880"/>
          </w:tcPr>
          <w:p>
            <w:r>
              <w:t>1305</w:t>
            </w:r>
          </w:p>
        </w:tc>
        <w:tc>
          <w:tcPr>
            <w:tcW w:type="dxa" w:w="2880"/>
          </w:tcPr>
          <w:p>
            <w:r>
              <w:t>Харажатлар сметасининг қайси гуруҳида сафар харажатлари акс эттирилади?</w:t>
            </w:r>
          </w:p>
        </w:tc>
        <w:tc>
          <w:tcPr>
            <w:tcW w:type="dxa" w:w="2880"/>
          </w:tcPr>
          <w:p>
            <w:r>
              <w:t>IV-гуруҳида</w:t>
            </w:r>
          </w:p>
        </w:tc>
      </w:tr>
      <w:tr>
        <w:tc>
          <w:tcPr>
            <w:tcW w:type="dxa" w:w="2880"/>
          </w:tcPr>
          <w:p>
            <w:r>
              <w:t>1306</w:t>
            </w:r>
          </w:p>
        </w:tc>
        <w:tc>
          <w:tcPr>
            <w:tcW w:type="dxa" w:w="2880"/>
          </w:tcPr>
          <w:p>
            <w:r>
              <w:t>Ходим меҳнат шартномаси тузилгандан кейин ишга киришиши шарт бўлган муддат томонларнинг келишувига кўра белгиланади. Ушбумуддатнечаойданошишимумкинэмас?</w:t>
            </w:r>
          </w:p>
        </w:tc>
        <w:tc>
          <w:tcPr>
            <w:tcW w:type="dxa" w:w="2880"/>
          </w:tcPr>
          <w:p>
            <w:r>
              <w:t>3 ойдан</w:t>
            </w:r>
          </w:p>
        </w:tc>
      </w:tr>
      <w:tr>
        <w:tc>
          <w:tcPr>
            <w:tcW w:type="dxa" w:w="2880"/>
          </w:tcPr>
          <w:p>
            <w:r>
              <w:t>1307</w:t>
            </w:r>
          </w:p>
        </w:tc>
        <w:tc>
          <w:tcPr>
            <w:tcW w:type="dxa" w:w="2880"/>
          </w:tcPr>
          <w:p>
            <w:r>
              <w:t>Ходимлар иш – фаолиятини назорат қила туриб: + назоратни аҳён – аҳёнда амалга ошириб, ходимларнинг мустақил иш бажаришга йўналтирамиз;</w:t>
            </w:r>
          </w:p>
        </w:tc>
        <w:tc>
          <w:tcPr>
            <w:tcW w:type="dxa" w:w="2880"/>
          </w:tcPr>
          <w:p>
            <w:r/>
          </w:p>
        </w:tc>
      </w:tr>
      <w:tr>
        <w:tc>
          <w:tcPr>
            <w:tcW w:type="dxa" w:w="2880"/>
          </w:tcPr>
          <w:p>
            <w:r>
              <w:t>1308</w:t>
            </w:r>
          </w:p>
        </w:tc>
        <w:tc>
          <w:tcPr>
            <w:tcW w:type="dxa" w:w="2880"/>
          </w:tcPr>
          <w:p>
            <w:r>
              <w:t>Ходимлар иш фаолиятини назорат этишда: + назоратни фақат айрим ходимлар иши устидан ўрнатасиз;</w:t>
            </w:r>
          </w:p>
        </w:tc>
        <w:tc>
          <w:tcPr>
            <w:tcW w:type="dxa" w:w="2880"/>
          </w:tcPr>
          <w:p>
            <w:r/>
          </w:p>
        </w:tc>
      </w:tr>
      <w:tr>
        <w:tc>
          <w:tcPr>
            <w:tcW w:type="dxa" w:w="2880"/>
          </w:tcPr>
          <w:p>
            <w:r>
              <w:t>1309</w:t>
            </w:r>
          </w:p>
        </w:tc>
        <w:tc>
          <w:tcPr>
            <w:tcW w:type="dxa" w:w="2880"/>
          </w:tcPr>
          <w:p>
            <w:r>
              <w:t>Ходимларга бериладиган ҳар бир топшириқларнинг мазмун ва мақсадини тушунтириш зарур деб ҳисоблайсизми?</w:t>
            </w:r>
          </w:p>
        </w:tc>
        <w:tc>
          <w:tcPr>
            <w:tcW w:type="dxa" w:w="2880"/>
          </w:tcPr>
          <w:p>
            <w:r>
              <w:t>+ топшириқ моҳиятидан келиб чиқиш керак</w:t>
            </w:r>
          </w:p>
        </w:tc>
      </w:tr>
      <w:tr>
        <w:tc>
          <w:tcPr>
            <w:tcW w:type="dxa" w:w="2880"/>
          </w:tcPr>
          <w:p>
            <w:r>
              <w:t>1310</w:t>
            </w:r>
          </w:p>
        </w:tc>
        <w:tc>
          <w:tcPr>
            <w:tcW w:type="dxa" w:w="2880"/>
          </w:tcPr>
          <w:p>
            <w:r>
              <w:t>Ходимларга мукофотлаш юзасидан қарор қабул қилишда шахсий симпатия омилига қай даражада таянасиз?</w:t>
            </w:r>
          </w:p>
        </w:tc>
        <w:tc>
          <w:tcPr>
            <w:tcW w:type="dxa" w:w="2880"/>
          </w:tcPr>
          <w:p>
            <w:r>
              <w:t>+ фақат иш натижаларига таянаман</w:t>
            </w:r>
          </w:p>
        </w:tc>
      </w:tr>
      <w:tr>
        <w:tc>
          <w:tcPr>
            <w:tcW w:type="dxa" w:w="2880"/>
          </w:tcPr>
          <w:p>
            <w:r>
              <w:t>1311</w:t>
            </w:r>
          </w:p>
        </w:tc>
        <w:tc>
          <w:tcPr>
            <w:tcW w:type="dxa" w:w="2880"/>
          </w:tcPr>
          <w:p>
            <w:r>
              <w:t>Ходимларингизни қандай натижа бериши номаълум бўлган қарорларни қабул қилишда иштирок эттирасизми?</w:t>
            </w:r>
          </w:p>
        </w:tc>
        <w:tc>
          <w:tcPr>
            <w:tcW w:type="dxa" w:w="2880"/>
          </w:tcPr>
          <w:p>
            <w:r>
              <w:t>+ фақат эксперт ходимларга</w:t>
            </w:r>
          </w:p>
        </w:tc>
      </w:tr>
      <w:tr>
        <w:tc>
          <w:tcPr>
            <w:tcW w:type="dxa" w:w="2880"/>
          </w:tcPr>
          <w:p>
            <w:r>
              <w:t>1312</w:t>
            </w:r>
          </w:p>
        </w:tc>
        <w:tc>
          <w:tcPr>
            <w:tcW w:type="dxa" w:w="2880"/>
          </w:tcPr>
          <w:p>
            <w:r>
              <w:t>Ходимларни қабул қилинаётган қарорлар ҳақида хабардор этиш керак, деб ҳисоблайсизми?</w:t>
            </w:r>
          </w:p>
        </w:tc>
        <w:tc>
          <w:tcPr>
            <w:tcW w:type="dxa" w:w="2880"/>
          </w:tcPr>
          <w:p>
            <w:r>
              <w:t>+ ҳа</w:t>
            </w:r>
          </w:p>
        </w:tc>
      </w:tr>
      <w:tr>
        <w:tc>
          <w:tcPr>
            <w:tcW w:type="dxa" w:w="2880"/>
          </w:tcPr>
          <w:p>
            <w:r>
              <w:t>1313</w:t>
            </w:r>
          </w:p>
        </w:tc>
        <w:tc>
          <w:tcPr>
            <w:tcW w:type="dxa" w:w="2880"/>
          </w:tcPr>
          <w:p>
            <w:r>
              <w:t>Ҳозирги замон зўравонлиги ва тажовузкорлигининг янги кўриниши нималарда намоён бўлмоқда?</w:t>
            </w:r>
          </w:p>
        </w:tc>
        <w:tc>
          <w:tcPr>
            <w:tcW w:type="dxa" w:w="2880"/>
          </w:tcPr>
          <w:p>
            <w:r>
              <w:t>Миллий қадрият, тарих ва маънавиятдан жудо қилишда</w:t>
            </w:r>
          </w:p>
        </w:tc>
      </w:tr>
      <w:tr>
        <w:tc>
          <w:tcPr>
            <w:tcW w:type="dxa" w:w="2880"/>
          </w:tcPr>
          <w:p>
            <w:r>
              <w:t>1314</w:t>
            </w:r>
          </w:p>
        </w:tc>
        <w:tc>
          <w:tcPr>
            <w:tcW w:type="dxa" w:w="2880"/>
          </w:tcPr>
          <w:p>
            <w:r>
              <w:t>Ҳозирги кунда компьютерлар таълим тизимида асосан нечта йўналишдафойдаланилмоқда?</w:t>
            </w:r>
          </w:p>
        </w:tc>
        <w:tc>
          <w:tcPr>
            <w:tcW w:type="dxa" w:w="2880"/>
          </w:tcPr>
          <w:p>
            <w:r>
              <w:t>+4</w:t>
            </w:r>
          </w:p>
        </w:tc>
      </w:tr>
      <w:tr>
        <w:tc>
          <w:tcPr>
            <w:tcW w:type="dxa" w:w="2880"/>
          </w:tcPr>
          <w:p>
            <w:r>
              <w:t>1315</w:t>
            </w:r>
          </w:p>
        </w:tc>
        <w:tc>
          <w:tcPr>
            <w:tcW w:type="dxa" w:w="2880"/>
          </w:tcPr>
          <w:p>
            <w:r>
              <w:t>Ҳозирги кунда энг кўп қўлланиладиган антивирус программалари қайси жавобда кўрсатилган.+Kaspersky, Nod32</w:t>
            </w:r>
          </w:p>
        </w:tc>
        <w:tc>
          <w:tcPr>
            <w:tcW w:type="dxa" w:w="2880"/>
          </w:tcPr>
          <w:p>
            <w:r/>
          </w:p>
        </w:tc>
      </w:tr>
      <w:tr>
        <w:tc>
          <w:tcPr>
            <w:tcW w:type="dxa" w:w="2880"/>
          </w:tcPr>
          <w:p>
            <w:r>
              <w:t>1316</w:t>
            </w:r>
          </w:p>
        </w:tc>
        <w:tc>
          <w:tcPr>
            <w:tcW w:type="dxa" w:w="2880"/>
          </w:tcPr>
          <w:p>
            <w:r>
              <w:t>Ҳозирда мавжуд LMS тизимлар ичида таълим бозорида энг кўп фойдаланилаётган LMS тизимини кўрсатинг+Blackboard</w:t>
            </w:r>
          </w:p>
        </w:tc>
        <w:tc>
          <w:tcPr>
            <w:tcW w:type="dxa" w:w="2880"/>
          </w:tcPr>
          <w:p>
            <w:r/>
          </w:p>
        </w:tc>
      </w:tr>
      <w:tr>
        <w:tc>
          <w:tcPr>
            <w:tcW w:type="dxa" w:w="2880"/>
          </w:tcPr>
          <w:p>
            <w:r>
              <w:t>1317</w:t>
            </w:r>
          </w:p>
        </w:tc>
        <w:tc>
          <w:tcPr>
            <w:tcW w:type="dxa" w:w="2880"/>
          </w:tcPr>
          <w:p>
            <w:r>
              <w:t>Ҳозирда мавжуд LMS тизимлар ичида таълим бозорида энг кўп фойдаланилаётган LMS тизимини кўрсатинг?</w:t>
            </w:r>
          </w:p>
        </w:tc>
        <w:tc>
          <w:tcPr>
            <w:tcW w:type="dxa" w:w="2880"/>
          </w:tcPr>
          <w:p>
            <w:r>
              <w:t>Blackboard</w:t>
            </w:r>
          </w:p>
        </w:tc>
      </w:tr>
      <w:tr>
        <w:tc>
          <w:tcPr>
            <w:tcW w:type="dxa" w:w="2880"/>
          </w:tcPr>
          <w:p>
            <w:r>
              <w:t>1318</w:t>
            </w:r>
          </w:p>
        </w:tc>
        <w:tc>
          <w:tcPr>
            <w:tcW w:type="dxa" w:w="2880"/>
          </w:tcPr>
          <w:p>
            <w:r>
              <w:t>Хостинг нима?</w:t>
            </w:r>
          </w:p>
        </w:tc>
        <w:tc>
          <w:tcPr>
            <w:tcW w:type="dxa" w:w="2880"/>
          </w:tcPr>
          <w:p>
            <w:r>
              <w:t>+Ҳисоблаш қувватларини фойдаланувчиларга тақдим этиш ва маълумотларни тармоқ серверида жойлаштириш учун мўлжалланган хизматтури.</w:t>
            </w:r>
          </w:p>
        </w:tc>
      </w:tr>
      <w:tr>
        <w:tc>
          <w:tcPr>
            <w:tcW w:type="dxa" w:w="2880"/>
          </w:tcPr>
          <w:p>
            <w:r>
              <w:t>1319</w:t>
            </w:r>
          </w:p>
        </w:tc>
        <w:tc>
          <w:tcPr>
            <w:tcW w:type="dxa" w:w="2880"/>
          </w:tcPr>
          <w:p>
            <w:r>
              <w:t>Ҳудудда фаолият кўрсатишига кўра давлат бошқарув органлари?</w:t>
            </w:r>
          </w:p>
        </w:tc>
        <w:tc>
          <w:tcPr>
            <w:tcW w:type="dxa" w:w="2880"/>
          </w:tcPr>
          <w:p>
            <w:r>
              <w:t>Республика ва маҳаллий миқёсида ҳаракат қилувчи органларга бўлинади</w:t>
            </w:r>
          </w:p>
        </w:tc>
      </w:tr>
      <w:tr>
        <w:tc>
          <w:tcPr>
            <w:tcW w:type="dxa" w:w="2880"/>
          </w:tcPr>
          <w:p>
            <w:r>
              <w:t>1320</w:t>
            </w:r>
          </w:p>
        </w:tc>
        <w:tc>
          <w:tcPr>
            <w:tcW w:type="dxa" w:w="2880"/>
          </w:tcPr>
          <w:p>
            <w:r>
              <w:t>ҲУЖЖАТлар портфолиоси, ишлар портфолиоси, тақризлар портфолиоси, натижалар портфолиоси ва бошқалар портфолионинг ... ҳисобланади?</w:t>
            </w:r>
          </w:p>
        </w:tc>
        <w:tc>
          <w:tcPr>
            <w:tcW w:type="dxa" w:w="2880"/>
          </w:tcPr>
          <w:p>
            <w:r>
              <w:t>портфолио турлари</w:t>
            </w:r>
          </w:p>
        </w:tc>
      </w:tr>
      <w:tr>
        <w:tc>
          <w:tcPr>
            <w:tcW w:type="dxa" w:w="2880"/>
          </w:tcPr>
          <w:p>
            <w:r>
              <w:t>1321</w:t>
            </w:r>
          </w:p>
        </w:tc>
        <w:tc>
          <w:tcPr>
            <w:tcW w:type="dxa" w:w="2880"/>
          </w:tcPr>
          <w:p>
            <w:r>
              <w:t>Ҳужжатни рўйхатдан ўтказиш, 1а назорат карточкасини тўлдириш ва раҳбарга ахборот бериш вақтини топинг?</w:t>
            </w:r>
          </w:p>
        </w:tc>
        <w:tc>
          <w:tcPr>
            <w:tcW w:type="dxa" w:w="2880"/>
          </w:tcPr>
          <w:p>
            <w:r>
              <w:t>Ҳужжат олингандан сўнг 30 минут мобайнида</w:t>
            </w:r>
          </w:p>
        </w:tc>
      </w:tr>
      <w:tr>
        <w:tc>
          <w:tcPr>
            <w:tcW w:type="dxa" w:w="2880"/>
          </w:tcPr>
          <w:p>
            <w:r>
              <w:t>1322</w:t>
            </w:r>
          </w:p>
        </w:tc>
        <w:tc>
          <w:tcPr>
            <w:tcW w:type="dxa" w:w="2880"/>
          </w:tcPr>
          <w:p>
            <w:r>
              <w:t>Ҳуқуқий маданият турини санаб беринг?</w:t>
            </w:r>
          </w:p>
        </w:tc>
        <w:tc>
          <w:tcPr>
            <w:tcW w:type="dxa" w:w="2880"/>
          </w:tcPr>
          <w:p>
            <w:r>
              <w:t>Ижтимоий, гуруҳий, якка тартибдаги (индивидуал)</w:t>
            </w:r>
          </w:p>
        </w:tc>
      </w:tr>
      <w:tr>
        <w:tc>
          <w:tcPr>
            <w:tcW w:type="dxa" w:w="2880"/>
          </w:tcPr>
          <w:p>
            <w:r>
              <w:t>1323</w:t>
            </w:r>
          </w:p>
        </w:tc>
        <w:tc>
          <w:tcPr>
            <w:tcW w:type="dxa" w:w="2880"/>
          </w:tcPr>
          <w:p>
            <w:r>
              <w:t>Ҳуқуқий маданиятнинг ижтимоийлиги қандай акс этади?</w:t>
            </w:r>
          </w:p>
        </w:tc>
        <w:tc>
          <w:tcPr>
            <w:tcW w:type="dxa" w:w="2880"/>
          </w:tcPr>
          <w:p>
            <w:r>
              <w:t>Қонун устуворлгини таъминлаш орқали жамиятда инсонимиллатлараро тотувлик сиёсий-иқтисодий манфаатларига хизмат қилади</w:t>
            </w:r>
          </w:p>
        </w:tc>
      </w:tr>
      <w:tr>
        <w:tc>
          <w:tcPr>
            <w:tcW w:type="dxa" w:w="2880"/>
          </w:tcPr>
          <w:p>
            <w:r>
              <w:t>1324</w:t>
            </w:r>
          </w:p>
        </w:tc>
        <w:tc>
          <w:tcPr>
            <w:tcW w:type="dxa" w:w="2880"/>
          </w:tcPr>
          <w:p>
            <w:r>
              <w:t>Ҳуқуқий тарбиянинг маҳсулини кўрсатинг?</w:t>
            </w:r>
          </w:p>
        </w:tc>
        <w:tc>
          <w:tcPr>
            <w:tcW w:type="dxa" w:w="2880"/>
          </w:tcPr>
          <w:p>
            <w:r>
              <w:t>Барча жавоблар тўғри</w:t>
            </w:r>
          </w:p>
        </w:tc>
      </w:tr>
      <w:tr>
        <w:tc>
          <w:tcPr>
            <w:tcW w:type="dxa" w:w="2880"/>
          </w:tcPr>
          <w:p>
            <w:r>
              <w:t>1325</w:t>
            </w:r>
          </w:p>
        </w:tc>
        <w:tc>
          <w:tcPr>
            <w:tcW w:type="dxa" w:w="2880"/>
          </w:tcPr>
          <w:p>
            <w:r>
              <w:t>ҲУҚУҚИЙдавлатгахосбелгиларнианиқланг?</w:t>
            </w:r>
          </w:p>
        </w:tc>
        <w:tc>
          <w:tcPr>
            <w:tcW w:type="dxa" w:w="2880"/>
          </w:tcPr>
          <w:p>
            <w:r>
              <w:t>Барчажавоблартўғри</w:t>
            </w:r>
          </w:p>
        </w:tc>
      </w:tr>
      <w:tr>
        <w:tc>
          <w:tcPr>
            <w:tcW w:type="dxa" w:w="2880"/>
          </w:tcPr>
          <w:p>
            <w:r>
              <w:t>1326</w:t>
            </w:r>
          </w:p>
        </w:tc>
        <w:tc>
          <w:tcPr>
            <w:tcW w:type="dxa" w:w="2880"/>
          </w:tcPr>
          <w:p>
            <w:r>
              <w:t>Хусусий олий ўқув юртлар тизими кенг ривожланаётган мамлакатларни кўрсатинг?</w:t>
            </w:r>
          </w:p>
        </w:tc>
        <w:tc>
          <w:tcPr>
            <w:tcW w:type="dxa" w:w="2880"/>
          </w:tcPr>
          <w:p>
            <w:r>
              <w:t>АҚШ, Япония, Франция</w:t>
            </w:r>
          </w:p>
        </w:tc>
      </w:tr>
      <w:tr>
        <w:tc>
          <w:tcPr>
            <w:tcW w:type="dxa" w:w="2880"/>
          </w:tcPr>
          <w:p>
            <w:r>
              <w:t>1327</w:t>
            </w:r>
          </w:p>
        </w:tc>
        <w:tc>
          <w:tcPr>
            <w:tcW w:type="dxa" w:w="2880"/>
          </w:tcPr>
          <w:p>
            <w:r>
              <w:t>ШАКЛИга кўра очиқ типдаги тест турлари нечта?</w:t>
            </w:r>
          </w:p>
        </w:tc>
        <w:tc>
          <w:tcPr>
            <w:tcW w:type="dxa" w:w="2880"/>
          </w:tcPr>
          <w:p>
            <w:r>
              <w:t>Тўрт</w:t>
            </w:r>
          </w:p>
        </w:tc>
      </w:tr>
      <w:tr>
        <w:tc>
          <w:tcPr>
            <w:tcW w:type="dxa" w:w="2880"/>
          </w:tcPr>
          <w:p>
            <w:r>
              <w:t>1328</w:t>
            </w:r>
          </w:p>
        </w:tc>
        <w:tc>
          <w:tcPr>
            <w:tcW w:type="dxa" w:w="2880"/>
          </w:tcPr>
          <w:p>
            <w:r>
              <w:t>Шарқ мутафаккирларидан муомала маданияти, мулоқотга киришиш маҳорати, мударрисларни танлаш ҳақида ўз асарларида ноёб фикрларни баён этган донишмандларни кўрсатинг?</w:t>
            </w:r>
          </w:p>
        </w:tc>
        <w:tc>
          <w:tcPr>
            <w:tcW w:type="dxa" w:w="2880"/>
          </w:tcPr>
          <w:p>
            <w:r>
              <w:t>Кайковус, ал-Хоразмий, Форобий, ИбнСино, ЮсуфХосХожиб,</w:t>
            </w:r>
          </w:p>
        </w:tc>
      </w:tr>
      <w:tr>
        <w:tc>
          <w:tcPr>
            <w:tcW w:type="dxa" w:w="2880"/>
          </w:tcPr>
          <w:p>
            <w:r>
              <w:t>1329</w:t>
            </w:r>
          </w:p>
        </w:tc>
        <w:tc>
          <w:tcPr>
            <w:tcW w:type="dxa" w:w="2880"/>
          </w:tcPr>
          <w:p>
            <w:r>
              <w:t>Шарқ халқлари қандай ҳолатларда маслаҳат қилишади?</w:t>
            </w:r>
          </w:p>
        </w:tc>
        <w:tc>
          <w:tcPr>
            <w:tcW w:type="dxa" w:w="2880"/>
          </w:tcPr>
          <w:p>
            <w:r>
              <w:t>+ дастлабки қарорга келиб бўлгач</w:t>
            </w:r>
          </w:p>
        </w:tc>
      </w:tr>
      <w:tr>
        <w:tc>
          <w:tcPr>
            <w:tcW w:type="dxa" w:w="2880"/>
          </w:tcPr>
          <w:p>
            <w:r>
              <w:t>1330</w:t>
            </w:r>
          </w:p>
        </w:tc>
        <w:tc>
          <w:tcPr>
            <w:tcW w:type="dxa" w:w="2880"/>
          </w:tcPr>
          <w:p>
            <w:r>
              <w:t>Шароитга тез мослашиб, бир фаолиятдан иккинчи фаолиятга тез кўча оладиган темперамент типи қайси қаторда тўғри берилган?</w:t>
            </w:r>
          </w:p>
        </w:tc>
        <w:tc>
          <w:tcPr>
            <w:tcW w:type="dxa" w:w="2880"/>
          </w:tcPr>
          <w:p>
            <w:r>
              <w:t>Сангвиник</w:t>
            </w:r>
          </w:p>
        </w:tc>
      </w:tr>
      <w:tr>
        <w:tc>
          <w:tcPr>
            <w:tcW w:type="dxa" w:w="2880"/>
          </w:tcPr>
          <w:p>
            <w:r>
              <w:t>1331</w:t>
            </w:r>
          </w:p>
        </w:tc>
        <w:tc>
          <w:tcPr>
            <w:tcW w:type="dxa" w:w="2880"/>
          </w:tcPr>
          <w:p>
            <w:r>
              <w:t>Шахслараро ўзаро фикр алмашинув мулоқотнинг қайси йўналишига тўғри келади?</w:t>
            </w:r>
          </w:p>
        </w:tc>
        <w:tc>
          <w:tcPr>
            <w:tcW w:type="dxa" w:w="2880"/>
          </w:tcPr>
          <w:p>
            <w:r>
              <w:t>Коммуникатив</w:t>
            </w:r>
          </w:p>
        </w:tc>
      </w:tr>
      <w:tr>
        <w:tc>
          <w:tcPr>
            <w:tcW w:type="dxa" w:w="2880"/>
          </w:tcPr>
          <w:p>
            <w:r>
              <w:t>1332</w:t>
            </w:r>
          </w:p>
        </w:tc>
        <w:tc>
          <w:tcPr>
            <w:tcW w:type="dxa" w:w="2880"/>
          </w:tcPr>
          <w:p>
            <w:r>
              <w:t>Шифрлаш нима?</w:t>
            </w:r>
          </w:p>
        </w:tc>
        <w:tc>
          <w:tcPr>
            <w:tcW w:type="dxa" w:w="2880"/>
          </w:tcPr>
          <w:p>
            <w:r>
              <w:t>+Очиқ ахборотни калит ѐрдамида ѐпиқ ахборотга ўзгартириш</w:t>
            </w:r>
          </w:p>
        </w:tc>
      </w:tr>
      <w:tr>
        <w:tc>
          <w:tcPr>
            <w:tcW w:type="dxa" w:w="2880"/>
          </w:tcPr>
          <w:p>
            <w:r>
              <w:t>1333</w:t>
            </w:r>
          </w:p>
        </w:tc>
        <w:tc>
          <w:tcPr>
            <w:tcW w:type="dxa" w:w="2880"/>
          </w:tcPr>
          <w:p>
            <w:r>
              <w:t>ЭВРИСТИК суҳбат мақсади?</w:t>
            </w:r>
          </w:p>
        </w:tc>
        <w:tc>
          <w:tcPr>
            <w:tcW w:type="dxa" w:w="2880"/>
          </w:tcPr>
          <w:p>
            <w:r>
              <w:t>Моҳирлик билан қўйилган саволлар ёрдамида янги билимларни жадал ўзлаштирилишини таъминлаш</w:t>
            </w:r>
          </w:p>
        </w:tc>
      </w:tr>
      <w:tr>
        <w:tc>
          <w:tcPr>
            <w:tcW w:type="dxa" w:w="2880"/>
          </w:tcPr>
          <w:p>
            <w:r>
              <w:t>1334</w:t>
            </w:r>
          </w:p>
        </w:tc>
        <w:tc>
          <w:tcPr>
            <w:tcW w:type="dxa" w:w="2880"/>
          </w:tcPr>
          <w:p>
            <w:r>
              <w:t>Экстравертларга қандай хислатли инсонлар киради?</w:t>
            </w:r>
          </w:p>
        </w:tc>
        <w:tc>
          <w:tcPr>
            <w:tcW w:type="dxa" w:w="2880"/>
          </w:tcPr>
          <w:p>
            <w:r>
              <w:t>Шахсларга нисбатан умумий фаоллик, осойишталик, таъсирларга мойиллик</w:t>
            </w:r>
          </w:p>
        </w:tc>
      </w:tr>
      <w:tr>
        <w:tc>
          <w:tcPr>
            <w:tcW w:type="dxa" w:w="2880"/>
          </w:tcPr>
          <w:p>
            <w:r>
              <w:t>1335</w:t>
            </w:r>
          </w:p>
        </w:tc>
        <w:tc>
          <w:tcPr>
            <w:tcW w:type="dxa" w:w="2880"/>
          </w:tcPr>
          <w:p>
            <w:r>
              <w:t>Электрон ахборот ресурслари бу-Магнит оптик ташувчи ёки компьютер тармоқларида жойлашган ва ўзида ўқув ахборотни электрон ёзувини сақлаган юқори илмий методик ва техник савияда бажарилган нашрлардир</w:t>
            </w:r>
          </w:p>
        </w:tc>
        <w:tc>
          <w:tcPr>
            <w:tcW w:type="dxa" w:w="2880"/>
          </w:tcPr>
          <w:p>
            <w:r/>
          </w:p>
        </w:tc>
      </w:tr>
      <w:tr>
        <w:tc>
          <w:tcPr>
            <w:tcW w:type="dxa" w:w="2880"/>
          </w:tcPr>
          <w:p>
            <w:r>
              <w:t>1336</w:t>
            </w:r>
          </w:p>
        </w:tc>
        <w:tc>
          <w:tcPr>
            <w:tcW w:type="dxa" w:w="2880"/>
          </w:tcPr>
          <w:p>
            <w:r>
              <w:t>ЭЛЕКТРОН дарслик қандай қисмлардан иборат бўлади?</w:t>
            </w:r>
          </w:p>
        </w:tc>
        <w:tc>
          <w:tcPr>
            <w:tcW w:type="dxa" w:w="2880"/>
          </w:tcPr>
          <w:p>
            <w:r>
              <w:t>ўргатувчи, машқ қилдирувчи, назорат қилувчи</w:t>
            </w:r>
          </w:p>
        </w:tc>
      </w:tr>
      <w:tr>
        <w:tc>
          <w:tcPr>
            <w:tcW w:type="dxa" w:w="2880"/>
          </w:tcPr>
          <w:p>
            <w:r>
              <w:t>1337</w:t>
            </w:r>
          </w:p>
        </w:tc>
        <w:tc>
          <w:tcPr>
            <w:tcW w:type="dxa" w:w="2880"/>
          </w:tcPr>
          <w:p>
            <w:r>
              <w:t>Электрон дарслик нима?</w:t>
            </w:r>
          </w:p>
        </w:tc>
        <w:tc>
          <w:tcPr>
            <w:tcW w:type="dxa" w:w="2880"/>
          </w:tcPr>
          <w:p>
            <w:r>
              <w:t>ўзида турли ўқув фанларига оид ўқув материаллар, илмий маълумотларни жамлаб, компьютер технологияси воситасида таълим жараёнини ташкил этиш ва самарали таълим методларини қўллаш асосида мустақил таълим олиш, уларни пухта ўзлаштиришга мўлжалланган.</w:t>
            </w:r>
          </w:p>
        </w:tc>
      </w:tr>
      <w:tr>
        <w:tc>
          <w:tcPr>
            <w:tcW w:type="dxa" w:w="2880"/>
          </w:tcPr>
          <w:p>
            <w:r>
              <w:t>1338</w:t>
            </w:r>
          </w:p>
        </w:tc>
        <w:tc>
          <w:tcPr>
            <w:tcW w:type="dxa" w:w="2880"/>
          </w:tcPr>
          <w:p>
            <w:r>
              <w:t>Электрон дарсликларнинг назорат қилувчи қисми -+тестлар орқали назорат қилувчи тизим асосида шаклланади.</w:t>
            </w:r>
          </w:p>
        </w:tc>
        <w:tc>
          <w:tcPr>
            <w:tcW w:type="dxa" w:w="2880"/>
          </w:tcPr>
          <w:p>
            <w:r/>
          </w:p>
        </w:tc>
      </w:tr>
      <w:tr>
        <w:tc>
          <w:tcPr>
            <w:tcW w:type="dxa" w:w="2880"/>
          </w:tcPr>
          <w:p>
            <w:r>
              <w:t>1339</w:t>
            </w:r>
          </w:p>
        </w:tc>
        <w:tc>
          <w:tcPr>
            <w:tcW w:type="dxa" w:w="2880"/>
          </w:tcPr>
          <w:p>
            <w:r>
              <w:t>Электрон дарсликларнинг ўргатувчи қисми - +гипертекстга асосланган ва статик, динамик расмлардан иборат.</w:t>
            </w:r>
          </w:p>
        </w:tc>
        <w:tc>
          <w:tcPr>
            <w:tcW w:type="dxa" w:w="2880"/>
          </w:tcPr>
          <w:p>
            <w:r/>
          </w:p>
        </w:tc>
      </w:tr>
      <w:tr>
        <w:tc>
          <w:tcPr>
            <w:tcW w:type="dxa" w:w="2880"/>
          </w:tcPr>
          <w:p>
            <w:r>
              <w:t>1340</w:t>
            </w:r>
          </w:p>
        </w:tc>
        <w:tc>
          <w:tcPr>
            <w:tcW w:type="dxa" w:w="2880"/>
          </w:tcPr>
          <w:p>
            <w:r>
              <w:t>Электрон дарсликларнингмашқ қилдирувчи қисми - +хатоларни кўрсатиб берувчи ва тўғри хулосага олиб келувчи.</w:t>
            </w:r>
          </w:p>
        </w:tc>
        <w:tc>
          <w:tcPr>
            <w:tcW w:type="dxa" w:w="2880"/>
          </w:tcPr>
          <w:p>
            <w:r/>
          </w:p>
        </w:tc>
      </w:tr>
      <w:tr>
        <w:tc>
          <w:tcPr>
            <w:tcW w:type="dxa" w:w="2880"/>
          </w:tcPr>
          <w:p>
            <w:r>
              <w:t>1341</w:t>
            </w:r>
          </w:p>
        </w:tc>
        <w:tc>
          <w:tcPr>
            <w:tcW w:type="dxa" w:w="2880"/>
          </w:tcPr>
          <w:p>
            <w:r>
              <w:t>Электрон дарсликнинг машқ қилдирувчи қисми ?</w:t>
            </w:r>
          </w:p>
        </w:tc>
        <w:tc>
          <w:tcPr>
            <w:tcW w:type="dxa" w:w="2880"/>
          </w:tcPr>
          <w:p>
            <w:r>
              <w:t>хатоларни кўрсатиб берувчи ва тўғри хулосага олиб келувчи қисм</w:t>
            </w:r>
          </w:p>
        </w:tc>
      </w:tr>
      <w:tr>
        <w:tc>
          <w:tcPr>
            <w:tcW w:type="dxa" w:w="2880"/>
          </w:tcPr>
          <w:p>
            <w:r>
              <w:t>1342</w:t>
            </w:r>
          </w:p>
        </w:tc>
        <w:tc>
          <w:tcPr>
            <w:tcW w:type="dxa" w:w="2880"/>
          </w:tcPr>
          <w:p>
            <w:r>
              <w:t>Электрон дарсликнинг назорат қилувчи қисми …?</w:t>
            </w:r>
          </w:p>
        </w:tc>
        <w:tc>
          <w:tcPr>
            <w:tcW w:type="dxa" w:w="2880"/>
          </w:tcPr>
          <w:p>
            <w:r>
              <w:t>тест саволлари орқали назорат қилувчи тизим асосида шаклланади.</w:t>
            </w:r>
          </w:p>
        </w:tc>
      </w:tr>
      <w:tr>
        <w:tc>
          <w:tcPr>
            <w:tcW w:type="dxa" w:w="2880"/>
          </w:tcPr>
          <w:p>
            <w:r>
              <w:t>1343</w:t>
            </w:r>
          </w:p>
        </w:tc>
        <w:tc>
          <w:tcPr>
            <w:tcW w:type="dxa" w:w="2880"/>
          </w:tcPr>
          <w:p>
            <w:r>
              <w:t>Электрон дарсликнинг ўргатувчи қисми . .. ?</w:t>
            </w:r>
          </w:p>
        </w:tc>
        <w:tc>
          <w:tcPr>
            <w:tcW w:type="dxa" w:w="2880"/>
          </w:tcPr>
          <w:p>
            <w:r>
              <w:t>гиперматнга асосланган ва статик, динамик расмлардан иборат</w:t>
            </w:r>
          </w:p>
        </w:tc>
      </w:tr>
      <w:tr>
        <w:tc>
          <w:tcPr>
            <w:tcW w:type="dxa" w:w="2880"/>
          </w:tcPr>
          <w:p>
            <w:r>
              <w:t>1344</w:t>
            </w:r>
          </w:p>
        </w:tc>
        <w:tc>
          <w:tcPr>
            <w:tcW w:type="dxa" w:w="2880"/>
          </w:tcPr>
          <w:p>
            <w:r>
              <w:t>Электрон курс модулида канча курс ресурси яратиш мумкин?</w:t>
            </w:r>
          </w:p>
        </w:tc>
        <w:tc>
          <w:tcPr>
            <w:tcW w:type="dxa" w:w="2880"/>
          </w:tcPr>
          <w:p>
            <w:r>
              <w:t>+Хотира ёки администратор окали чегараланади</w:t>
            </w:r>
          </w:p>
        </w:tc>
      </w:tr>
      <w:tr>
        <w:tc>
          <w:tcPr>
            <w:tcW w:type="dxa" w:w="2880"/>
          </w:tcPr>
          <w:p>
            <w:r>
              <w:t>1345</w:t>
            </w:r>
          </w:p>
        </w:tc>
        <w:tc>
          <w:tcPr>
            <w:tcW w:type="dxa" w:w="2880"/>
          </w:tcPr>
          <w:p>
            <w:r>
              <w:t>Электрон почта (e-mail) нималарни узата олади?</w:t>
            </w:r>
          </w:p>
        </w:tc>
        <w:tc>
          <w:tcPr>
            <w:tcW w:type="dxa" w:w="2880"/>
          </w:tcPr>
          <w:p>
            <w:r>
              <w:t>Ахборот ва файллар</w:t>
            </w:r>
          </w:p>
        </w:tc>
      </w:tr>
      <w:tr>
        <w:tc>
          <w:tcPr>
            <w:tcW w:type="dxa" w:w="2880"/>
          </w:tcPr>
          <w:p>
            <w:r>
              <w:t>1346</w:t>
            </w:r>
          </w:p>
        </w:tc>
        <w:tc>
          <w:tcPr>
            <w:tcW w:type="dxa" w:w="2880"/>
          </w:tcPr>
          <w:p>
            <w:r>
              <w:t>Электрон почта бу?</w:t>
            </w:r>
          </w:p>
        </w:tc>
        <w:tc>
          <w:tcPr>
            <w:tcW w:type="dxa" w:w="2880"/>
          </w:tcPr>
          <w:p>
            <w:r>
              <w:t>Ахборотни электрон манзилга электрон усулида узатиш воситасидир</w:t>
            </w:r>
          </w:p>
        </w:tc>
      </w:tr>
      <w:tr>
        <w:tc>
          <w:tcPr>
            <w:tcW w:type="dxa" w:w="2880"/>
          </w:tcPr>
          <w:p>
            <w:r>
              <w:t>1347</w:t>
            </w:r>
          </w:p>
        </w:tc>
        <w:tc>
          <w:tcPr>
            <w:tcW w:type="dxa" w:w="2880"/>
          </w:tcPr>
          <w:p>
            <w:r>
              <w:t>Электрон рақамли имзо (ЭРИ) +Рақамли имзо воситалари орқали яратилган ва электрон хужжатни ишончлилигини тасдиқловчи,ушбу хужжатни тегишлилиги ва хужжат таркиби ўзгармаганини тасдиқловчи электрон рақамли символлар йиғиндиси.</w:t>
            </w:r>
          </w:p>
        </w:tc>
        <w:tc>
          <w:tcPr>
            <w:tcW w:type="dxa" w:w="2880"/>
          </w:tcPr>
          <w:p>
            <w:r/>
          </w:p>
        </w:tc>
      </w:tr>
      <w:tr>
        <w:tc>
          <w:tcPr>
            <w:tcW w:type="dxa" w:w="2880"/>
          </w:tcPr>
          <w:p>
            <w:r>
              <w:t>1348</w:t>
            </w:r>
          </w:p>
        </w:tc>
        <w:tc>
          <w:tcPr>
            <w:tcW w:type="dxa" w:w="2880"/>
          </w:tcPr>
          <w:p>
            <w:r>
              <w:t>Электрон рақамли имзо (ЭРИ) калитларини ким тарқатади+ЭРИ ларни рўйхатга олиш ваколатига эга бўлган марказлар</w:t>
            </w:r>
          </w:p>
        </w:tc>
        <w:tc>
          <w:tcPr>
            <w:tcW w:type="dxa" w:w="2880"/>
          </w:tcPr>
          <w:p>
            <w:r/>
          </w:p>
        </w:tc>
      </w:tr>
      <w:tr>
        <w:tc>
          <w:tcPr>
            <w:tcW w:type="dxa" w:w="2880"/>
          </w:tcPr>
          <w:p>
            <w:r>
              <w:t>1349</w:t>
            </w:r>
          </w:p>
        </w:tc>
        <w:tc>
          <w:tcPr>
            <w:tcW w:type="dxa" w:w="2880"/>
          </w:tcPr>
          <w:p>
            <w:r>
              <w:t>Электрон рақамли имзо (ЭРИ) нима?</w:t>
            </w:r>
          </w:p>
        </w:tc>
        <w:tc>
          <w:tcPr>
            <w:tcW w:type="dxa" w:w="2880"/>
          </w:tcPr>
          <w:p>
            <w:r>
              <w:t>+Рақамли имзо воситалари орқали яратилган ва электрон ҳужжатни ишончлилигини тасдиқловчи, ушбу ҳужжатни тегишлилиги ва ҳужжат таркиби ўзгармаганини тасдиқловчи электрон рақамли символлар йиғиндиси.</w:t>
            </w:r>
          </w:p>
        </w:tc>
      </w:tr>
      <w:tr>
        <w:tc>
          <w:tcPr>
            <w:tcW w:type="dxa" w:w="2880"/>
          </w:tcPr>
          <w:p>
            <w:r>
              <w:t>1350</w:t>
            </w:r>
          </w:p>
        </w:tc>
        <w:tc>
          <w:tcPr>
            <w:tcW w:type="dxa" w:w="2880"/>
          </w:tcPr>
          <w:p>
            <w:r>
              <w:t>Электрон рақамли имзода неча хил муолажа амалга оширилади?</w:t>
            </w:r>
          </w:p>
        </w:tc>
        <w:tc>
          <w:tcPr>
            <w:tcW w:type="dxa" w:w="2880"/>
          </w:tcPr>
          <w:p>
            <w:r>
              <w:t>+2 хил</w:t>
            </w:r>
          </w:p>
        </w:tc>
      </w:tr>
      <w:tr>
        <w:tc>
          <w:tcPr>
            <w:tcW w:type="dxa" w:w="2880"/>
          </w:tcPr>
          <w:p>
            <w:r>
              <w:t>1351</w:t>
            </w:r>
          </w:p>
        </w:tc>
        <w:tc>
          <w:tcPr>
            <w:tcW w:type="dxa" w:w="2880"/>
          </w:tcPr>
          <w:p>
            <w:r>
              <w:t>Электрон рақамли имзода неча хил муолажа амалга оширилади?</w:t>
            </w:r>
          </w:p>
        </w:tc>
        <w:tc>
          <w:tcPr>
            <w:tcW w:type="dxa" w:w="2880"/>
          </w:tcPr>
          <w:p>
            <w:r>
              <w:t>2 хил</w:t>
            </w:r>
          </w:p>
        </w:tc>
      </w:tr>
      <w:tr>
        <w:tc>
          <w:tcPr>
            <w:tcW w:type="dxa" w:w="2880"/>
          </w:tcPr>
          <w:p>
            <w:r>
              <w:t>1352</w:t>
            </w:r>
          </w:p>
        </w:tc>
        <w:tc>
          <w:tcPr>
            <w:tcW w:type="dxa" w:w="2880"/>
          </w:tcPr>
          <w:p>
            <w:r>
              <w:t>Электрон рақамли имзодан муҳр ўрнида фойдаланиш мумкинми?</w:t>
            </w:r>
          </w:p>
        </w:tc>
        <w:tc>
          <w:tcPr>
            <w:tcW w:type="dxa" w:w="2880"/>
          </w:tcPr>
          <w:p>
            <w:r/>
          </w:p>
        </w:tc>
      </w:tr>
      <w:tr>
        <w:tc>
          <w:tcPr>
            <w:tcW w:type="dxa" w:w="2880"/>
          </w:tcPr>
          <w:p>
            <w:r>
              <w:t>1353</w:t>
            </w:r>
          </w:p>
        </w:tc>
        <w:tc>
          <w:tcPr>
            <w:tcW w:type="dxa" w:w="2880"/>
          </w:tcPr>
          <w:p>
            <w:r>
              <w:t>Электрон рақамли имзодан муҳр ўрнида фойдаланиш ҳам мумкин, бунда фақат ва фақат ҳужжатга тегишли электрон рақамли имзо ҳужжатдаги барча ўзгаришларни ёки ўзгартиришларни кўрсатиб берадию бунинг учун электрон рақамли имзо юридик шахс номига, яъни компания ва ташкилотлар номига рўйхатдан ўтказилади</w:t>
            </w:r>
          </w:p>
        </w:tc>
        <w:tc>
          <w:tcPr>
            <w:tcW w:type="dxa" w:w="2880"/>
          </w:tcPr>
          <w:p>
            <w:r/>
          </w:p>
        </w:tc>
      </w:tr>
      <w:tr>
        <w:tc>
          <w:tcPr>
            <w:tcW w:type="dxa" w:w="2880"/>
          </w:tcPr>
          <w:p>
            <w:r>
              <w:t>1354</w:t>
            </w:r>
          </w:p>
        </w:tc>
        <w:tc>
          <w:tcPr>
            <w:tcW w:type="dxa" w:w="2880"/>
          </w:tcPr>
          <w:p>
            <w:r>
              <w:t>Электрон рақамлн имзо Ўэб Рес "Электрон рақамли имзо тўғрисида"ги 2003 йил 11 декабрдаги 562-II сон Қарорига биноан қуйидагича таърифланади?</w:t>
            </w:r>
          </w:p>
        </w:tc>
        <w:tc>
          <w:tcPr>
            <w:tcW w:type="dxa" w:w="2880"/>
          </w:tcPr>
          <w:p>
            <w:r>
              <w:t>Электрон рақамли имзо - электрон ҳужжатдаги ..... У ахборот - коммуникация тизимлари орқали узатилаётган ҳужжатларни ва ахборотларни ҳақиқийлигини текширишда қўлланилади.</w:t>
            </w:r>
          </w:p>
        </w:tc>
      </w:tr>
      <w:tr>
        <w:tc>
          <w:tcPr>
            <w:tcW w:type="dxa" w:w="2880"/>
          </w:tcPr>
          <w:p>
            <w:r>
              <w:t>1355</w:t>
            </w:r>
          </w:p>
        </w:tc>
        <w:tc>
          <w:tcPr>
            <w:tcW w:type="dxa" w:w="2880"/>
          </w:tcPr>
          <w:p>
            <w:r>
              <w:t>Электрон таълимни жорий этишда мавжуд муаммоларни кўрсатинг+Барчаси тўғри</w:t>
            </w:r>
          </w:p>
        </w:tc>
        <w:tc>
          <w:tcPr>
            <w:tcW w:type="dxa" w:w="2880"/>
          </w:tcPr>
          <w:p>
            <w:r/>
          </w:p>
        </w:tc>
      </w:tr>
      <w:tr>
        <w:tc>
          <w:tcPr>
            <w:tcW w:type="dxa" w:w="2880"/>
          </w:tcPr>
          <w:p>
            <w:r>
              <w:t>1356</w:t>
            </w:r>
          </w:p>
        </w:tc>
        <w:tc>
          <w:tcPr>
            <w:tcW w:type="dxa" w:w="2880"/>
          </w:tcPr>
          <w:p>
            <w:r>
              <w:t>Электрон ўқув қулланмаларини лойиҳалашда асосан қайси технологиялар қўлланилади?</w:t>
            </w:r>
          </w:p>
        </w:tc>
        <w:tc>
          <w:tcPr>
            <w:tcW w:type="dxa" w:w="2880"/>
          </w:tcPr>
          <w:p>
            <w:r>
              <w:t>A,B,C</w:t>
            </w:r>
          </w:p>
        </w:tc>
      </w:tr>
      <w:tr>
        <w:tc>
          <w:tcPr>
            <w:tcW w:type="dxa" w:w="2880"/>
          </w:tcPr>
          <w:p>
            <w:r>
              <w:t>1357</w:t>
            </w:r>
          </w:p>
        </w:tc>
        <w:tc>
          <w:tcPr>
            <w:tcW w:type="dxa" w:w="2880"/>
          </w:tcPr>
          <w:p>
            <w:r>
              <w:t>Электрон ўқув модуллари бу...?</w:t>
            </w:r>
          </w:p>
        </w:tc>
        <w:tc>
          <w:tcPr>
            <w:tcW w:type="dxa" w:w="2880"/>
          </w:tcPr>
          <w:p>
            <w:r>
              <w:t>Электрон таълим ресурсларининг тўплами</w:t>
            </w:r>
          </w:p>
        </w:tc>
      </w:tr>
      <w:tr>
        <w:tc>
          <w:tcPr>
            <w:tcW w:type="dxa" w:w="2880"/>
          </w:tcPr>
          <w:p>
            <w:r>
              <w:t>1358</w:t>
            </w:r>
          </w:p>
        </w:tc>
        <w:tc>
          <w:tcPr>
            <w:tcW w:type="dxa" w:w="2880"/>
          </w:tcPr>
          <w:p>
            <w:r>
              <w:t>Электрон ўқув ресурслар яратиш имкониятини берувчи муаллифлик дастурий маҳсулотлар мажмуаси қандай номланади?</w:t>
            </w:r>
          </w:p>
        </w:tc>
        <w:tc>
          <w:tcPr>
            <w:tcW w:type="dxa" w:w="2880"/>
          </w:tcPr>
          <w:p>
            <w:r>
              <w:t>+Authoring tools</w:t>
            </w:r>
          </w:p>
        </w:tc>
      </w:tr>
      <w:tr>
        <w:tc>
          <w:tcPr>
            <w:tcW w:type="dxa" w:w="2880"/>
          </w:tcPr>
          <w:p>
            <w:r>
              <w:t>1359</w:t>
            </w:r>
          </w:p>
        </w:tc>
        <w:tc>
          <w:tcPr>
            <w:tcW w:type="dxa" w:w="2880"/>
          </w:tcPr>
          <w:p>
            <w:r>
              <w:t>Электрон ўқув ресурсларини яратиш имкониятини берувчи муаллифлик ускуналари (Authoring tools) туркумига кирувчи дастурларни кўрсатинг. +Articulate, Adobe Captivate, Ispring</w:t>
            </w:r>
          </w:p>
        </w:tc>
        <w:tc>
          <w:tcPr>
            <w:tcW w:type="dxa" w:w="2880"/>
          </w:tcPr>
          <w:p>
            <w:r/>
          </w:p>
        </w:tc>
      </w:tr>
      <w:tr>
        <w:tc>
          <w:tcPr>
            <w:tcW w:type="dxa" w:w="2880"/>
          </w:tcPr>
          <w:p>
            <w:r>
              <w:t>1360</w:t>
            </w:r>
          </w:p>
        </w:tc>
        <w:tc>
          <w:tcPr>
            <w:tcW w:type="dxa" w:w="2880"/>
          </w:tcPr>
          <w:p>
            <w:r>
              <w:t>Электрон ўқув ресурсларини яратиш имкониятини берувчи педагогик дастурий таъминотлар туркуми қандай номланади?</w:t>
            </w:r>
          </w:p>
        </w:tc>
        <w:tc>
          <w:tcPr>
            <w:tcW w:type="dxa" w:w="2880"/>
          </w:tcPr>
          <w:p>
            <w:r>
              <w:t>+Authoring tools</w:t>
            </w:r>
          </w:p>
        </w:tc>
      </w:tr>
      <w:tr>
        <w:tc>
          <w:tcPr>
            <w:tcW w:type="dxa" w:w="2880"/>
          </w:tcPr>
          <w:p>
            <w:r>
              <w:t>1361</w:t>
            </w:r>
          </w:p>
        </w:tc>
        <w:tc>
          <w:tcPr>
            <w:tcW w:type="dxa" w:w="2880"/>
          </w:tcPr>
          <w:p>
            <w:r>
              <w:t>Электрон ўқув ресурсларини яратиш имкониятини берувчи педагогик дастурий таъминотлар туркумига кирувчи дастурларни тангланг.+Articulate, Adobe Captivate, Ispring, Wondershare</w:t>
            </w:r>
          </w:p>
        </w:tc>
        <w:tc>
          <w:tcPr>
            <w:tcW w:type="dxa" w:w="2880"/>
          </w:tcPr>
          <w:p>
            <w:r/>
          </w:p>
        </w:tc>
      </w:tr>
      <w:tr>
        <w:tc>
          <w:tcPr>
            <w:tcW w:type="dxa" w:w="2880"/>
          </w:tcPr>
          <w:p>
            <w:r>
              <w:t>1362</w:t>
            </w:r>
          </w:p>
        </w:tc>
        <w:tc>
          <w:tcPr>
            <w:tcW w:type="dxa" w:w="2880"/>
          </w:tcPr>
          <w:p>
            <w:r>
              <w:t>Электрон ҳужжат нима?</w:t>
            </w:r>
          </w:p>
        </w:tc>
        <w:tc>
          <w:tcPr>
            <w:tcW w:type="dxa" w:w="2880"/>
          </w:tcPr>
          <w:p>
            <w:r>
              <w:t>+Барча жавоблар тўғри</w:t>
            </w:r>
          </w:p>
        </w:tc>
      </w:tr>
      <w:tr>
        <w:tc>
          <w:tcPr>
            <w:tcW w:type="dxa" w:w="2880"/>
          </w:tcPr>
          <w:p>
            <w:r>
              <w:t>1363</w:t>
            </w:r>
          </w:p>
        </w:tc>
        <w:tc>
          <w:tcPr>
            <w:tcW w:type="dxa" w:w="2880"/>
          </w:tcPr>
          <w:p>
            <w:r>
              <w:t>Электрон ҳужжат Ўзб Рес "Электрон ҳужжат айланиши тўғрисида"ги 2004 йил 29 апрелдаги 611-II сон Қарорига биноан қуйидагича қайсилари тарифланади?</w:t>
            </w:r>
          </w:p>
        </w:tc>
        <w:tc>
          <w:tcPr>
            <w:tcW w:type="dxa" w:w="2880"/>
          </w:tcPr>
          <w:p>
            <w:r>
              <w:t>Электрон шаклда қайд этилган, электрон рақамли имзо билан тасдиқланган ва электрон ҳужжатнинг уни идентификация қилиш (таниб олиш) имкониятини берадиган бошқа реквизитларига (маълумотларга) эга бўлган ахборот электрон ҳужжатдир. Электрон ҳужжат техника воситаларидан ва ахборот тизимлари хизматларидан ҳамда ахборот технологияларидан фойдаланилган ҳолда яратилади, ишлов берилади ва сақланади. Электрон ҳужжат айланиши иштирокчиларининг мазкур ҳужжат идрок этиш имкониятини инобатга олган ҳолда яратилиши керак</w:t>
            </w:r>
          </w:p>
        </w:tc>
      </w:tr>
      <w:tr>
        <w:tc>
          <w:tcPr>
            <w:tcW w:type="dxa" w:w="2880"/>
          </w:tcPr>
          <w:p>
            <w:r>
              <w:t>1364</w:t>
            </w:r>
          </w:p>
        </w:tc>
        <w:tc>
          <w:tcPr>
            <w:tcW w:type="dxa" w:w="2880"/>
          </w:tcPr>
          <w:p>
            <w:r>
              <w:t>Электрон ҳукуматнинг G2B модели қандай субъектлар ўртасидаги муносабатни англатади?</w:t>
            </w:r>
          </w:p>
        </w:tc>
        <w:tc>
          <w:tcPr>
            <w:tcW w:type="dxa" w:w="2880"/>
          </w:tcPr>
          <w:p>
            <w:r>
              <w:t>+Давлат органлари ва тадбиркорлик субъектлари</w:t>
            </w:r>
          </w:p>
        </w:tc>
      </w:tr>
      <w:tr>
        <w:tc>
          <w:tcPr>
            <w:tcW w:type="dxa" w:w="2880"/>
          </w:tcPr>
          <w:p>
            <w:r>
              <w:t>1365</w:t>
            </w:r>
          </w:p>
        </w:tc>
        <w:tc>
          <w:tcPr>
            <w:tcW w:type="dxa" w:w="2880"/>
          </w:tcPr>
          <w:p>
            <w:r>
              <w:t>Электрон ҳукуматнинг G2G модели қандай субъектлар ўртасидаги муносабатни англатади?</w:t>
            </w:r>
          </w:p>
        </w:tc>
        <w:tc>
          <w:tcPr>
            <w:tcW w:type="dxa" w:w="2880"/>
          </w:tcPr>
          <w:p>
            <w:r>
              <w:t>+Давлат органлари ўртасидаги муносабатлар</w:t>
            </w:r>
          </w:p>
        </w:tc>
      </w:tr>
      <w:tr>
        <w:tc>
          <w:tcPr>
            <w:tcW w:type="dxa" w:w="2880"/>
          </w:tcPr>
          <w:p>
            <w:r>
              <w:t>1366</w:t>
            </w:r>
          </w:p>
        </w:tc>
        <w:tc>
          <w:tcPr>
            <w:tcW w:type="dxa" w:w="2880"/>
          </w:tcPr>
          <w:p>
            <w:r>
              <w:t>Электрон ҳукуматнинг G2С модели қандай субъектлар ўртасидаги муносабатни англатади?</w:t>
            </w:r>
          </w:p>
        </w:tc>
        <w:tc>
          <w:tcPr>
            <w:tcW w:type="dxa" w:w="2880"/>
          </w:tcPr>
          <w:p>
            <w:r>
              <w:t>+Давлат органлари ва аҳоли</w:t>
            </w:r>
          </w:p>
        </w:tc>
      </w:tr>
      <w:tr>
        <w:tc>
          <w:tcPr>
            <w:tcW w:type="dxa" w:w="2880"/>
          </w:tcPr>
          <w:p>
            <w:r>
              <w:t>1367</w:t>
            </w:r>
          </w:p>
        </w:tc>
        <w:tc>
          <w:tcPr>
            <w:tcW w:type="dxa" w:w="2880"/>
          </w:tcPr>
          <w:p>
            <w:r>
              <w:t>Эмпирик ва назарий тадқиқот уулларни аниқланг?</w:t>
            </w:r>
          </w:p>
        </w:tc>
        <w:tc>
          <w:tcPr>
            <w:tcW w:type="dxa" w:w="2880"/>
          </w:tcPr>
          <w:p>
            <w:r>
              <w:t>Абстраклаштириш, анализ ва синтез, индукция ва дедукция</w:t>
            </w:r>
          </w:p>
        </w:tc>
      </w:tr>
      <w:tr>
        <w:tc>
          <w:tcPr>
            <w:tcW w:type="dxa" w:w="2880"/>
          </w:tcPr>
          <w:p>
            <w:r>
              <w:t>1368</w:t>
            </w:r>
          </w:p>
        </w:tc>
        <w:tc>
          <w:tcPr>
            <w:tcW w:type="dxa" w:w="2880"/>
          </w:tcPr>
          <w:p>
            <w:r>
              <w:t>Энг буюк жасорат нима?</w:t>
            </w:r>
          </w:p>
        </w:tc>
        <w:tc>
          <w:tcPr>
            <w:tcW w:type="dxa" w:w="2880"/>
          </w:tcPr>
          <w:p>
            <w:r>
              <w:t>Маънавий жасорат</w:t>
            </w:r>
          </w:p>
        </w:tc>
      </w:tr>
      <w:tr>
        <w:tc>
          <w:tcPr>
            <w:tcW w:type="dxa" w:w="2880"/>
          </w:tcPr>
          <w:p>
            <w:r>
              <w:t>1369</w:t>
            </w:r>
          </w:p>
        </w:tc>
        <w:tc>
          <w:tcPr>
            <w:tcW w:type="dxa" w:w="2880"/>
          </w:tcPr>
          <w:p>
            <w:r>
              <w:t>Эришилган ютуқларни баҳолашга оид хулоса, резюмелар, эсселар қайси портфолиода акс эттирилади?</w:t>
            </w:r>
          </w:p>
        </w:tc>
        <w:tc>
          <w:tcPr>
            <w:tcW w:type="dxa" w:w="2880"/>
          </w:tcPr>
          <w:p>
            <w:r>
              <w:t>тақризлар портфолиоси</w:t>
            </w:r>
          </w:p>
        </w:tc>
      </w:tr>
      <w:tr>
        <w:tc>
          <w:tcPr>
            <w:tcW w:type="dxa" w:w="2880"/>
          </w:tcPr>
          <w:p>
            <w:r>
              <w:t>1370</w:t>
            </w:r>
          </w:p>
        </w:tc>
        <w:tc>
          <w:tcPr>
            <w:tcW w:type="dxa" w:w="2880"/>
          </w:tcPr>
          <w:p>
            <w:r>
              <w:t>Юклама вируслари бу ... ?</w:t>
            </w:r>
          </w:p>
        </w:tc>
        <w:tc>
          <w:tcPr>
            <w:tcW w:type="dxa" w:w="2880"/>
          </w:tcPr>
          <w:p>
            <w:r>
              <w:t>+Ўзини дискнинг юклама секторига ѐки винчестрнинг тизимли юкловчиси бўлган секторга ѐзади</w:t>
            </w:r>
          </w:p>
        </w:tc>
      </w:tr>
      <w:tr>
        <w:tc>
          <w:tcPr>
            <w:tcW w:type="dxa" w:w="2880"/>
          </w:tcPr>
          <w:p>
            <w:r>
              <w:t>1371</w:t>
            </w:r>
          </w:p>
        </w:tc>
        <w:tc>
          <w:tcPr>
            <w:tcW w:type="dxa" w:w="2880"/>
          </w:tcPr>
          <w:p>
            <w:r>
              <w:t>ЮҚОРИ бўғинли бошқариш даражаси қайси?</w:t>
            </w:r>
          </w:p>
        </w:tc>
        <w:tc>
          <w:tcPr>
            <w:tcW w:type="dxa" w:w="2880"/>
          </w:tcPr>
          <w:p>
            <w:r>
              <w:t>Стратегик даражада-бошқаруви юқори бўғининг менежерлари</w:t>
            </w:r>
          </w:p>
        </w:tc>
      </w:tr>
      <w:tr>
        <w:tc>
          <w:tcPr>
            <w:tcW w:type="dxa" w:w="2880"/>
          </w:tcPr>
          <w:p>
            <w:r>
              <w:t>1372</w:t>
            </w:r>
          </w:p>
        </w:tc>
        <w:tc>
          <w:tcPr>
            <w:tcW w:type="dxa" w:w="2880"/>
          </w:tcPr>
          <w:p>
            <w:r>
              <w:t>Юқори малакали мутахассислар тайёрланадиган узлуксиз таълим тури?</w:t>
            </w:r>
          </w:p>
        </w:tc>
        <w:tc>
          <w:tcPr>
            <w:tcW w:type="dxa" w:w="2880"/>
          </w:tcPr>
          <w:p>
            <w:r>
              <w:t>Докторантура</w:t>
            </w:r>
          </w:p>
        </w:tc>
      </w:tr>
      <w:tr>
        <w:tc>
          <w:tcPr>
            <w:tcW w:type="dxa" w:w="2880"/>
          </w:tcPr>
          <w:p>
            <w:r>
              <w:t>1373</w:t>
            </w:r>
          </w:p>
        </w:tc>
        <w:tc>
          <w:tcPr>
            <w:tcW w:type="dxa" w:w="2880"/>
          </w:tcPr>
          <w:p>
            <w:r>
              <w:t>Юртбошимиз БМТ Бош ассамблеясининг 48-сессиясидаги нутқини қачон сўзлаган?</w:t>
            </w:r>
          </w:p>
        </w:tc>
        <w:tc>
          <w:tcPr>
            <w:tcW w:type="dxa" w:w="2880"/>
          </w:tcPr>
          <w:p>
            <w:r>
              <w:t>1993 йил 28 сентябрь, Нью Йоркда</w:t>
            </w:r>
          </w:p>
        </w:tc>
      </w:tr>
      <w:tr>
        <w:tc>
          <w:tcPr>
            <w:tcW w:type="dxa" w:w="2880"/>
          </w:tcPr>
          <w:p>
            <w:r>
              <w:t>1374</w:t>
            </w:r>
          </w:p>
        </w:tc>
        <w:tc>
          <w:tcPr>
            <w:tcW w:type="dxa" w:w="2880"/>
          </w:tcPr>
          <w:p>
            <w:r>
              <w:t>ЯГОНА ахборот тизими?</w:t>
            </w:r>
          </w:p>
        </w:tc>
        <w:tc>
          <w:tcPr>
            <w:tcW w:type="dxa" w:w="2880"/>
          </w:tcPr>
          <w:p>
            <w:r>
              <w:t>Узуни</w:t>
            </w:r>
          </w:p>
        </w:tc>
      </w:tr>
      <w:tr>
        <w:tc>
          <w:tcPr>
            <w:tcW w:type="dxa" w:w="2880"/>
          </w:tcPr>
          <w:p>
            <w:r>
              <w:t>1375</w:t>
            </w:r>
          </w:p>
        </w:tc>
        <w:tc>
          <w:tcPr>
            <w:tcW w:type="dxa" w:w="2880"/>
          </w:tcPr>
          <w:p>
            <w:r>
              <w:t>Янги материални англаш методлари берилган қаторни белгиланг?</w:t>
            </w:r>
          </w:p>
        </w:tc>
        <w:tc>
          <w:tcPr>
            <w:tcW w:type="dxa" w:w="2880"/>
          </w:tcPr>
          <w:p>
            <w:r>
              <w:t>инсерт чизмаси, Б-Б-Б чизмаси, бир-бирига ўргатиш методи, ўқитиш бўйича қўлланма, икки қисмли кундаликлар</w:t>
            </w:r>
          </w:p>
        </w:tc>
      </w:tr>
      <w:tr>
        <w:tc>
          <w:tcPr>
            <w:tcW w:type="dxa" w:w="2880"/>
          </w:tcPr>
          <w:p>
            <w:r>
              <w:t>1376</w:t>
            </w:r>
          </w:p>
        </w:tc>
        <w:tc>
          <w:tcPr>
            <w:tcW w:type="dxa" w:w="2880"/>
          </w:tcPr>
          <w:p>
            <w:r>
              <w:t>Янги фойдаланувчи киритиш сахифасининг «Адрес электронной почты» параметри нимани билдиради?</w:t>
            </w:r>
          </w:p>
        </w:tc>
        <w:tc>
          <w:tcPr>
            <w:tcW w:type="dxa" w:w="2880"/>
          </w:tcPr>
          <w:p>
            <w:r>
              <w:t>+Фойдаланувчининг электрон почтаси манзилини</w:t>
            </w:r>
          </w:p>
        </w:tc>
      </w:tr>
      <w:tr>
        <w:tc>
          <w:tcPr>
            <w:tcW w:type="dxa" w:w="2880"/>
          </w:tcPr>
          <w:p>
            <w:r>
              <w:t>1377</w:t>
            </w:r>
          </w:p>
        </w:tc>
        <w:tc>
          <w:tcPr>
            <w:tcW w:type="dxa" w:w="2880"/>
          </w:tcPr>
          <w:p>
            <w:r>
              <w:t>Янги фойдаланувчи киритиш сахифасининг «Выберите метод аутентификации» параметри нимани билдиоради?</w:t>
            </w:r>
          </w:p>
        </w:tc>
        <w:tc>
          <w:tcPr>
            <w:tcW w:type="dxa" w:w="2880"/>
          </w:tcPr>
          <w:p>
            <w:r>
              <w:t>+Фойдаланувчининг регистрация этапидан кейин Moodle тизимига руйхатдан утган фойдаланувчи сифатида кириш методини аниклайди</w:t>
            </w:r>
          </w:p>
        </w:tc>
      </w:tr>
      <w:tr>
        <w:tc>
          <w:tcPr>
            <w:tcW w:type="dxa" w:w="2880"/>
          </w:tcPr>
          <w:p>
            <w:r>
              <w:t>1378</w:t>
            </w:r>
          </w:p>
        </w:tc>
        <w:tc>
          <w:tcPr>
            <w:tcW w:type="dxa" w:w="2880"/>
          </w:tcPr>
          <w:p>
            <w:r>
              <w:t>Янги фойдаланувчи киритиш сахифасининг «Жунатиладиган дайжест типи»(«Тип отправляемого дайджеста») параметри нимани билдиради?</w:t>
            </w:r>
          </w:p>
        </w:tc>
        <w:tc>
          <w:tcPr>
            <w:tcW w:type="dxa" w:w="2880"/>
          </w:tcPr>
          <w:p>
            <w:r>
              <w:t>+Хабарлар хакидаги маълумотнинг жамланиб электрон почта оркали жунатилиш типини</w:t>
            </w:r>
          </w:p>
        </w:tc>
      </w:tr>
      <w:tr>
        <w:tc>
          <w:tcPr>
            <w:tcW w:type="dxa" w:w="2880"/>
          </w:tcPr>
          <w:p>
            <w:r>
              <w:t>1379</w:t>
            </w:r>
          </w:p>
        </w:tc>
        <w:tc>
          <w:tcPr>
            <w:tcW w:type="dxa" w:w="2880"/>
          </w:tcPr>
          <w:p>
            <w:r>
              <w:t>Янги фойдаланувчи киритиш сахифасининг «Жунатиладиган дайжест типи»(«Тип отправляемого дайджеста») параметри кандай кийматларни кабул килиши мумкин?</w:t>
            </w:r>
          </w:p>
        </w:tc>
        <w:tc>
          <w:tcPr>
            <w:tcW w:type="dxa" w:w="2880"/>
          </w:tcPr>
          <w:p>
            <w:r>
              <w:t>+Форумлардаги хар бир хабар учун алохида хат, кунлик барча хабарлар учун битта хат, кунлик барча хабарлар сарловхалари учун битта хат</w:t>
            </w:r>
          </w:p>
        </w:tc>
      </w:tr>
      <w:tr>
        <w:tc>
          <w:tcPr>
            <w:tcW w:type="dxa" w:w="2880"/>
          </w:tcPr>
          <w:p>
            <w:r>
              <w:t>1380</w:t>
            </w:r>
          </w:p>
        </w:tc>
        <w:tc>
          <w:tcPr>
            <w:tcW w:type="dxa" w:w="2880"/>
          </w:tcPr>
          <w:p>
            <w:r>
              <w:t>Янги фойдаланувчи киритиш сахифасининг «Логин» параметри нимани билдиради?</w:t>
            </w:r>
          </w:p>
        </w:tc>
        <w:tc>
          <w:tcPr>
            <w:tcW w:type="dxa" w:w="2880"/>
          </w:tcPr>
          <w:p>
            <w:r>
              <w:t>+Фойдаланув-чининг регистрация этапидан кейин Moodle тизимида идентификация киладиган сатр</w:t>
            </w:r>
          </w:p>
        </w:tc>
      </w:tr>
      <w:tr>
        <w:tc>
          <w:tcPr>
            <w:tcW w:type="dxa" w:w="2880"/>
          </w:tcPr>
          <w:p>
            <w:r>
              <w:t>1381</w:t>
            </w:r>
          </w:p>
        </w:tc>
        <w:tc>
          <w:tcPr>
            <w:tcW w:type="dxa" w:w="2880"/>
          </w:tcPr>
          <w:p>
            <w:r>
              <w:t>Янги фойдаланувчи киритиш сахифасининг «Матн мухаррири» («Текстовый редактор») параметри нимани билдиради?</w:t>
            </w:r>
          </w:p>
        </w:tc>
        <w:tc>
          <w:tcPr>
            <w:tcW w:type="dxa" w:w="2880"/>
          </w:tcPr>
          <w:p>
            <w:r>
              <w:t>+Матнни тахрирлашда кандай мухаррирдан фойдаланишни</w:t>
            </w:r>
          </w:p>
        </w:tc>
      </w:tr>
      <w:tr>
        <w:tc>
          <w:tcPr>
            <w:tcW w:type="dxa" w:w="2880"/>
          </w:tcPr>
          <w:p>
            <w:r>
              <w:t>1382</w:t>
            </w:r>
          </w:p>
        </w:tc>
        <w:tc>
          <w:tcPr>
            <w:tcW w:type="dxa" w:w="2880"/>
          </w:tcPr>
          <w:p>
            <w:r>
              <w:t>Янги фойдаланувчи киритиш сахифасининг «Новый пароль» параметри нимани билдиради?</w:t>
            </w:r>
          </w:p>
        </w:tc>
        <w:tc>
          <w:tcPr>
            <w:tcW w:type="dxa" w:w="2880"/>
          </w:tcPr>
          <w:p>
            <w:r>
              <w:t>+Фойдаланувчининг регистрация этапидан кейин Moodle тизимидаги пароли</w:t>
            </w:r>
          </w:p>
        </w:tc>
      </w:tr>
      <w:tr>
        <w:tc>
          <w:tcPr>
            <w:tcW w:type="dxa" w:w="2880"/>
          </w:tcPr>
          <w:p>
            <w:r>
              <w:t>1383</w:t>
            </w:r>
          </w:p>
        </w:tc>
        <w:tc>
          <w:tcPr>
            <w:tcW w:type="dxa" w:w="2880"/>
          </w:tcPr>
          <w:p>
            <w:r>
              <w:t>Янги фойдаланувчи киритиш сахифасининг «Новый пароль» параметрининг киймати (сатр)ни кандай куриш мумкин?</w:t>
            </w:r>
          </w:p>
        </w:tc>
        <w:tc>
          <w:tcPr>
            <w:tcW w:type="dxa" w:w="2880"/>
          </w:tcPr>
          <w:p>
            <w:r>
              <w:t>+«Показать» байрокчасини 1урнатиб</w:t>
            </w:r>
          </w:p>
        </w:tc>
      </w:tr>
      <w:tr>
        <w:tc>
          <w:tcPr>
            <w:tcW w:type="dxa" w:w="2880"/>
          </w:tcPr>
          <w:p>
            <w:r>
              <w:t>1384</w:t>
            </w:r>
          </w:p>
        </w:tc>
        <w:tc>
          <w:tcPr>
            <w:tcW w:type="dxa" w:w="2880"/>
          </w:tcPr>
          <w:p>
            <w:r>
              <w:t>Янги фойдаланувчи киритиш саҳифасининг «Паролни мажбурий ўзгартириш» («Принудителная смена пароля») параметри нимани билдиради?</w:t>
            </w:r>
          </w:p>
        </w:tc>
        <w:tc>
          <w:tcPr>
            <w:tcW w:type="dxa" w:w="2880"/>
          </w:tcPr>
          <w:p>
            <w:r>
              <w:t>+Фойдаланувчи сайтга кейинги бор киришида у ўз паролини ўзгартириши кераклилигини</w:t>
            </w:r>
          </w:p>
        </w:tc>
      </w:tr>
      <w:tr>
        <w:tc>
          <w:tcPr>
            <w:tcW w:type="dxa" w:w="2880"/>
          </w:tcPr>
          <w:p>
            <w:r>
              <w:t>1385</w:t>
            </w:r>
          </w:p>
        </w:tc>
        <w:tc>
          <w:tcPr>
            <w:tcW w:type="dxa" w:w="2880"/>
          </w:tcPr>
          <w:p>
            <w:r>
              <w:t>Янги фойдаланувчи киритиш сахифасининг «Показыват адрес электронной почты» параметри оркали электрон почта адресини кимларга курсатиш мумкин?</w:t>
            </w:r>
          </w:p>
        </w:tc>
        <w:tc>
          <w:tcPr>
            <w:tcW w:type="dxa" w:w="2880"/>
          </w:tcPr>
          <w:p>
            <w:r>
              <w:t>+Хеч кимга, курс тингловчиларига ёки хаммага</w:t>
            </w:r>
          </w:p>
        </w:tc>
      </w:tr>
      <w:tr>
        <w:tc>
          <w:tcPr>
            <w:tcW w:type="dxa" w:w="2880"/>
          </w:tcPr>
          <w:p>
            <w:r>
              <w:t>1386</w:t>
            </w:r>
          </w:p>
        </w:tc>
        <w:tc>
          <w:tcPr>
            <w:tcW w:type="dxa" w:w="2880"/>
          </w:tcPr>
          <w:p>
            <w:r>
              <w:t>Янги фойдаланувчи киритиш сахифасининг «Предпочитаемый язык» параметри нимани билдиради?</w:t>
            </w:r>
          </w:p>
        </w:tc>
        <w:tc>
          <w:tcPr>
            <w:tcW w:type="dxa" w:w="2880"/>
          </w:tcPr>
          <w:p>
            <w:r>
              <w:t>+Фойдаланувчи аутентификациядан утгандан кейин Moodle фойдаланувчи интерфейси тилини</w:t>
            </w:r>
          </w:p>
        </w:tc>
      </w:tr>
      <w:tr>
        <w:tc>
          <w:tcPr>
            <w:tcW w:type="dxa" w:w="2880"/>
          </w:tcPr>
          <w:p>
            <w:r>
              <w:t>1387</w:t>
            </w:r>
          </w:p>
        </w:tc>
        <w:tc>
          <w:tcPr>
            <w:tcW w:type="dxa" w:w="2880"/>
          </w:tcPr>
          <w:p>
            <w:r>
              <w:t>Янги фойдаланувчи киритиш сахифасининг «Принудительная смена пароля» параметри нимани билдиради?</w:t>
            </w:r>
          </w:p>
        </w:tc>
        <w:tc>
          <w:tcPr>
            <w:tcW w:type="dxa" w:w="2880"/>
          </w:tcPr>
          <w:p>
            <w:r>
              <w:t>+Фойдаланувчи 1-аутентификация вактида мажбуран парольни узгартириши кераклигини</w:t>
            </w:r>
          </w:p>
        </w:tc>
      </w:tr>
      <w:tr>
        <w:tc>
          <w:tcPr>
            <w:tcW w:type="dxa" w:w="2880"/>
          </w:tcPr>
          <w:p>
            <w:r>
              <w:t>1388</w:t>
            </w:r>
          </w:p>
        </w:tc>
        <w:tc>
          <w:tcPr>
            <w:tcW w:type="dxa" w:w="2880"/>
          </w:tcPr>
          <w:p>
            <w:r>
              <w:t>Янги фойдаланувчи киритиш сахифасининг «Форумга автоматик руйхатга киритиш» («Автоподписка на форум») параметри нимани билдиради?</w:t>
            </w:r>
          </w:p>
        </w:tc>
        <w:tc>
          <w:tcPr>
            <w:tcW w:type="dxa" w:w="2880"/>
          </w:tcPr>
          <w:p>
            <w:r>
              <w:t>+Фойдаланувчи форумга хабар жунатганида у автоматик равишда форум руйхатига киритилиши ёки йуклигини</w:t>
            </w:r>
          </w:p>
        </w:tc>
      </w:tr>
      <w:tr>
        <w:tc>
          <w:tcPr>
            <w:tcW w:type="dxa" w:w="2880"/>
          </w:tcPr>
          <w:p>
            <w:r>
              <w:t>1389</w:t>
            </w:r>
          </w:p>
        </w:tc>
        <w:tc>
          <w:tcPr>
            <w:tcW w:type="dxa" w:w="2880"/>
          </w:tcPr>
          <w:p>
            <w:r>
              <w:t>Янги фойдаланувчи киритиш сахифасининг «Форумларга карб туриш» («Слежение за форумами») параметри нимани билдиради?</w:t>
            </w:r>
          </w:p>
        </w:tc>
        <w:tc>
          <w:tcPr>
            <w:tcW w:type="dxa" w:w="2880"/>
          </w:tcPr>
          <w:p>
            <w:r>
              <w:t>+Форумларда янги хабар пайдо булишини текшириб боришни</w:t>
            </w:r>
          </w:p>
        </w:tc>
      </w:tr>
      <w:tr>
        <w:tc>
          <w:tcPr>
            <w:tcW w:type="dxa" w:w="2880"/>
          </w:tcPr>
          <w:p>
            <w:r>
              <w:t>1390</w:t>
            </w:r>
          </w:p>
        </w:tc>
        <w:tc>
          <w:tcPr>
            <w:tcW w:type="dxa" w:w="2880"/>
          </w:tcPr>
          <w:p>
            <w:r>
              <w:t>Янги фойдаланувчи киритиш сахифасининг «Электрон почта хабарининг формати» («Формат сообщений электронной почты») параметри нимани билдиради +Ушбу фойдаланувчи Электрон почта хабари кандай форматда ташкил этилишини</w:t>
            </w:r>
          </w:p>
        </w:tc>
        <w:tc>
          <w:tcPr>
            <w:tcW w:type="dxa" w:w="2880"/>
          </w:tcPr>
          <w:p>
            <w:r/>
          </w:p>
        </w:tc>
      </w:tr>
      <w:tr>
        <w:tc>
          <w:tcPr>
            <w:tcW w:type="dxa" w:w="2880"/>
          </w:tcPr>
          <w:p>
            <w:r>
              <w:t>1391</w:t>
            </w:r>
          </w:p>
        </w:tc>
        <w:tc>
          <w:tcPr>
            <w:tcW w:type="dxa" w:w="2880"/>
          </w:tcPr>
          <w:p>
            <w:r>
              <w:t>Янги фойдаланувчи киритиш сахифасининг «Электрон почта хабарининг формати» («Формат сообщений электронной почты») параметри кандай кийматларни олиши мумкин?</w:t>
            </w:r>
          </w:p>
        </w:tc>
        <w:tc>
          <w:tcPr>
            <w:tcW w:type="dxa" w:w="2880"/>
          </w:tcPr>
          <w:p>
            <w:r>
              <w:t>+Матн ва HTML форматлари</w:t>
            </w:r>
          </w:p>
        </w:tc>
      </w:tr>
      <w:tr>
        <w:tc>
          <w:tcPr>
            <w:tcW w:type="dxa" w:w="2880"/>
          </w:tcPr>
          <w:p>
            <w:r>
              <w:t>1392</w:t>
            </w:r>
          </w:p>
        </w:tc>
        <w:tc>
          <w:tcPr>
            <w:tcW w:type="dxa" w:w="2880"/>
          </w:tcPr>
          <w:p>
            <w:r>
              <w:t>Янги фойдаланувчи киритиш сахифасининг кайси параметрларига албатта киймат бериш керак?</w:t>
            </w:r>
          </w:p>
        </w:tc>
        <w:tc>
          <w:tcPr>
            <w:tcW w:type="dxa" w:w="2880"/>
          </w:tcPr>
          <w:p>
            <w:r>
              <w:t>+Параметр номидан кейин кизил юлдузча(*) турган параметрларга</w:t>
            </w:r>
          </w:p>
        </w:tc>
      </w:tr>
      <w:tr>
        <w:tc>
          <w:tcPr>
            <w:tcW w:type="dxa" w:w="2880"/>
          </w:tcPr>
          <w:p>
            <w:r>
              <w:t>1393</w:t>
            </w:r>
          </w:p>
        </w:tc>
        <w:tc>
          <w:tcPr>
            <w:tcW w:type="dxa" w:w="2880"/>
          </w:tcPr>
          <w:p>
            <w:r>
              <w:t>Янгиланган ижтимоий сиёсат қурилишига нималар асос қилиб олинди?</w:t>
            </w:r>
          </w:p>
        </w:tc>
        <w:tc>
          <w:tcPr>
            <w:tcW w:type="dxa" w:w="2880"/>
          </w:tcPr>
          <w:p>
            <w:r>
              <w:t>Адолат тамойилларига изчил риоя қилиш қоидаси</w:t>
            </w:r>
          </w:p>
        </w:tc>
      </w:tr>
      <w:tr>
        <w:tc>
          <w:tcPr>
            <w:tcW w:type="dxa" w:w="2880"/>
          </w:tcPr>
          <w:p>
            <w:r>
              <w:t>1394</w:t>
            </w:r>
          </w:p>
        </w:tc>
        <w:tc>
          <w:tcPr>
            <w:tcW w:type="dxa" w:w="2880"/>
          </w:tcPr>
          <w:p>
            <w:r>
              <w:t>Янгиликлар бозорнинг асосий маҳсулоти бўлиб, бу?</w:t>
            </w:r>
          </w:p>
        </w:tc>
        <w:tc>
          <w:tcPr>
            <w:tcW w:type="dxa" w:w="2880"/>
          </w:tcPr>
          <w:p>
            <w:r>
              <w:t>Интеллектуал фаолиятнинг илмий ва илмий техникавий-натижавий продукти ҳисобланади</w:t>
            </w:r>
          </w:p>
        </w:tc>
      </w:tr>
      <w:tr>
        <w:tc>
          <w:tcPr>
            <w:tcW w:type="dxa" w:w="2880"/>
          </w:tcPr>
          <w:p>
            <w:r>
              <w:t>1395</w:t>
            </w:r>
          </w:p>
        </w:tc>
        <w:tc>
          <w:tcPr>
            <w:tcW w:type="dxa" w:w="2880"/>
          </w:tcPr>
          <w:p>
            <w:r>
              <w:t>Янгиликни жорий этиш масаласида қарор қабул қилишда: + янгиликлар фойдали бўлса жорий этасиз;Яратган қайси элни тўғри йўлга бошламоқчи бўлса, аввало,... деган ҳикматни тўлдиринг?</w:t>
            </w:r>
          </w:p>
        </w:tc>
        <w:tc>
          <w:tcPr>
            <w:tcW w:type="dxa" w:w="2880"/>
          </w:tcPr>
          <w:p>
            <w:r>
              <w:t>Унга донишманд, мард ва азму шижоатли инсонни йўлбошчи қилиб қўяди</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