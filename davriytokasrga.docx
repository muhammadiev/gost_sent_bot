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Savol</w:t>
            </w:r>
          </w:p>
        </w:tc>
        <w:tc>
          <w:tcPr>
            <w:tcW w:type="dxa" w:w="1440"/>
          </w:tcPr>
          <w:p>
            <w:r>
              <w:t>To'g'ri javob</w:t>
            </w:r>
          </w:p>
        </w:tc>
        <w:tc>
          <w:tcPr>
            <w:tcW w:type="dxa" w:w="1440"/>
          </w:tcPr>
          <w:p>
            <w:r>
              <w:t>Noto'g'ri javob 1</w:t>
            </w:r>
          </w:p>
        </w:tc>
        <w:tc>
          <w:tcPr>
            <w:tcW w:type="dxa" w:w="1440"/>
          </w:tcPr>
          <w:p>
            <w:r>
              <w:t>Noto'g'ri javob 2</w:t>
            </w:r>
          </w:p>
        </w:tc>
        <w:tc>
          <w:tcPr>
            <w:tcW w:type="dxa" w:w="1440"/>
          </w:tcPr>
          <w:p>
            <w:r>
              <w:t>Noto'g'ri javob 3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4/6</w:t>
            </w:r>
          </w:p>
        </w:tc>
        <w:tc>
          <w:tcPr>
            <w:tcW w:type="dxa" w:w="1440"/>
            <w:vertAlign w:val="superscript"/>
          </w:tcPr>
          <w:p>
            <w:r>
              <w:t>5/6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6/7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Berilgan 0.148148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4/27</w:t>
            </w:r>
          </w:p>
        </w:tc>
        <w:tc>
          <w:tcPr>
            <w:tcW w:type="dxa" w:w="1440"/>
            <w:vertAlign w:val="superscript"/>
          </w:tcPr>
          <w:p>
            <w:r>
              <w:t>5/27</w:t>
            </w:r>
          </w:p>
        </w:tc>
        <w:tc>
          <w:tcPr>
            <w:tcW w:type="dxa" w:w="1440"/>
            <w:vertAlign w:val="superscript"/>
          </w:tcPr>
          <w:p>
            <w:r>
              <w:t>4/28</w:t>
            </w:r>
          </w:p>
        </w:tc>
        <w:tc>
          <w:tcPr>
            <w:tcW w:type="dxa" w:w="1440"/>
            <w:vertAlign w:val="superscript"/>
          </w:tcPr>
          <w:p>
            <w:r>
              <w:t>6/28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Berilgan 0.833333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5/6</w:t>
            </w:r>
          </w:p>
        </w:tc>
        <w:tc>
          <w:tcPr>
            <w:tcW w:type="dxa" w:w="1440"/>
            <w:vertAlign w:val="superscript"/>
          </w:tcPr>
          <w:p>
            <w:r>
              <w:t>6/6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7/7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Berilgan 0.909091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30/33</w:t>
            </w:r>
          </w:p>
        </w:tc>
        <w:tc>
          <w:tcPr>
            <w:tcW w:type="dxa" w:w="1440"/>
            <w:vertAlign w:val="superscript"/>
          </w:tcPr>
          <w:p>
            <w:r>
              <w:t>31/33</w:t>
            </w:r>
          </w:p>
        </w:tc>
        <w:tc>
          <w:tcPr>
            <w:tcW w:type="dxa" w:w="1440"/>
            <w:vertAlign w:val="superscript"/>
          </w:tcPr>
          <w:p>
            <w:r>
              <w:t>30/34</w:t>
            </w:r>
          </w:p>
        </w:tc>
        <w:tc>
          <w:tcPr>
            <w:tcW w:type="dxa" w:w="1440"/>
            <w:vertAlign w:val="superscript"/>
          </w:tcPr>
          <w:p>
            <w:r>
              <w:t>32/34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Berilgan 0.272727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3/11</w:t>
            </w:r>
          </w:p>
        </w:tc>
        <w:tc>
          <w:tcPr>
            <w:tcW w:type="dxa" w:w="1440"/>
            <w:vertAlign w:val="superscript"/>
          </w:tcPr>
          <w:p>
            <w:r>
              <w:t>4/11</w:t>
            </w:r>
          </w:p>
        </w:tc>
        <w:tc>
          <w:tcPr>
            <w:tcW w:type="dxa" w:w="1440"/>
            <w:vertAlign w:val="superscript"/>
          </w:tcPr>
          <w:p>
            <w:r>
              <w:t>3/12</w:t>
            </w:r>
          </w:p>
        </w:tc>
        <w:tc>
          <w:tcPr>
            <w:tcW w:type="dxa" w:w="1440"/>
            <w:vertAlign w:val="superscript"/>
          </w:tcPr>
          <w:p>
            <w:r>
              <w:t>5/12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Berilgan 0.230769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3/13</w:t>
            </w:r>
          </w:p>
        </w:tc>
        <w:tc>
          <w:tcPr>
            <w:tcW w:type="dxa" w:w="1440"/>
            <w:vertAlign w:val="superscript"/>
          </w:tcPr>
          <w:p>
            <w:r>
              <w:t>4/13</w:t>
            </w:r>
          </w:p>
        </w:tc>
        <w:tc>
          <w:tcPr>
            <w:tcW w:type="dxa" w:w="1440"/>
            <w:vertAlign w:val="superscript"/>
          </w:tcPr>
          <w:p>
            <w:r>
              <w:t>3/14</w:t>
            </w:r>
          </w:p>
        </w:tc>
        <w:tc>
          <w:tcPr>
            <w:tcW w:type="dxa" w:w="1440"/>
            <w:vertAlign w:val="superscript"/>
          </w:tcPr>
          <w:p>
            <w:r>
              <w:t>5/14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Berilgan 0.296296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8/27</w:t>
            </w:r>
          </w:p>
        </w:tc>
        <w:tc>
          <w:tcPr>
            <w:tcW w:type="dxa" w:w="1440"/>
            <w:vertAlign w:val="superscript"/>
          </w:tcPr>
          <w:p>
            <w:r>
              <w:t>9/27</w:t>
            </w:r>
          </w:p>
        </w:tc>
        <w:tc>
          <w:tcPr>
            <w:tcW w:type="dxa" w:w="1440"/>
            <w:vertAlign w:val="superscript"/>
          </w:tcPr>
          <w:p>
            <w:r>
              <w:t>8/28</w:t>
            </w:r>
          </w:p>
        </w:tc>
        <w:tc>
          <w:tcPr>
            <w:tcW w:type="dxa" w:w="1440"/>
            <w:vertAlign w:val="superscript"/>
          </w:tcPr>
          <w:p>
            <w:r>
              <w:t>10/28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Berilgan 0.571429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4/8</w:t>
            </w:r>
          </w:p>
        </w:tc>
        <w:tc>
          <w:tcPr>
            <w:tcW w:type="dxa" w:w="1440"/>
            <w:vertAlign w:val="superscript"/>
          </w:tcPr>
          <w:p>
            <w:r>
              <w:t>6/8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Berilgan 0.181818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2/11</w:t>
            </w:r>
          </w:p>
        </w:tc>
        <w:tc>
          <w:tcPr>
            <w:tcW w:type="dxa" w:w="1440"/>
            <w:vertAlign w:val="superscript"/>
          </w:tcPr>
          <w:p>
            <w:r>
              <w:t>3/11</w:t>
            </w:r>
          </w:p>
        </w:tc>
        <w:tc>
          <w:tcPr>
            <w:tcW w:type="dxa" w:w="1440"/>
            <w:vertAlign w:val="superscript"/>
          </w:tcPr>
          <w:p>
            <w:r>
              <w:t>2/12</w:t>
            </w:r>
          </w:p>
        </w:tc>
        <w:tc>
          <w:tcPr>
            <w:tcW w:type="dxa" w:w="1440"/>
            <w:vertAlign w:val="superscript"/>
          </w:tcPr>
          <w:p>
            <w:r>
              <w:t>4/12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2/6</w:t>
            </w:r>
          </w:p>
        </w:tc>
        <w:tc>
          <w:tcPr>
            <w:tcW w:type="dxa" w:w="1440"/>
            <w:vertAlign w:val="superscript"/>
          </w:tcPr>
          <w:p>
            <w:r>
              <w:t>3/6</w:t>
            </w:r>
          </w:p>
        </w:tc>
        <w:tc>
          <w:tcPr>
            <w:tcW w:type="dxa" w:w="1440"/>
            <w:vertAlign w:val="superscript"/>
          </w:tcPr>
          <w:p>
            <w:r>
              <w:t>2/7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Berilgan 0.615385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8/13</w:t>
            </w:r>
          </w:p>
        </w:tc>
        <w:tc>
          <w:tcPr>
            <w:tcW w:type="dxa" w:w="1440"/>
            <w:vertAlign w:val="superscript"/>
          </w:tcPr>
          <w:p>
            <w:r>
              <w:t>9/13</w:t>
            </w:r>
          </w:p>
        </w:tc>
        <w:tc>
          <w:tcPr>
            <w:tcW w:type="dxa" w:w="1440"/>
            <w:vertAlign w:val="superscript"/>
          </w:tcPr>
          <w:p>
            <w:r>
              <w:t>8/14</w:t>
            </w:r>
          </w:p>
        </w:tc>
        <w:tc>
          <w:tcPr>
            <w:tcW w:type="dxa" w:w="1440"/>
            <w:vertAlign w:val="superscript"/>
          </w:tcPr>
          <w:p>
            <w:r>
              <w:t>10/14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Berilgan 0.846154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11/13</w:t>
            </w:r>
          </w:p>
        </w:tc>
        <w:tc>
          <w:tcPr>
            <w:tcW w:type="dxa" w:w="1440"/>
            <w:vertAlign w:val="superscript"/>
          </w:tcPr>
          <w:p>
            <w:r>
              <w:t>12/13</w:t>
            </w:r>
          </w:p>
        </w:tc>
        <w:tc>
          <w:tcPr>
            <w:tcW w:type="dxa" w:w="1440"/>
            <w:vertAlign w:val="superscript"/>
          </w:tcPr>
          <w:p>
            <w:r>
              <w:t>11/14</w:t>
            </w:r>
          </w:p>
        </w:tc>
        <w:tc>
          <w:tcPr>
            <w:tcW w:type="dxa" w:w="1440"/>
            <w:vertAlign w:val="superscript"/>
          </w:tcPr>
          <w:p>
            <w:r>
              <w:t>13/14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Berilgan 0.393939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13/33</w:t>
            </w:r>
          </w:p>
        </w:tc>
        <w:tc>
          <w:tcPr>
            <w:tcW w:type="dxa" w:w="1440"/>
            <w:vertAlign w:val="superscript"/>
          </w:tcPr>
          <w:p>
            <w:r>
              <w:t>14/33</w:t>
            </w:r>
          </w:p>
        </w:tc>
        <w:tc>
          <w:tcPr>
            <w:tcW w:type="dxa" w:w="1440"/>
            <w:vertAlign w:val="superscript"/>
          </w:tcPr>
          <w:p>
            <w:r>
              <w:t>13/34</w:t>
            </w:r>
          </w:p>
        </w:tc>
        <w:tc>
          <w:tcPr>
            <w:tcW w:type="dxa" w:w="1440"/>
            <w:vertAlign w:val="superscript"/>
          </w:tcPr>
          <w:p>
            <w:r>
              <w:t>15/34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Berilgan 0.888889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24/27</w:t>
            </w:r>
          </w:p>
        </w:tc>
        <w:tc>
          <w:tcPr>
            <w:tcW w:type="dxa" w:w="1440"/>
            <w:vertAlign w:val="superscript"/>
          </w:tcPr>
          <w:p>
            <w:r>
              <w:t>25/27</w:t>
            </w:r>
          </w:p>
        </w:tc>
        <w:tc>
          <w:tcPr>
            <w:tcW w:type="dxa" w:w="1440"/>
            <w:vertAlign w:val="superscript"/>
          </w:tcPr>
          <w:p>
            <w:r>
              <w:t>24/28</w:t>
            </w:r>
          </w:p>
        </w:tc>
        <w:tc>
          <w:tcPr>
            <w:tcW w:type="dxa" w:w="1440"/>
            <w:vertAlign w:val="superscript"/>
          </w:tcPr>
          <w:p>
            <w:r>
              <w:t>26/28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1/3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1/4</w:t>
            </w:r>
          </w:p>
        </w:tc>
        <w:tc>
          <w:tcPr>
            <w:tcW w:type="dxa" w:w="1440"/>
            <w:vertAlign w:val="superscript"/>
          </w:tcPr>
          <w:p>
            <w:r>
              <w:t>3/4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Berilgan 0.444444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4/9</w:t>
            </w:r>
          </w:p>
        </w:tc>
        <w:tc>
          <w:tcPr>
            <w:tcW w:type="dxa" w:w="1440"/>
            <w:vertAlign w:val="superscript"/>
          </w:tcPr>
          <w:p>
            <w:r>
              <w:t>5/9</w:t>
            </w:r>
          </w:p>
        </w:tc>
        <w:tc>
          <w:tcPr>
            <w:tcW w:type="dxa" w:w="1440"/>
            <w:vertAlign w:val="superscript"/>
          </w:tcPr>
          <w:p>
            <w:r>
              <w:t>4/10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Berilgan 0.285714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2/7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  <w:tc>
          <w:tcPr>
            <w:tcW w:type="dxa" w:w="1440"/>
            <w:vertAlign w:val="superscript"/>
          </w:tcPr>
          <w:p>
            <w:r>
              <w:t>2/8</w:t>
            </w:r>
          </w:p>
        </w:tc>
        <w:tc>
          <w:tcPr>
            <w:tcW w:type="dxa" w:w="1440"/>
            <w:vertAlign w:val="superscript"/>
          </w:tcPr>
          <w:p>
            <w:r>
              <w:t>4/8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Berilgan 0.481481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13/27</w:t>
            </w:r>
          </w:p>
        </w:tc>
        <w:tc>
          <w:tcPr>
            <w:tcW w:type="dxa" w:w="1440"/>
            <w:vertAlign w:val="superscript"/>
          </w:tcPr>
          <w:p>
            <w:r>
              <w:t>14/27</w:t>
            </w:r>
          </w:p>
        </w:tc>
        <w:tc>
          <w:tcPr>
            <w:tcW w:type="dxa" w:w="1440"/>
            <w:vertAlign w:val="superscript"/>
          </w:tcPr>
          <w:p>
            <w:r>
              <w:t>13/28</w:t>
            </w:r>
          </w:p>
        </w:tc>
        <w:tc>
          <w:tcPr>
            <w:tcW w:type="dxa" w:w="1440"/>
            <w:vertAlign w:val="superscript"/>
          </w:tcPr>
          <w:p>
            <w:r>
              <w:t>15/28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Berilgan 0.757576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25/33</w:t>
            </w:r>
          </w:p>
        </w:tc>
        <w:tc>
          <w:tcPr>
            <w:tcW w:type="dxa" w:w="1440"/>
            <w:vertAlign w:val="superscript"/>
          </w:tcPr>
          <w:p>
            <w:r>
              <w:t>26/33</w:t>
            </w:r>
          </w:p>
        </w:tc>
        <w:tc>
          <w:tcPr>
            <w:tcW w:type="dxa" w:w="1440"/>
            <w:vertAlign w:val="superscript"/>
          </w:tcPr>
          <w:p>
            <w:r>
              <w:t>25/34</w:t>
            </w:r>
          </w:p>
        </w:tc>
        <w:tc>
          <w:tcPr>
            <w:tcW w:type="dxa" w:w="1440"/>
            <w:vertAlign w:val="superscript"/>
          </w:tcPr>
          <w:p>
            <w:r>
              <w:t>27/34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1/3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1/4</w:t>
            </w:r>
          </w:p>
        </w:tc>
        <w:tc>
          <w:tcPr>
            <w:tcW w:type="dxa" w:w="1440"/>
            <w:vertAlign w:val="superscript"/>
          </w:tcPr>
          <w:p>
            <w:r>
              <w:t>3/4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Berilgan 0.090909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1/11</w:t>
            </w:r>
          </w:p>
        </w:tc>
        <w:tc>
          <w:tcPr>
            <w:tcW w:type="dxa" w:w="1440"/>
            <w:vertAlign w:val="superscript"/>
          </w:tcPr>
          <w:p>
            <w:r>
              <w:t>2/11</w:t>
            </w:r>
          </w:p>
        </w:tc>
        <w:tc>
          <w:tcPr>
            <w:tcW w:type="dxa" w:w="1440"/>
            <w:vertAlign w:val="superscript"/>
          </w:tcPr>
          <w:p>
            <w:r>
              <w:t>1/12</w:t>
            </w:r>
          </w:p>
        </w:tc>
        <w:tc>
          <w:tcPr>
            <w:tcW w:type="dxa" w:w="1440"/>
            <w:vertAlign w:val="superscript"/>
          </w:tcPr>
          <w:p>
            <w:r>
              <w:t>3/12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Berilgan 0.615385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8/13</w:t>
            </w:r>
          </w:p>
        </w:tc>
        <w:tc>
          <w:tcPr>
            <w:tcW w:type="dxa" w:w="1440"/>
            <w:vertAlign w:val="superscript"/>
          </w:tcPr>
          <w:p>
            <w:r>
              <w:t>9/13</w:t>
            </w:r>
          </w:p>
        </w:tc>
        <w:tc>
          <w:tcPr>
            <w:tcW w:type="dxa" w:w="1440"/>
            <w:vertAlign w:val="superscript"/>
          </w:tcPr>
          <w:p>
            <w:r>
              <w:t>8/14</w:t>
            </w:r>
          </w:p>
        </w:tc>
        <w:tc>
          <w:tcPr>
            <w:tcW w:type="dxa" w:w="1440"/>
            <w:vertAlign w:val="superscript"/>
          </w:tcPr>
          <w:p>
            <w:r>
              <w:t>10/14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Berilgan 0.5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3/6</w:t>
            </w:r>
          </w:p>
        </w:tc>
        <w:tc>
          <w:tcPr>
            <w:tcW w:type="dxa" w:w="1440"/>
            <w:vertAlign w:val="superscript"/>
          </w:tcPr>
          <w:p>
            <w:r>
              <w:t>4/6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Berilgan 0.428571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3/8</w:t>
            </w:r>
          </w:p>
        </w:tc>
        <w:tc>
          <w:tcPr>
            <w:tcW w:type="dxa" w:w="1440"/>
            <w:vertAlign w:val="superscript"/>
          </w:tcPr>
          <w:p>
            <w:r>
              <w:t>5/8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Berilgan 0.777778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21/27</w:t>
            </w:r>
          </w:p>
        </w:tc>
        <w:tc>
          <w:tcPr>
            <w:tcW w:type="dxa" w:w="1440"/>
            <w:vertAlign w:val="superscript"/>
          </w:tcPr>
          <w:p>
            <w:r>
              <w:t>22/27</w:t>
            </w:r>
          </w:p>
        </w:tc>
        <w:tc>
          <w:tcPr>
            <w:tcW w:type="dxa" w:w="1440"/>
            <w:vertAlign w:val="superscript"/>
          </w:tcPr>
          <w:p>
            <w:r>
              <w:t>21/28</w:t>
            </w:r>
          </w:p>
        </w:tc>
        <w:tc>
          <w:tcPr>
            <w:tcW w:type="dxa" w:w="1440"/>
            <w:vertAlign w:val="superscript"/>
          </w:tcPr>
          <w:p>
            <w:r>
              <w:t>23/28</w:t>
            </w:r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11/33</w:t>
            </w:r>
          </w:p>
        </w:tc>
        <w:tc>
          <w:tcPr>
            <w:tcW w:type="dxa" w:w="1440"/>
            <w:vertAlign w:val="superscript"/>
          </w:tcPr>
          <w:p>
            <w:r>
              <w:t>12/33</w:t>
            </w:r>
          </w:p>
        </w:tc>
        <w:tc>
          <w:tcPr>
            <w:tcW w:type="dxa" w:w="1440"/>
            <w:vertAlign w:val="superscript"/>
          </w:tcPr>
          <w:p>
            <w:r>
              <w:t>11/34</w:t>
            </w:r>
          </w:p>
        </w:tc>
        <w:tc>
          <w:tcPr>
            <w:tcW w:type="dxa" w:w="1440"/>
            <w:vertAlign w:val="superscript"/>
          </w:tcPr>
          <w:p>
            <w:r>
              <w:t>13/34</w:t>
            </w:r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Berilgan 0.272727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3/11</w:t>
            </w:r>
          </w:p>
        </w:tc>
        <w:tc>
          <w:tcPr>
            <w:tcW w:type="dxa" w:w="1440"/>
            <w:vertAlign w:val="superscript"/>
          </w:tcPr>
          <w:p>
            <w:r>
              <w:t>4/11</w:t>
            </w:r>
          </w:p>
        </w:tc>
        <w:tc>
          <w:tcPr>
            <w:tcW w:type="dxa" w:w="1440"/>
            <w:vertAlign w:val="superscript"/>
          </w:tcPr>
          <w:p>
            <w:r>
              <w:t>3/12</w:t>
            </w:r>
          </w:p>
        </w:tc>
        <w:tc>
          <w:tcPr>
            <w:tcW w:type="dxa" w:w="1440"/>
            <w:vertAlign w:val="superscript"/>
          </w:tcPr>
          <w:p>
            <w:r>
              <w:t>5/12</w:t>
            </w:r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Berilgan 0.5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3/6</w:t>
            </w:r>
          </w:p>
        </w:tc>
        <w:tc>
          <w:tcPr>
            <w:tcW w:type="dxa" w:w="1440"/>
            <w:vertAlign w:val="superscript"/>
          </w:tcPr>
          <w:p>
            <w:r>
              <w:t>4/6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Berilgan 0.909091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10/11</w:t>
            </w:r>
          </w:p>
        </w:tc>
        <w:tc>
          <w:tcPr>
            <w:tcW w:type="dxa" w:w="1440"/>
            <w:vertAlign w:val="superscript"/>
          </w:tcPr>
          <w:p>
            <w:r>
              <w:t>11/11</w:t>
            </w:r>
          </w:p>
        </w:tc>
        <w:tc>
          <w:tcPr>
            <w:tcW w:type="dxa" w:w="1440"/>
            <w:vertAlign w:val="superscript"/>
          </w:tcPr>
          <w:p>
            <w:r>
              <w:t>10/12</w:t>
            </w:r>
          </w:p>
        </w:tc>
        <w:tc>
          <w:tcPr>
            <w:tcW w:type="dxa" w:w="1440"/>
            <w:vertAlign w:val="superscript"/>
          </w:tcPr>
          <w:p>
            <w:r>
              <w:t>12/12</w:t>
            </w:r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Berilgan 0.444444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4/9</w:t>
            </w:r>
          </w:p>
        </w:tc>
        <w:tc>
          <w:tcPr>
            <w:tcW w:type="dxa" w:w="1440"/>
            <w:vertAlign w:val="superscript"/>
          </w:tcPr>
          <w:p>
            <w:r>
              <w:t>5/9</w:t>
            </w:r>
          </w:p>
        </w:tc>
        <w:tc>
          <w:tcPr>
            <w:tcW w:type="dxa" w:w="1440"/>
            <w:vertAlign w:val="superscript"/>
          </w:tcPr>
          <w:p>
            <w:r>
              <w:t>4/10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Berilgan 0.030303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1/33</w:t>
            </w:r>
          </w:p>
        </w:tc>
        <w:tc>
          <w:tcPr>
            <w:tcW w:type="dxa" w:w="1440"/>
            <w:vertAlign w:val="superscript"/>
          </w:tcPr>
          <w:p>
            <w:r>
              <w:t>2/33</w:t>
            </w:r>
          </w:p>
        </w:tc>
        <w:tc>
          <w:tcPr>
            <w:tcW w:type="dxa" w:w="1440"/>
            <w:vertAlign w:val="superscript"/>
          </w:tcPr>
          <w:p>
            <w:r>
              <w:t>1/34</w:t>
            </w:r>
          </w:p>
        </w:tc>
        <w:tc>
          <w:tcPr>
            <w:tcW w:type="dxa" w:w="1440"/>
            <w:vertAlign w:val="superscript"/>
          </w:tcPr>
          <w:p>
            <w:r>
              <w:t>3/34</w:t>
            </w:r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Berilgan 0.878788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29/33</w:t>
            </w:r>
          </w:p>
        </w:tc>
        <w:tc>
          <w:tcPr>
            <w:tcW w:type="dxa" w:w="1440"/>
            <w:vertAlign w:val="superscript"/>
          </w:tcPr>
          <w:p>
            <w:r>
              <w:t>30/33</w:t>
            </w:r>
          </w:p>
        </w:tc>
        <w:tc>
          <w:tcPr>
            <w:tcW w:type="dxa" w:w="1440"/>
            <w:vertAlign w:val="superscript"/>
          </w:tcPr>
          <w:p>
            <w:r>
              <w:t>29/34</w:t>
            </w:r>
          </w:p>
        </w:tc>
        <w:tc>
          <w:tcPr>
            <w:tcW w:type="dxa" w:w="1440"/>
            <w:vertAlign w:val="superscript"/>
          </w:tcPr>
          <w:p>
            <w:r>
              <w:t>31/34</w:t>
            </w:r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Berilgan 0.555556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5/9</w:t>
            </w:r>
          </w:p>
        </w:tc>
        <w:tc>
          <w:tcPr>
            <w:tcW w:type="dxa" w:w="1440"/>
            <w:vertAlign w:val="superscript"/>
          </w:tcPr>
          <w:p>
            <w:r>
              <w:t>6/9</w:t>
            </w:r>
          </w:p>
        </w:tc>
        <w:tc>
          <w:tcPr>
            <w:tcW w:type="dxa" w:w="1440"/>
            <w:vertAlign w:val="superscript"/>
          </w:tcPr>
          <w:p>
            <w:r>
              <w:t>5/10</w:t>
            </w:r>
          </w:p>
        </w:tc>
        <w:tc>
          <w:tcPr>
            <w:tcW w:type="dxa" w:w="1440"/>
            <w:vertAlign w:val="superscript"/>
          </w:tcPr>
          <w:p>
            <w:r>
              <w:t>7/10</w:t>
            </w:r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Berilgan 0.714286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6/7</w:t>
            </w:r>
          </w:p>
        </w:tc>
        <w:tc>
          <w:tcPr>
            <w:tcW w:type="dxa" w:w="1440"/>
            <w:vertAlign w:val="superscript"/>
          </w:tcPr>
          <w:p>
            <w:r>
              <w:t>5/8</w:t>
            </w:r>
          </w:p>
        </w:tc>
        <w:tc>
          <w:tcPr>
            <w:tcW w:type="dxa" w:w="1440"/>
            <w:vertAlign w:val="superscript"/>
          </w:tcPr>
          <w:p>
            <w:r>
              <w:t>7/8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Berilgan 0.888889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8/9</w:t>
            </w:r>
          </w:p>
        </w:tc>
        <w:tc>
          <w:tcPr>
            <w:tcW w:type="dxa" w:w="1440"/>
            <w:vertAlign w:val="superscript"/>
          </w:tcPr>
          <w:p>
            <w:r>
              <w:t>9/9</w:t>
            </w:r>
          </w:p>
        </w:tc>
        <w:tc>
          <w:tcPr>
            <w:tcW w:type="dxa" w:w="1440"/>
            <w:vertAlign w:val="superscript"/>
          </w:tcPr>
          <w:p>
            <w:r>
              <w:t>8/10</w:t>
            </w:r>
          </w:p>
        </w:tc>
        <w:tc>
          <w:tcPr>
            <w:tcW w:type="dxa" w:w="1440"/>
            <w:vertAlign w:val="superscript"/>
          </w:tcPr>
          <w:p>
            <w:r>
              <w:t>10/10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Berilgan 0.923077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12/13</w:t>
            </w:r>
          </w:p>
        </w:tc>
        <w:tc>
          <w:tcPr>
            <w:tcW w:type="dxa" w:w="1440"/>
            <w:vertAlign w:val="superscript"/>
          </w:tcPr>
          <w:p>
            <w:r>
              <w:t>13/13</w:t>
            </w:r>
          </w:p>
        </w:tc>
        <w:tc>
          <w:tcPr>
            <w:tcW w:type="dxa" w:w="1440"/>
            <w:vertAlign w:val="superscript"/>
          </w:tcPr>
          <w:p>
            <w:r>
              <w:t>12/14</w:t>
            </w:r>
          </w:p>
        </w:tc>
        <w:tc>
          <w:tcPr>
            <w:tcW w:type="dxa" w:w="1440"/>
            <w:vertAlign w:val="superscript"/>
          </w:tcPr>
          <w:p>
            <w:r>
              <w:t>14/14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Berilgan 0.166667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1/6</w:t>
            </w:r>
          </w:p>
        </w:tc>
        <w:tc>
          <w:tcPr>
            <w:tcW w:type="dxa" w:w="1440"/>
            <w:vertAlign w:val="superscript"/>
          </w:tcPr>
          <w:p>
            <w:r>
              <w:t>2/6</w:t>
            </w:r>
          </w:p>
        </w:tc>
        <w:tc>
          <w:tcPr>
            <w:tcW w:type="dxa" w:w="1440"/>
            <w:vertAlign w:val="superscript"/>
          </w:tcPr>
          <w:p>
            <w:r>
              <w:t>1/7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Berilgan 0.69697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23/33</w:t>
            </w:r>
          </w:p>
        </w:tc>
        <w:tc>
          <w:tcPr>
            <w:tcW w:type="dxa" w:w="1440"/>
            <w:vertAlign w:val="superscript"/>
          </w:tcPr>
          <w:p>
            <w:r>
              <w:t>24/33</w:t>
            </w:r>
          </w:p>
        </w:tc>
        <w:tc>
          <w:tcPr>
            <w:tcW w:type="dxa" w:w="1440"/>
            <w:vertAlign w:val="superscript"/>
          </w:tcPr>
          <w:p>
            <w:r>
              <w:t>23/34</w:t>
            </w:r>
          </w:p>
        </w:tc>
        <w:tc>
          <w:tcPr>
            <w:tcW w:type="dxa" w:w="1440"/>
            <w:vertAlign w:val="superscript"/>
          </w:tcPr>
          <w:p>
            <w:r>
              <w:t>25/34</w:t>
            </w:r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Berilgan 0.090909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1/11</w:t>
            </w:r>
          </w:p>
        </w:tc>
        <w:tc>
          <w:tcPr>
            <w:tcW w:type="dxa" w:w="1440"/>
            <w:vertAlign w:val="superscript"/>
          </w:tcPr>
          <w:p>
            <w:r>
              <w:t>2/11</w:t>
            </w:r>
          </w:p>
        </w:tc>
        <w:tc>
          <w:tcPr>
            <w:tcW w:type="dxa" w:w="1440"/>
            <w:vertAlign w:val="superscript"/>
          </w:tcPr>
          <w:p>
            <w:r>
              <w:t>1/12</w:t>
            </w:r>
          </w:p>
        </w:tc>
        <w:tc>
          <w:tcPr>
            <w:tcW w:type="dxa" w:w="1440"/>
            <w:vertAlign w:val="superscript"/>
          </w:tcPr>
          <w:p>
            <w:r>
              <w:t>3/12</w:t>
            </w:r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Berilgan 0.878788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29/33</w:t>
            </w:r>
          </w:p>
        </w:tc>
        <w:tc>
          <w:tcPr>
            <w:tcW w:type="dxa" w:w="1440"/>
            <w:vertAlign w:val="superscript"/>
          </w:tcPr>
          <w:p>
            <w:r>
              <w:t>30/33</w:t>
            </w:r>
          </w:p>
        </w:tc>
        <w:tc>
          <w:tcPr>
            <w:tcW w:type="dxa" w:w="1440"/>
            <w:vertAlign w:val="superscript"/>
          </w:tcPr>
          <w:p>
            <w:r>
              <w:t>29/34</w:t>
            </w:r>
          </w:p>
        </w:tc>
        <w:tc>
          <w:tcPr>
            <w:tcW w:type="dxa" w:w="1440"/>
            <w:vertAlign w:val="superscript"/>
          </w:tcPr>
          <w:p>
            <w:r>
              <w:t>31/34</w:t>
            </w:r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Berilgan 0.615385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8/13</w:t>
            </w:r>
          </w:p>
        </w:tc>
        <w:tc>
          <w:tcPr>
            <w:tcW w:type="dxa" w:w="1440"/>
            <w:vertAlign w:val="superscript"/>
          </w:tcPr>
          <w:p>
            <w:r>
              <w:t>9/13</w:t>
            </w:r>
          </w:p>
        </w:tc>
        <w:tc>
          <w:tcPr>
            <w:tcW w:type="dxa" w:w="1440"/>
            <w:vertAlign w:val="superscript"/>
          </w:tcPr>
          <w:p>
            <w:r>
              <w:t>8/14</w:t>
            </w:r>
          </w:p>
        </w:tc>
        <w:tc>
          <w:tcPr>
            <w:tcW w:type="dxa" w:w="1440"/>
            <w:vertAlign w:val="superscript"/>
          </w:tcPr>
          <w:p>
            <w:r>
              <w:t>10/14</w:t>
            </w:r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Berilgan 0.606061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20/33</w:t>
            </w:r>
          </w:p>
        </w:tc>
        <w:tc>
          <w:tcPr>
            <w:tcW w:type="dxa" w:w="1440"/>
            <w:vertAlign w:val="superscript"/>
          </w:tcPr>
          <w:p>
            <w:r>
              <w:t>21/33</w:t>
            </w:r>
          </w:p>
        </w:tc>
        <w:tc>
          <w:tcPr>
            <w:tcW w:type="dxa" w:w="1440"/>
            <w:vertAlign w:val="superscript"/>
          </w:tcPr>
          <w:p>
            <w:r>
              <w:t>20/34</w:t>
            </w:r>
          </w:p>
        </w:tc>
        <w:tc>
          <w:tcPr>
            <w:tcW w:type="dxa" w:w="1440"/>
            <w:vertAlign w:val="superscript"/>
          </w:tcPr>
          <w:p>
            <w:r>
              <w:t>22/34</w:t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Berilgan 0.846154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11/13</w:t>
            </w:r>
          </w:p>
        </w:tc>
        <w:tc>
          <w:tcPr>
            <w:tcW w:type="dxa" w:w="1440"/>
            <w:vertAlign w:val="superscript"/>
          </w:tcPr>
          <w:p>
            <w:r>
              <w:t>12/13</w:t>
            </w:r>
          </w:p>
        </w:tc>
        <w:tc>
          <w:tcPr>
            <w:tcW w:type="dxa" w:w="1440"/>
            <w:vertAlign w:val="superscript"/>
          </w:tcPr>
          <w:p>
            <w:r>
              <w:t>11/14</w:t>
            </w:r>
          </w:p>
        </w:tc>
        <w:tc>
          <w:tcPr>
            <w:tcW w:type="dxa" w:w="1440"/>
            <w:vertAlign w:val="superscript"/>
          </w:tcPr>
          <w:p>
            <w:r>
              <w:t>13/14</w:t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Berilgan 0.925926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25/27</w:t>
            </w:r>
          </w:p>
        </w:tc>
        <w:tc>
          <w:tcPr>
            <w:tcW w:type="dxa" w:w="1440"/>
            <w:vertAlign w:val="superscript"/>
          </w:tcPr>
          <w:p>
            <w:r>
              <w:t>26/27</w:t>
            </w:r>
          </w:p>
        </w:tc>
        <w:tc>
          <w:tcPr>
            <w:tcW w:type="dxa" w:w="1440"/>
            <w:vertAlign w:val="superscript"/>
          </w:tcPr>
          <w:p>
            <w:r>
              <w:t>25/28</w:t>
            </w:r>
          </w:p>
        </w:tc>
        <w:tc>
          <w:tcPr>
            <w:tcW w:type="dxa" w:w="1440"/>
            <w:vertAlign w:val="superscript"/>
          </w:tcPr>
          <w:p>
            <w:r>
              <w:t>27/28</w:t>
            </w:r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6/9</w:t>
            </w:r>
          </w:p>
        </w:tc>
        <w:tc>
          <w:tcPr>
            <w:tcW w:type="dxa" w:w="1440"/>
            <w:vertAlign w:val="superscript"/>
          </w:tcPr>
          <w:p>
            <w:r>
              <w:t>7/9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  <w:tc>
          <w:tcPr>
            <w:tcW w:type="dxa" w:w="1440"/>
            <w:vertAlign w:val="superscript"/>
          </w:tcPr>
          <w:p>
            <w:r>
              <w:t>8/10</w:t>
            </w:r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Berilgan 0.636364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7/11</w:t>
            </w:r>
          </w:p>
        </w:tc>
        <w:tc>
          <w:tcPr>
            <w:tcW w:type="dxa" w:w="1440"/>
            <w:vertAlign w:val="superscript"/>
          </w:tcPr>
          <w:p>
            <w:r>
              <w:t>8/11</w:t>
            </w:r>
          </w:p>
        </w:tc>
        <w:tc>
          <w:tcPr>
            <w:tcW w:type="dxa" w:w="1440"/>
            <w:vertAlign w:val="superscript"/>
          </w:tcPr>
          <w:p>
            <w:r>
              <w:t>7/12</w:t>
            </w:r>
          </w:p>
        </w:tc>
        <w:tc>
          <w:tcPr>
            <w:tcW w:type="dxa" w:w="1440"/>
            <w:vertAlign w:val="superscript"/>
          </w:tcPr>
          <w:p>
            <w:r>
              <w:t>9/12</w:t>
            </w:r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Berilgan 0.787879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26/33</w:t>
            </w:r>
          </w:p>
        </w:tc>
        <w:tc>
          <w:tcPr>
            <w:tcW w:type="dxa" w:w="1440"/>
            <w:vertAlign w:val="superscript"/>
          </w:tcPr>
          <w:p>
            <w:r>
              <w:t>27/33</w:t>
            </w:r>
          </w:p>
        </w:tc>
        <w:tc>
          <w:tcPr>
            <w:tcW w:type="dxa" w:w="1440"/>
            <w:vertAlign w:val="superscript"/>
          </w:tcPr>
          <w:p>
            <w:r>
              <w:t>26/34</w:t>
            </w:r>
          </w:p>
        </w:tc>
        <w:tc>
          <w:tcPr>
            <w:tcW w:type="dxa" w:w="1440"/>
            <w:vertAlign w:val="superscript"/>
          </w:tcPr>
          <w:p>
            <w:r>
              <w:t>28/34</w:t>
            </w:r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6/9</w:t>
            </w:r>
          </w:p>
        </w:tc>
        <w:tc>
          <w:tcPr>
            <w:tcW w:type="dxa" w:w="1440"/>
            <w:vertAlign w:val="superscript"/>
          </w:tcPr>
          <w:p>
            <w:r>
              <w:t>7/9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  <w:tc>
          <w:tcPr>
            <w:tcW w:type="dxa" w:w="1440"/>
            <w:vertAlign w:val="superscript"/>
          </w:tcPr>
          <w:p>
            <w:r>
              <w:t>8/10</w:t>
            </w:r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Berilgan 0.230769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3/13</w:t>
            </w:r>
          </w:p>
        </w:tc>
        <w:tc>
          <w:tcPr>
            <w:tcW w:type="dxa" w:w="1440"/>
            <w:vertAlign w:val="superscript"/>
          </w:tcPr>
          <w:p>
            <w:r>
              <w:t>4/13</w:t>
            </w:r>
          </w:p>
        </w:tc>
        <w:tc>
          <w:tcPr>
            <w:tcW w:type="dxa" w:w="1440"/>
            <w:vertAlign w:val="superscript"/>
          </w:tcPr>
          <w:p>
            <w:r>
              <w:t>3/14</w:t>
            </w:r>
          </w:p>
        </w:tc>
        <w:tc>
          <w:tcPr>
            <w:tcW w:type="dxa" w:w="1440"/>
            <w:vertAlign w:val="superscript"/>
          </w:tcPr>
          <w:p>
            <w:r>
              <w:t>5/14</w:t>
            </w:r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Berilgan 0.846154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11/13</w:t>
            </w:r>
          </w:p>
        </w:tc>
        <w:tc>
          <w:tcPr>
            <w:tcW w:type="dxa" w:w="1440"/>
            <w:vertAlign w:val="superscript"/>
          </w:tcPr>
          <w:p>
            <w:r>
              <w:t>12/13</w:t>
            </w:r>
          </w:p>
        </w:tc>
        <w:tc>
          <w:tcPr>
            <w:tcW w:type="dxa" w:w="1440"/>
            <w:vertAlign w:val="superscript"/>
          </w:tcPr>
          <w:p>
            <w:r>
              <w:t>11/14</w:t>
            </w:r>
          </w:p>
        </w:tc>
        <w:tc>
          <w:tcPr>
            <w:tcW w:type="dxa" w:w="1440"/>
            <w:vertAlign w:val="superscript"/>
          </w:tcPr>
          <w:p>
            <w:r>
              <w:t>13/14</w:t>
            </w:r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Berilgan 0.074074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2/27</w:t>
            </w:r>
          </w:p>
        </w:tc>
        <w:tc>
          <w:tcPr>
            <w:tcW w:type="dxa" w:w="1440"/>
            <w:vertAlign w:val="superscript"/>
          </w:tcPr>
          <w:p>
            <w:r>
              <w:t>3/27</w:t>
            </w:r>
          </w:p>
        </w:tc>
        <w:tc>
          <w:tcPr>
            <w:tcW w:type="dxa" w:w="1440"/>
            <w:vertAlign w:val="superscript"/>
          </w:tcPr>
          <w:p>
            <w:r>
              <w:t>2/28</w:t>
            </w:r>
          </w:p>
        </w:tc>
        <w:tc>
          <w:tcPr>
            <w:tcW w:type="dxa" w:w="1440"/>
            <w:vertAlign w:val="superscript"/>
          </w:tcPr>
          <w:p>
            <w:r>
              <w:t>4/28</w:t>
            </w:r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Berilgan 0.833333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5/6</w:t>
            </w:r>
          </w:p>
        </w:tc>
        <w:tc>
          <w:tcPr>
            <w:tcW w:type="dxa" w:w="1440"/>
            <w:vertAlign w:val="superscript"/>
          </w:tcPr>
          <w:p>
            <w:r>
              <w:t>6/6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7/7</w:t>
            </w:r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Berilgan 0.285714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2/7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  <w:tc>
          <w:tcPr>
            <w:tcW w:type="dxa" w:w="1440"/>
            <w:vertAlign w:val="superscript"/>
          </w:tcPr>
          <w:p>
            <w:r>
              <w:t>2/8</w:t>
            </w:r>
          </w:p>
        </w:tc>
        <w:tc>
          <w:tcPr>
            <w:tcW w:type="dxa" w:w="1440"/>
            <w:vertAlign w:val="superscript"/>
          </w:tcPr>
          <w:p>
            <w:r>
              <w:t>4/8</w:t>
            </w:r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Berilgan 0.428571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3/8</w:t>
            </w:r>
          </w:p>
        </w:tc>
        <w:tc>
          <w:tcPr>
            <w:tcW w:type="dxa" w:w="1440"/>
            <w:vertAlign w:val="superscript"/>
          </w:tcPr>
          <w:p>
            <w:r>
              <w:t>5/8</w:t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Berilgan 0.878788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29/33</w:t>
            </w:r>
          </w:p>
        </w:tc>
        <w:tc>
          <w:tcPr>
            <w:tcW w:type="dxa" w:w="1440"/>
            <w:vertAlign w:val="superscript"/>
          </w:tcPr>
          <w:p>
            <w:r>
              <w:t>30/33</w:t>
            </w:r>
          </w:p>
        </w:tc>
        <w:tc>
          <w:tcPr>
            <w:tcW w:type="dxa" w:w="1440"/>
            <w:vertAlign w:val="superscript"/>
          </w:tcPr>
          <w:p>
            <w:r>
              <w:t>29/34</w:t>
            </w:r>
          </w:p>
        </w:tc>
        <w:tc>
          <w:tcPr>
            <w:tcW w:type="dxa" w:w="1440"/>
            <w:vertAlign w:val="superscript"/>
          </w:tcPr>
          <w:p>
            <w:r>
              <w:t>31/34</w:t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Berilgan 0.851852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23/27</w:t>
            </w:r>
          </w:p>
        </w:tc>
        <w:tc>
          <w:tcPr>
            <w:tcW w:type="dxa" w:w="1440"/>
            <w:vertAlign w:val="superscript"/>
          </w:tcPr>
          <w:p>
            <w:r>
              <w:t>24/27</w:t>
            </w:r>
          </w:p>
        </w:tc>
        <w:tc>
          <w:tcPr>
            <w:tcW w:type="dxa" w:w="1440"/>
            <w:vertAlign w:val="superscript"/>
          </w:tcPr>
          <w:p>
            <w:r>
              <w:t>23/28</w:t>
            </w:r>
          </w:p>
        </w:tc>
        <w:tc>
          <w:tcPr>
            <w:tcW w:type="dxa" w:w="1440"/>
            <w:vertAlign w:val="superscript"/>
          </w:tcPr>
          <w:p>
            <w:r>
              <w:t>25/28</w:t>
            </w:r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Berilgan 0.444444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4/9</w:t>
            </w:r>
          </w:p>
        </w:tc>
        <w:tc>
          <w:tcPr>
            <w:tcW w:type="dxa" w:w="1440"/>
            <w:vertAlign w:val="superscript"/>
          </w:tcPr>
          <w:p>
            <w:r>
              <w:t>5/9</w:t>
            </w:r>
          </w:p>
        </w:tc>
        <w:tc>
          <w:tcPr>
            <w:tcW w:type="dxa" w:w="1440"/>
            <w:vertAlign w:val="superscript"/>
          </w:tcPr>
          <w:p>
            <w:r>
              <w:t>4/10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Berilgan 0.461538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6/13</w:t>
            </w:r>
          </w:p>
        </w:tc>
        <w:tc>
          <w:tcPr>
            <w:tcW w:type="dxa" w:w="1440"/>
            <w:vertAlign w:val="superscript"/>
          </w:tcPr>
          <w:p>
            <w:r>
              <w:t>7/13</w:t>
            </w:r>
          </w:p>
        </w:tc>
        <w:tc>
          <w:tcPr>
            <w:tcW w:type="dxa" w:w="1440"/>
            <w:vertAlign w:val="superscript"/>
          </w:tcPr>
          <w:p>
            <w:r>
              <w:t>6/14</w:t>
            </w:r>
          </w:p>
        </w:tc>
        <w:tc>
          <w:tcPr>
            <w:tcW w:type="dxa" w:w="1440"/>
            <w:vertAlign w:val="superscript"/>
          </w:tcPr>
          <w:p>
            <w:r>
              <w:t>8/14</w:t>
            </w:r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Berilgan 0.727273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8/11</w:t>
            </w:r>
          </w:p>
        </w:tc>
        <w:tc>
          <w:tcPr>
            <w:tcW w:type="dxa" w:w="1440"/>
            <w:vertAlign w:val="superscript"/>
          </w:tcPr>
          <w:p>
            <w:r>
              <w:t>9/11</w:t>
            </w:r>
          </w:p>
        </w:tc>
        <w:tc>
          <w:tcPr>
            <w:tcW w:type="dxa" w:w="1440"/>
            <w:vertAlign w:val="superscript"/>
          </w:tcPr>
          <w:p>
            <w:r>
              <w:t>8/12</w:t>
            </w:r>
          </w:p>
        </w:tc>
        <w:tc>
          <w:tcPr>
            <w:tcW w:type="dxa" w:w="1440"/>
            <w:vertAlign w:val="superscript"/>
          </w:tcPr>
          <w:p>
            <w:r>
              <w:t>10/12</w:t>
            </w:r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Berilgan 0.692308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9/13</w:t>
            </w:r>
          </w:p>
        </w:tc>
        <w:tc>
          <w:tcPr>
            <w:tcW w:type="dxa" w:w="1440"/>
            <w:vertAlign w:val="superscript"/>
          </w:tcPr>
          <w:p>
            <w:r>
              <w:t>10/13</w:t>
            </w:r>
          </w:p>
        </w:tc>
        <w:tc>
          <w:tcPr>
            <w:tcW w:type="dxa" w:w="1440"/>
            <w:vertAlign w:val="superscript"/>
          </w:tcPr>
          <w:p>
            <w:r>
              <w:t>9/14</w:t>
            </w:r>
          </w:p>
        </w:tc>
        <w:tc>
          <w:tcPr>
            <w:tcW w:type="dxa" w:w="1440"/>
            <w:vertAlign w:val="superscript"/>
          </w:tcPr>
          <w:p>
            <w:r>
              <w:t>11/14</w:t>
            </w:r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Berilgan 0.444444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4/9</w:t>
            </w:r>
          </w:p>
        </w:tc>
        <w:tc>
          <w:tcPr>
            <w:tcW w:type="dxa" w:w="1440"/>
            <w:vertAlign w:val="superscript"/>
          </w:tcPr>
          <w:p>
            <w:r>
              <w:t>5/9</w:t>
            </w:r>
          </w:p>
        </w:tc>
        <w:tc>
          <w:tcPr>
            <w:tcW w:type="dxa" w:w="1440"/>
            <w:vertAlign w:val="superscript"/>
          </w:tcPr>
          <w:p>
            <w:r>
              <w:t>4/10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1/3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1/4</w:t>
            </w:r>
          </w:p>
        </w:tc>
        <w:tc>
          <w:tcPr>
            <w:tcW w:type="dxa" w:w="1440"/>
            <w:vertAlign w:val="superscript"/>
          </w:tcPr>
          <w:p>
            <w:r>
              <w:t>3/4</w:t>
            </w:r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Berilgan 0.777778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7/9</w:t>
            </w:r>
          </w:p>
        </w:tc>
        <w:tc>
          <w:tcPr>
            <w:tcW w:type="dxa" w:w="1440"/>
            <w:vertAlign w:val="superscript"/>
          </w:tcPr>
          <w:p>
            <w:r>
              <w:t>8/9</w:t>
            </w:r>
          </w:p>
        </w:tc>
        <w:tc>
          <w:tcPr>
            <w:tcW w:type="dxa" w:w="1440"/>
            <w:vertAlign w:val="superscript"/>
          </w:tcPr>
          <w:p>
            <w:r>
              <w:t>7/10</w:t>
            </w:r>
          </w:p>
        </w:tc>
        <w:tc>
          <w:tcPr>
            <w:tcW w:type="dxa" w:w="1440"/>
            <w:vertAlign w:val="superscript"/>
          </w:tcPr>
          <w:p>
            <w:r>
              <w:t>9/10</w:t>
            </w:r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Berilgan 0.307692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4/13</w:t>
            </w:r>
          </w:p>
        </w:tc>
        <w:tc>
          <w:tcPr>
            <w:tcW w:type="dxa" w:w="1440"/>
            <w:vertAlign w:val="superscript"/>
          </w:tcPr>
          <w:p>
            <w:r>
              <w:t>5/13</w:t>
            </w:r>
          </w:p>
        </w:tc>
        <w:tc>
          <w:tcPr>
            <w:tcW w:type="dxa" w:w="1440"/>
            <w:vertAlign w:val="superscript"/>
          </w:tcPr>
          <w:p>
            <w:r>
              <w:t>4/14</w:t>
            </w:r>
          </w:p>
        </w:tc>
        <w:tc>
          <w:tcPr>
            <w:tcW w:type="dxa" w:w="1440"/>
            <w:vertAlign w:val="superscript"/>
          </w:tcPr>
          <w:p>
            <w:r>
              <w:t>6/14</w:t>
            </w:r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Berilgan 0.714286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6/7</w:t>
            </w:r>
          </w:p>
        </w:tc>
        <w:tc>
          <w:tcPr>
            <w:tcW w:type="dxa" w:w="1440"/>
            <w:vertAlign w:val="superscript"/>
          </w:tcPr>
          <w:p>
            <w:r>
              <w:t>5/8</w:t>
            </w:r>
          </w:p>
        </w:tc>
        <w:tc>
          <w:tcPr>
            <w:tcW w:type="dxa" w:w="1440"/>
            <w:vertAlign w:val="superscript"/>
          </w:tcPr>
          <w:p>
            <w:r>
              <w:t>7/8</w:t>
            </w:r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Berilgan 0.518519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14/27</w:t>
            </w:r>
          </w:p>
        </w:tc>
        <w:tc>
          <w:tcPr>
            <w:tcW w:type="dxa" w:w="1440"/>
            <w:vertAlign w:val="superscript"/>
          </w:tcPr>
          <w:p>
            <w:r>
              <w:t>15/27</w:t>
            </w:r>
          </w:p>
        </w:tc>
        <w:tc>
          <w:tcPr>
            <w:tcW w:type="dxa" w:w="1440"/>
            <w:vertAlign w:val="superscript"/>
          </w:tcPr>
          <w:p>
            <w:r>
              <w:t>14/28</w:t>
            </w:r>
          </w:p>
        </w:tc>
        <w:tc>
          <w:tcPr>
            <w:tcW w:type="dxa" w:w="1440"/>
            <w:vertAlign w:val="superscript"/>
          </w:tcPr>
          <w:p>
            <w:r>
              <w:t>16/28</w:t>
            </w:r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Berilgan 0.555556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5/9</w:t>
            </w:r>
          </w:p>
        </w:tc>
        <w:tc>
          <w:tcPr>
            <w:tcW w:type="dxa" w:w="1440"/>
            <w:vertAlign w:val="superscript"/>
          </w:tcPr>
          <w:p>
            <w:r>
              <w:t>6/9</w:t>
            </w:r>
          </w:p>
        </w:tc>
        <w:tc>
          <w:tcPr>
            <w:tcW w:type="dxa" w:w="1440"/>
            <w:vertAlign w:val="superscript"/>
          </w:tcPr>
          <w:p>
            <w:r>
              <w:t>5/10</w:t>
            </w:r>
          </w:p>
        </w:tc>
        <w:tc>
          <w:tcPr>
            <w:tcW w:type="dxa" w:w="1440"/>
            <w:vertAlign w:val="superscript"/>
          </w:tcPr>
          <w:p>
            <w:r>
              <w:t>7/10</w:t>
            </w:r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Berilgan 0.615385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8/13</w:t>
            </w:r>
          </w:p>
        </w:tc>
        <w:tc>
          <w:tcPr>
            <w:tcW w:type="dxa" w:w="1440"/>
            <w:vertAlign w:val="superscript"/>
          </w:tcPr>
          <w:p>
            <w:r>
              <w:t>9/13</w:t>
            </w:r>
          </w:p>
        </w:tc>
        <w:tc>
          <w:tcPr>
            <w:tcW w:type="dxa" w:w="1440"/>
            <w:vertAlign w:val="superscript"/>
          </w:tcPr>
          <w:p>
            <w:r>
              <w:t>8/14</w:t>
            </w:r>
          </w:p>
        </w:tc>
        <w:tc>
          <w:tcPr>
            <w:tcW w:type="dxa" w:w="1440"/>
            <w:vertAlign w:val="superscript"/>
          </w:tcPr>
          <w:p>
            <w:r>
              <w:t>10/14</w:t>
            </w:r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2/6</w:t>
            </w:r>
          </w:p>
        </w:tc>
        <w:tc>
          <w:tcPr>
            <w:tcW w:type="dxa" w:w="1440"/>
            <w:vertAlign w:val="superscript"/>
          </w:tcPr>
          <w:p>
            <w:r>
              <w:t>3/6</w:t>
            </w:r>
          </w:p>
        </w:tc>
        <w:tc>
          <w:tcPr>
            <w:tcW w:type="dxa" w:w="1440"/>
            <w:vertAlign w:val="superscript"/>
          </w:tcPr>
          <w:p>
            <w:r>
              <w:t>2/7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Berilgan 0.153846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2/13</w:t>
            </w:r>
          </w:p>
        </w:tc>
        <w:tc>
          <w:tcPr>
            <w:tcW w:type="dxa" w:w="1440"/>
            <w:vertAlign w:val="superscript"/>
          </w:tcPr>
          <w:p>
            <w:r>
              <w:t>3/13</w:t>
            </w:r>
          </w:p>
        </w:tc>
        <w:tc>
          <w:tcPr>
            <w:tcW w:type="dxa" w:w="1440"/>
            <w:vertAlign w:val="superscript"/>
          </w:tcPr>
          <w:p>
            <w:r>
              <w:t>2/14</w:t>
            </w:r>
          </w:p>
        </w:tc>
        <w:tc>
          <w:tcPr>
            <w:tcW w:type="dxa" w:w="1440"/>
            <w:vertAlign w:val="superscript"/>
          </w:tcPr>
          <w:p>
            <w:r>
              <w:t>4/14</w:t>
            </w:r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4/6</w:t>
            </w:r>
          </w:p>
        </w:tc>
        <w:tc>
          <w:tcPr>
            <w:tcW w:type="dxa" w:w="1440"/>
            <w:vertAlign w:val="superscript"/>
          </w:tcPr>
          <w:p>
            <w:r>
              <w:t>5/6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6/7</w:t>
            </w:r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Berilgan 0.444444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12/27</w:t>
            </w:r>
          </w:p>
        </w:tc>
        <w:tc>
          <w:tcPr>
            <w:tcW w:type="dxa" w:w="1440"/>
            <w:vertAlign w:val="superscript"/>
          </w:tcPr>
          <w:p>
            <w:r>
              <w:t>13/27</w:t>
            </w:r>
          </w:p>
        </w:tc>
        <w:tc>
          <w:tcPr>
            <w:tcW w:type="dxa" w:w="1440"/>
            <w:vertAlign w:val="superscript"/>
          </w:tcPr>
          <w:p>
            <w:r>
              <w:t>12/28</w:t>
            </w:r>
          </w:p>
        </w:tc>
        <w:tc>
          <w:tcPr>
            <w:tcW w:type="dxa" w:w="1440"/>
            <w:vertAlign w:val="superscript"/>
          </w:tcPr>
          <w:p>
            <w:r>
              <w:t>14/28</w:t>
            </w:r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Berilgan 0.461538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6/13</w:t>
            </w:r>
          </w:p>
        </w:tc>
        <w:tc>
          <w:tcPr>
            <w:tcW w:type="dxa" w:w="1440"/>
            <w:vertAlign w:val="superscript"/>
          </w:tcPr>
          <w:p>
            <w:r>
              <w:t>7/13</w:t>
            </w:r>
          </w:p>
        </w:tc>
        <w:tc>
          <w:tcPr>
            <w:tcW w:type="dxa" w:w="1440"/>
            <w:vertAlign w:val="superscript"/>
          </w:tcPr>
          <w:p>
            <w:r>
              <w:t>6/14</w:t>
            </w:r>
          </w:p>
        </w:tc>
        <w:tc>
          <w:tcPr>
            <w:tcW w:type="dxa" w:w="1440"/>
            <w:vertAlign w:val="superscript"/>
          </w:tcPr>
          <w:p>
            <w:r>
              <w:t>8/14</w:t>
            </w:r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9/27</w:t>
            </w:r>
          </w:p>
        </w:tc>
        <w:tc>
          <w:tcPr>
            <w:tcW w:type="dxa" w:w="1440"/>
            <w:vertAlign w:val="superscript"/>
          </w:tcPr>
          <w:p>
            <w:r>
              <w:t>10/27</w:t>
            </w:r>
          </w:p>
        </w:tc>
        <w:tc>
          <w:tcPr>
            <w:tcW w:type="dxa" w:w="1440"/>
            <w:vertAlign w:val="superscript"/>
          </w:tcPr>
          <w:p>
            <w:r>
              <w:t>9/28</w:t>
            </w:r>
          </w:p>
        </w:tc>
        <w:tc>
          <w:tcPr>
            <w:tcW w:type="dxa" w:w="1440"/>
            <w:vertAlign w:val="superscript"/>
          </w:tcPr>
          <w:p>
            <w:r>
              <w:t>11/28</w:t>
            </w:r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Berilgan 0.846154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11/13</w:t>
            </w:r>
          </w:p>
        </w:tc>
        <w:tc>
          <w:tcPr>
            <w:tcW w:type="dxa" w:w="1440"/>
            <w:vertAlign w:val="superscript"/>
          </w:tcPr>
          <w:p>
            <w:r>
              <w:t>12/13</w:t>
            </w:r>
          </w:p>
        </w:tc>
        <w:tc>
          <w:tcPr>
            <w:tcW w:type="dxa" w:w="1440"/>
            <w:vertAlign w:val="superscript"/>
          </w:tcPr>
          <w:p>
            <w:r>
              <w:t>11/14</w:t>
            </w:r>
          </w:p>
        </w:tc>
        <w:tc>
          <w:tcPr>
            <w:tcW w:type="dxa" w:w="1440"/>
            <w:vertAlign w:val="superscript"/>
          </w:tcPr>
          <w:p>
            <w:r>
              <w:t>13/14</w:t>
            </w:r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Berilgan 0.030303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1/33</w:t>
            </w:r>
          </w:p>
        </w:tc>
        <w:tc>
          <w:tcPr>
            <w:tcW w:type="dxa" w:w="1440"/>
            <w:vertAlign w:val="superscript"/>
          </w:tcPr>
          <w:p>
            <w:r>
              <w:t>2/33</w:t>
            </w:r>
          </w:p>
        </w:tc>
        <w:tc>
          <w:tcPr>
            <w:tcW w:type="dxa" w:w="1440"/>
            <w:vertAlign w:val="superscript"/>
          </w:tcPr>
          <w:p>
            <w:r>
              <w:t>1/34</w:t>
            </w:r>
          </w:p>
        </w:tc>
        <w:tc>
          <w:tcPr>
            <w:tcW w:type="dxa" w:w="1440"/>
            <w:vertAlign w:val="superscript"/>
          </w:tcPr>
          <w:p>
            <w:r>
              <w:t>3/34</w:t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Berilgan 0.037037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1/27</w:t>
            </w:r>
          </w:p>
        </w:tc>
        <w:tc>
          <w:tcPr>
            <w:tcW w:type="dxa" w:w="1440"/>
            <w:vertAlign w:val="superscript"/>
          </w:tcPr>
          <w:p>
            <w:r>
              <w:t>2/27</w:t>
            </w:r>
          </w:p>
        </w:tc>
        <w:tc>
          <w:tcPr>
            <w:tcW w:type="dxa" w:w="1440"/>
            <w:vertAlign w:val="superscript"/>
          </w:tcPr>
          <w:p>
            <w:r>
              <w:t>1/28</w:t>
            </w:r>
          </w:p>
        </w:tc>
        <w:tc>
          <w:tcPr>
            <w:tcW w:type="dxa" w:w="1440"/>
            <w:vertAlign w:val="superscript"/>
          </w:tcPr>
          <w:p>
            <w:r>
              <w:t>3/28</w:t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Berilgan 0.30303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10/33</w:t>
            </w:r>
          </w:p>
        </w:tc>
        <w:tc>
          <w:tcPr>
            <w:tcW w:type="dxa" w:w="1440"/>
            <w:vertAlign w:val="superscript"/>
          </w:tcPr>
          <w:p>
            <w:r>
              <w:t>11/33</w:t>
            </w:r>
          </w:p>
        </w:tc>
        <w:tc>
          <w:tcPr>
            <w:tcW w:type="dxa" w:w="1440"/>
            <w:vertAlign w:val="superscript"/>
          </w:tcPr>
          <w:p>
            <w:r>
              <w:t>10/34</w:t>
            </w:r>
          </w:p>
        </w:tc>
        <w:tc>
          <w:tcPr>
            <w:tcW w:type="dxa" w:w="1440"/>
            <w:vertAlign w:val="superscript"/>
          </w:tcPr>
          <w:p>
            <w:r>
              <w:t>12/34</w:t>
            </w:r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Berilgan 0.962963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26/27</w:t>
            </w:r>
          </w:p>
        </w:tc>
        <w:tc>
          <w:tcPr>
            <w:tcW w:type="dxa" w:w="1440"/>
            <w:vertAlign w:val="superscript"/>
          </w:tcPr>
          <w:p>
            <w:r>
              <w:t>27/27</w:t>
            </w:r>
          </w:p>
        </w:tc>
        <w:tc>
          <w:tcPr>
            <w:tcW w:type="dxa" w:w="1440"/>
            <w:vertAlign w:val="superscript"/>
          </w:tcPr>
          <w:p>
            <w:r>
              <w:t>26/28</w:t>
            </w:r>
          </w:p>
        </w:tc>
        <w:tc>
          <w:tcPr>
            <w:tcW w:type="dxa" w:w="1440"/>
            <w:vertAlign w:val="superscript"/>
          </w:tcPr>
          <w:p>
            <w:r>
              <w:t>28/28</w:t>
            </w:r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Berilgan 0.153846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2/13</w:t>
            </w:r>
          </w:p>
        </w:tc>
        <w:tc>
          <w:tcPr>
            <w:tcW w:type="dxa" w:w="1440"/>
            <w:vertAlign w:val="superscript"/>
          </w:tcPr>
          <w:p>
            <w:r>
              <w:t>3/13</w:t>
            </w:r>
          </w:p>
        </w:tc>
        <w:tc>
          <w:tcPr>
            <w:tcW w:type="dxa" w:w="1440"/>
            <w:vertAlign w:val="superscript"/>
          </w:tcPr>
          <w:p>
            <w:r>
              <w:t>2/14</w:t>
            </w:r>
          </w:p>
        </w:tc>
        <w:tc>
          <w:tcPr>
            <w:tcW w:type="dxa" w:w="1440"/>
            <w:vertAlign w:val="superscript"/>
          </w:tcPr>
          <w:p>
            <w:r>
              <w:t>4/14</w:t>
            </w:r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Berilgan 0.444444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4/9</w:t>
            </w:r>
          </w:p>
        </w:tc>
        <w:tc>
          <w:tcPr>
            <w:tcW w:type="dxa" w:w="1440"/>
            <w:vertAlign w:val="superscript"/>
          </w:tcPr>
          <w:p>
            <w:r>
              <w:t>5/9</w:t>
            </w:r>
          </w:p>
        </w:tc>
        <w:tc>
          <w:tcPr>
            <w:tcW w:type="dxa" w:w="1440"/>
            <w:vertAlign w:val="superscript"/>
          </w:tcPr>
          <w:p>
            <w:r>
              <w:t>4/10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9/27</w:t>
            </w:r>
          </w:p>
        </w:tc>
        <w:tc>
          <w:tcPr>
            <w:tcW w:type="dxa" w:w="1440"/>
            <w:vertAlign w:val="superscript"/>
          </w:tcPr>
          <w:p>
            <w:r>
              <w:t>10/27</w:t>
            </w:r>
          </w:p>
        </w:tc>
        <w:tc>
          <w:tcPr>
            <w:tcW w:type="dxa" w:w="1440"/>
            <w:vertAlign w:val="superscript"/>
          </w:tcPr>
          <w:p>
            <w:r>
              <w:t>9/28</w:t>
            </w:r>
          </w:p>
        </w:tc>
        <w:tc>
          <w:tcPr>
            <w:tcW w:type="dxa" w:w="1440"/>
            <w:vertAlign w:val="superscript"/>
          </w:tcPr>
          <w:p>
            <w:r>
              <w:t>11/28</w:t>
            </w:r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Berilgan 0.592593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16/27</w:t>
            </w:r>
          </w:p>
        </w:tc>
        <w:tc>
          <w:tcPr>
            <w:tcW w:type="dxa" w:w="1440"/>
            <w:vertAlign w:val="superscript"/>
          </w:tcPr>
          <w:p>
            <w:r>
              <w:t>17/27</w:t>
            </w:r>
          </w:p>
        </w:tc>
        <w:tc>
          <w:tcPr>
            <w:tcW w:type="dxa" w:w="1440"/>
            <w:vertAlign w:val="superscript"/>
          </w:tcPr>
          <w:p>
            <w:r>
              <w:t>16/28</w:t>
            </w:r>
          </w:p>
        </w:tc>
        <w:tc>
          <w:tcPr>
            <w:tcW w:type="dxa" w:w="1440"/>
            <w:vertAlign w:val="superscript"/>
          </w:tcPr>
          <w:p>
            <w:r>
              <w:t>18/28</w:t>
            </w:r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4/6</w:t>
            </w:r>
          </w:p>
        </w:tc>
        <w:tc>
          <w:tcPr>
            <w:tcW w:type="dxa" w:w="1440"/>
            <w:vertAlign w:val="superscript"/>
          </w:tcPr>
          <w:p>
            <w:r>
              <w:t>5/6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6/7</w:t>
            </w:r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Berilgan 0.212121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7/33</w:t>
            </w:r>
          </w:p>
        </w:tc>
        <w:tc>
          <w:tcPr>
            <w:tcW w:type="dxa" w:w="1440"/>
            <w:vertAlign w:val="superscript"/>
          </w:tcPr>
          <w:p>
            <w:r>
              <w:t>8/33</w:t>
            </w:r>
          </w:p>
        </w:tc>
        <w:tc>
          <w:tcPr>
            <w:tcW w:type="dxa" w:w="1440"/>
            <w:vertAlign w:val="superscript"/>
          </w:tcPr>
          <w:p>
            <w:r>
              <w:t>7/34</w:t>
            </w:r>
          </w:p>
        </w:tc>
        <w:tc>
          <w:tcPr>
            <w:tcW w:type="dxa" w:w="1440"/>
            <w:vertAlign w:val="superscript"/>
          </w:tcPr>
          <w:p>
            <w:r>
              <w:t>9/34</w:t>
            </w:r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Berilgan 0.962963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26/27</w:t>
            </w:r>
          </w:p>
        </w:tc>
        <w:tc>
          <w:tcPr>
            <w:tcW w:type="dxa" w:w="1440"/>
            <w:vertAlign w:val="superscript"/>
          </w:tcPr>
          <w:p>
            <w:r>
              <w:t>27/27</w:t>
            </w:r>
          </w:p>
        </w:tc>
        <w:tc>
          <w:tcPr>
            <w:tcW w:type="dxa" w:w="1440"/>
            <w:vertAlign w:val="superscript"/>
          </w:tcPr>
          <w:p>
            <w:r>
              <w:t>26/28</w:t>
            </w:r>
          </w:p>
        </w:tc>
        <w:tc>
          <w:tcPr>
            <w:tcW w:type="dxa" w:w="1440"/>
            <w:vertAlign w:val="superscript"/>
          </w:tcPr>
          <w:p>
            <w:r>
              <w:t>28/28</w:t>
            </w:r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Berilgan 0.111111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3/27</w:t>
            </w:r>
          </w:p>
        </w:tc>
        <w:tc>
          <w:tcPr>
            <w:tcW w:type="dxa" w:w="1440"/>
            <w:vertAlign w:val="superscript"/>
          </w:tcPr>
          <w:p>
            <w:r>
              <w:t>4/27</w:t>
            </w:r>
          </w:p>
        </w:tc>
        <w:tc>
          <w:tcPr>
            <w:tcW w:type="dxa" w:w="1440"/>
            <w:vertAlign w:val="superscript"/>
          </w:tcPr>
          <w:p>
            <w:r>
              <w:t>3/28</w:t>
            </w:r>
          </w:p>
        </w:tc>
        <w:tc>
          <w:tcPr>
            <w:tcW w:type="dxa" w:w="1440"/>
            <w:vertAlign w:val="superscript"/>
          </w:tcPr>
          <w:p>
            <w:r>
              <w:t>5/28</w:t>
            </w:r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Berilgan 0.571429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4/8</w:t>
            </w:r>
          </w:p>
        </w:tc>
        <w:tc>
          <w:tcPr>
            <w:tcW w:type="dxa" w:w="1440"/>
            <w:vertAlign w:val="superscript"/>
          </w:tcPr>
          <w:p>
            <w:r>
              <w:t>6/8</w:t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Berilgan 0.148148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4/27</w:t>
            </w:r>
          </w:p>
        </w:tc>
        <w:tc>
          <w:tcPr>
            <w:tcW w:type="dxa" w:w="1440"/>
            <w:vertAlign w:val="superscript"/>
          </w:tcPr>
          <w:p>
            <w:r>
              <w:t>5/27</w:t>
            </w:r>
          </w:p>
        </w:tc>
        <w:tc>
          <w:tcPr>
            <w:tcW w:type="dxa" w:w="1440"/>
            <w:vertAlign w:val="superscript"/>
          </w:tcPr>
          <w:p>
            <w:r>
              <w:t>4/28</w:t>
            </w:r>
          </w:p>
        </w:tc>
        <w:tc>
          <w:tcPr>
            <w:tcW w:type="dxa" w:w="1440"/>
            <w:vertAlign w:val="superscript"/>
          </w:tcPr>
          <w:p>
            <w:r>
              <w:t>6/28</w:t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Berilgan 0.818182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9/11</w:t>
            </w:r>
          </w:p>
        </w:tc>
        <w:tc>
          <w:tcPr>
            <w:tcW w:type="dxa" w:w="1440"/>
            <w:vertAlign w:val="superscript"/>
          </w:tcPr>
          <w:p>
            <w:r>
              <w:t>10/11</w:t>
            </w:r>
          </w:p>
        </w:tc>
        <w:tc>
          <w:tcPr>
            <w:tcW w:type="dxa" w:w="1440"/>
            <w:vertAlign w:val="superscript"/>
          </w:tcPr>
          <w:p>
            <w:r>
              <w:t>9/12</w:t>
            </w:r>
          </w:p>
        </w:tc>
        <w:tc>
          <w:tcPr>
            <w:tcW w:type="dxa" w:w="1440"/>
            <w:vertAlign w:val="superscript"/>
          </w:tcPr>
          <w:p>
            <w:r>
              <w:t>11/12</w:t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6/9</w:t>
            </w:r>
          </w:p>
        </w:tc>
        <w:tc>
          <w:tcPr>
            <w:tcW w:type="dxa" w:w="1440"/>
            <w:vertAlign w:val="superscript"/>
          </w:tcPr>
          <w:p>
            <w:r>
              <w:t>7/9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  <w:tc>
          <w:tcPr>
            <w:tcW w:type="dxa" w:w="1440"/>
            <w:vertAlign w:val="superscript"/>
          </w:tcPr>
          <w:p>
            <w:r>
              <w:t>8/10</w:t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Berilgan 0.571429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4/8</w:t>
            </w:r>
          </w:p>
        </w:tc>
        <w:tc>
          <w:tcPr>
            <w:tcW w:type="dxa" w:w="1440"/>
            <w:vertAlign w:val="superscript"/>
          </w:tcPr>
          <w:p>
            <w:r>
              <w:t>6/8</w:t>
            </w:r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3/9</w:t>
            </w:r>
          </w:p>
        </w:tc>
        <w:tc>
          <w:tcPr>
            <w:tcW w:type="dxa" w:w="1440"/>
            <w:vertAlign w:val="superscript"/>
          </w:tcPr>
          <w:p>
            <w:r>
              <w:t>4/9</w:t>
            </w:r>
          </w:p>
        </w:tc>
        <w:tc>
          <w:tcPr>
            <w:tcW w:type="dxa" w:w="1440"/>
            <w:vertAlign w:val="superscript"/>
          </w:tcPr>
          <w:p>
            <w:r>
              <w:t>3/10</w:t>
            </w:r>
          </w:p>
        </w:tc>
        <w:tc>
          <w:tcPr>
            <w:tcW w:type="dxa" w:w="1440"/>
            <w:vertAlign w:val="superscript"/>
          </w:tcPr>
          <w:p>
            <w:r>
              <w:t>5/10</w:t>
            </w:r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Berilgan 0.37037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10/27</w:t>
            </w:r>
          </w:p>
        </w:tc>
        <w:tc>
          <w:tcPr>
            <w:tcW w:type="dxa" w:w="1440"/>
            <w:vertAlign w:val="superscript"/>
          </w:tcPr>
          <w:p>
            <w:r>
              <w:t>11/27</w:t>
            </w:r>
          </w:p>
        </w:tc>
        <w:tc>
          <w:tcPr>
            <w:tcW w:type="dxa" w:w="1440"/>
            <w:vertAlign w:val="superscript"/>
          </w:tcPr>
          <w:p>
            <w:r>
              <w:t>10/28</w:t>
            </w:r>
          </w:p>
        </w:tc>
        <w:tc>
          <w:tcPr>
            <w:tcW w:type="dxa" w:w="1440"/>
            <w:vertAlign w:val="superscript"/>
          </w:tcPr>
          <w:p>
            <w:r>
              <w:t>12/28</w:t>
            </w:r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Berilgan 0.461538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6/13</w:t>
            </w:r>
          </w:p>
        </w:tc>
        <w:tc>
          <w:tcPr>
            <w:tcW w:type="dxa" w:w="1440"/>
            <w:vertAlign w:val="superscript"/>
          </w:tcPr>
          <w:p>
            <w:r>
              <w:t>7/13</w:t>
            </w:r>
          </w:p>
        </w:tc>
        <w:tc>
          <w:tcPr>
            <w:tcW w:type="dxa" w:w="1440"/>
            <w:vertAlign w:val="superscript"/>
          </w:tcPr>
          <w:p>
            <w:r>
              <w:t>6/14</w:t>
            </w:r>
          </w:p>
        </w:tc>
        <w:tc>
          <w:tcPr>
            <w:tcW w:type="dxa" w:w="1440"/>
            <w:vertAlign w:val="superscript"/>
          </w:tcPr>
          <w:p>
            <w:r>
              <w:t>8/14</w:t>
            </w:r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Berilgan 0.393939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13/33</w:t>
            </w:r>
          </w:p>
        </w:tc>
        <w:tc>
          <w:tcPr>
            <w:tcW w:type="dxa" w:w="1440"/>
            <w:vertAlign w:val="superscript"/>
          </w:tcPr>
          <w:p>
            <w:r>
              <w:t>14/33</w:t>
            </w:r>
          </w:p>
        </w:tc>
        <w:tc>
          <w:tcPr>
            <w:tcW w:type="dxa" w:w="1440"/>
            <w:vertAlign w:val="superscript"/>
          </w:tcPr>
          <w:p>
            <w:r>
              <w:t>13/34</w:t>
            </w:r>
          </w:p>
        </w:tc>
        <w:tc>
          <w:tcPr>
            <w:tcW w:type="dxa" w:w="1440"/>
            <w:vertAlign w:val="superscript"/>
          </w:tcPr>
          <w:p>
            <w:r>
              <w:t>15/34</w:t>
            </w:r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1/3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1/4</w:t>
            </w:r>
          </w:p>
        </w:tc>
        <w:tc>
          <w:tcPr>
            <w:tcW w:type="dxa" w:w="1440"/>
            <w:vertAlign w:val="superscript"/>
          </w:tcPr>
          <w:p>
            <w:r>
              <w:t>3/4</w:t>
            </w:r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Berilgan 0.727273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8/11</w:t>
            </w:r>
          </w:p>
        </w:tc>
        <w:tc>
          <w:tcPr>
            <w:tcW w:type="dxa" w:w="1440"/>
            <w:vertAlign w:val="superscript"/>
          </w:tcPr>
          <w:p>
            <w:r>
              <w:t>9/11</w:t>
            </w:r>
          </w:p>
        </w:tc>
        <w:tc>
          <w:tcPr>
            <w:tcW w:type="dxa" w:w="1440"/>
            <w:vertAlign w:val="superscript"/>
          </w:tcPr>
          <w:p>
            <w:r>
              <w:t>8/12</w:t>
            </w:r>
          </w:p>
        </w:tc>
        <w:tc>
          <w:tcPr>
            <w:tcW w:type="dxa" w:w="1440"/>
            <w:vertAlign w:val="superscript"/>
          </w:tcPr>
          <w:p>
            <w:r>
              <w:t>10/12</w:t>
            </w:r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6/9</w:t>
            </w:r>
          </w:p>
        </w:tc>
        <w:tc>
          <w:tcPr>
            <w:tcW w:type="dxa" w:w="1440"/>
            <w:vertAlign w:val="superscript"/>
          </w:tcPr>
          <w:p>
            <w:r>
              <w:t>7/9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  <w:tc>
          <w:tcPr>
            <w:tcW w:type="dxa" w:w="1440"/>
            <w:vertAlign w:val="superscript"/>
          </w:tcPr>
          <w:p>
            <w:r>
              <w:t>8/10</w:t>
            </w:r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Berilgan 0.030303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1/33</w:t>
            </w:r>
          </w:p>
        </w:tc>
        <w:tc>
          <w:tcPr>
            <w:tcW w:type="dxa" w:w="1440"/>
            <w:vertAlign w:val="superscript"/>
          </w:tcPr>
          <w:p>
            <w:r>
              <w:t>2/33</w:t>
            </w:r>
          </w:p>
        </w:tc>
        <w:tc>
          <w:tcPr>
            <w:tcW w:type="dxa" w:w="1440"/>
            <w:vertAlign w:val="superscript"/>
          </w:tcPr>
          <w:p>
            <w:r>
              <w:t>1/34</w:t>
            </w:r>
          </w:p>
        </w:tc>
        <w:tc>
          <w:tcPr>
            <w:tcW w:type="dxa" w:w="1440"/>
            <w:vertAlign w:val="superscript"/>
          </w:tcPr>
          <w:p>
            <w:r>
              <w:t>3/34</w:t>
            </w:r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Berilgan 0.307692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4/13</w:t>
            </w:r>
          </w:p>
        </w:tc>
        <w:tc>
          <w:tcPr>
            <w:tcW w:type="dxa" w:w="1440"/>
            <w:vertAlign w:val="superscript"/>
          </w:tcPr>
          <w:p>
            <w:r>
              <w:t>5/13</w:t>
            </w:r>
          </w:p>
        </w:tc>
        <w:tc>
          <w:tcPr>
            <w:tcW w:type="dxa" w:w="1440"/>
            <w:vertAlign w:val="superscript"/>
          </w:tcPr>
          <w:p>
            <w:r>
              <w:t>4/14</w:t>
            </w:r>
          </w:p>
        </w:tc>
        <w:tc>
          <w:tcPr>
            <w:tcW w:type="dxa" w:w="1440"/>
            <w:vertAlign w:val="superscript"/>
          </w:tcPr>
          <w:p>
            <w:r>
              <w:t>6/14</w:t>
            </w:r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Berilgan 0.714286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6/7</w:t>
            </w:r>
          </w:p>
        </w:tc>
        <w:tc>
          <w:tcPr>
            <w:tcW w:type="dxa" w:w="1440"/>
            <w:vertAlign w:val="superscript"/>
          </w:tcPr>
          <w:p>
            <w:r>
              <w:t>5/8</w:t>
            </w:r>
          </w:p>
        </w:tc>
        <w:tc>
          <w:tcPr>
            <w:tcW w:type="dxa" w:w="1440"/>
            <w:vertAlign w:val="superscript"/>
          </w:tcPr>
          <w:p>
            <w:r>
              <w:t>7/8</w:t>
            </w:r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Berilgan 0.428571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3/8</w:t>
            </w:r>
          </w:p>
        </w:tc>
        <w:tc>
          <w:tcPr>
            <w:tcW w:type="dxa" w:w="1440"/>
            <w:vertAlign w:val="superscript"/>
          </w:tcPr>
          <w:p>
            <w:r>
              <w:t>5/8</w:t>
            </w:r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Berilgan 0.076923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1/13</w:t>
            </w:r>
          </w:p>
        </w:tc>
        <w:tc>
          <w:tcPr>
            <w:tcW w:type="dxa" w:w="1440"/>
            <w:vertAlign w:val="superscript"/>
          </w:tcPr>
          <w:p>
            <w:r>
              <w:t>2/13</w:t>
            </w:r>
          </w:p>
        </w:tc>
        <w:tc>
          <w:tcPr>
            <w:tcW w:type="dxa" w:w="1440"/>
            <w:vertAlign w:val="superscript"/>
          </w:tcPr>
          <w:p>
            <w:r>
              <w:t>1/14</w:t>
            </w:r>
          </w:p>
        </w:tc>
        <w:tc>
          <w:tcPr>
            <w:tcW w:type="dxa" w:w="1440"/>
            <w:vertAlign w:val="superscript"/>
          </w:tcPr>
          <w:p>
            <w:r>
              <w:t>3/14</w:t>
            </w:r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Berilgan 0.833333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5/6</w:t>
            </w:r>
          </w:p>
        </w:tc>
        <w:tc>
          <w:tcPr>
            <w:tcW w:type="dxa" w:w="1440"/>
            <w:vertAlign w:val="superscript"/>
          </w:tcPr>
          <w:p>
            <w:r>
              <w:t>6/6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7/7</w:t>
            </w:r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Berilgan 0.818182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9/11</w:t>
            </w:r>
          </w:p>
        </w:tc>
        <w:tc>
          <w:tcPr>
            <w:tcW w:type="dxa" w:w="1440"/>
            <w:vertAlign w:val="superscript"/>
          </w:tcPr>
          <w:p>
            <w:r>
              <w:t>10/11</w:t>
            </w:r>
          </w:p>
        </w:tc>
        <w:tc>
          <w:tcPr>
            <w:tcW w:type="dxa" w:w="1440"/>
            <w:vertAlign w:val="superscript"/>
          </w:tcPr>
          <w:p>
            <w:r>
              <w:t>9/12</w:t>
            </w:r>
          </w:p>
        </w:tc>
        <w:tc>
          <w:tcPr>
            <w:tcW w:type="dxa" w:w="1440"/>
            <w:vertAlign w:val="superscript"/>
          </w:tcPr>
          <w:p>
            <w:r>
              <w:t>11/12</w:t>
            </w:r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Berilgan 0.111111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3/27</w:t>
            </w:r>
          </w:p>
        </w:tc>
        <w:tc>
          <w:tcPr>
            <w:tcW w:type="dxa" w:w="1440"/>
            <w:vertAlign w:val="superscript"/>
          </w:tcPr>
          <w:p>
            <w:r>
              <w:t>4/27</w:t>
            </w:r>
          </w:p>
        </w:tc>
        <w:tc>
          <w:tcPr>
            <w:tcW w:type="dxa" w:w="1440"/>
            <w:vertAlign w:val="superscript"/>
          </w:tcPr>
          <w:p>
            <w:r>
              <w:t>3/28</w:t>
            </w:r>
          </w:p>
        </w:tc>
        <w:tc>
          <w:tcPr>
            <w:tcW w:type="dxa" w:w="1440"/>
            <w:vertAlign w:val="superscript"/>
          </w:tcPr>
          <w:p>
            <w:r>
              <w:t>5/28</w:t>
            </w:r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11/33</w:t>
            </w:r>
          </w:p>
        </w:tc>
        <w:tc>
          <w:tcPr>
            <w:tcW w:type="dxa" w:w="1440"/>
            <w:vertAlign w:val="superscript"/>
          </w:tcPr>
          <w:p>
            <w:r>
              <w:t>12/33</w:t>
            </w:r>
          </w:p>
        </w:tc>
        <w:tc>
          <w:tcPr>
            <w:tcW w:type="dxa" w:w="1440"/>
            <w:vertAlign w:val="superscript"/>
          </w:tcPr>
          <w:p>
            <w:r>
              <w:t>11/34</w:t>
            </w:r>
          </w:p>
        </w:tc>
        <w:tc>
          <w:tcPr>
            <w:tcW w:type="dxa" w:w="1440"/>
            <w:vertAlign w:val="superscript"/>
          </w:tcPr>
          <w:p>
            <w:r>
              <w:t>13/34</w:t>
            </w:r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Berilgan 0.925926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25/27</w:t>
            </w:r>
          </w:p>
        </w:tc>
        <w:tc>
          <w:tcPr>
            <w:tcW w:type="dxa" w:w="1440"/>
            <w:vertAlign w:val="superscript"/>
          </w:tcPr>
          <w:p>
            <w:r>
              <w:t>26/27</w:t>
            </w:r>
          </w:p>
        </w:tc>
        <w:tc>
          <w:tcPr>
            <w:tcW w:type="dxa" w:w="1440"/>
            <w:vertAlign w:val="superscript"/>
          </w:tcPr>
          <w:p>
            <w:r>
              <w:t>25/28</w:t>
            </w:r>
          </w:p>
        </w:tc>
        <w:tc>
          <w:tcPr>
            <w:tcW w:type="dxa" w:w="1440"/>
            <w:vertAlign w:val="superscript"/>
          </w:tcPr>
          <w:p>
            <w:r>
              <w:t>27/28</w:t>
            </w:r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1/3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1/4</w:t>
            </w:r>
          </w:p>
        </w:tc>
        <w:tc>
          <w:tcPr>
            <w:tcW w:type="dxa" w:w="1440"/>
            <w:vertAlign w:val="superscript"/>
          </w:tcPr>
          <w:p>
            <w:r>
              <w:t>3/4</w:t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Berilgan 0.5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3/6</w:t>
            </w:r>
          </w:p>
        </w:tc>
        <w:tc>
          <w:tcPr>
            <w:tcW w:type="dxa" w:w="1440"/>
            <w:vertAlign w:val="superscript"/>
          </w:tcPr>
          <w:p>
            <w:r>
              <w:t>4/6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Berilgan 0.545455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6/11</w:t>
            </w:r>
          </w:p>
        </w:tc>
        <w:tc>
          <w:tcPr>
            <w:tcW w:type="dxa" w:w="1440"/>
            <w:vertAlign w:val="superscript"/>
          </w:tcPr>
          <w:p>
            <w:r>
              <w:t>7/11</w:t>
            </w:r>
          </w:p>
        </w:tc>
        <w:tc>
          <w:tcPr>
            <w:tcW w:type="dxa" w:w="1440"/>
            <w:vertAlign w:val="superscript"/>
          </w:tcPr>
          <w:p>
            <w:r>
              <w:t>6/12</w:t>
            </w:r>
          </w:p>
        </w:tc>
        <w:tc>
          <w:tcPr>
            <w:tcW w:type="dxa" w:w="1440"/>
            <w:vertAlign w:val="superscript"/>
          </w:tcPr>
          <w:p>
            <w:r>
              <w:t>8/12</w:t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1/3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1/4</w:t>
            </w:r>
          </w:p>
        </w:tc>
        <w:tc>
          <w:tcPr>
            <w:tcW w:type="dxa" w:w="1440"/>
            <w:vertAlign w:val="superscript"/>
          </w:tcPr>
          <w:p>
            <w:r>
              <w:t>3/4</w:t>
            </w:r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Berilgan 0.307692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4/13</w:t>
            </w:r>
          </w:p>
        </w:tc>
        <w:tc>
          <w:tcPr>
            <w:tcW w:type="dxa" w:w="1440"/>
            <w:vertAlign w:val="superscript"/>
          </w:tcPr>
          <w:p>
            <w:r>
              <w:t>5/13</w:t>
            </w:r>
          </w:p>
        </w:tc>
        <w:tc>
          <w:tcPr>
            <w:tcW w:type="dxa" w:w="1440"/>
            <w:vertAlign w:val="superscript"/>
          </w:tcPr>
          <w:p>
            <w:r>
              <w:t>4/14</w:t>
            </w:r>
          </w:p>
        </w:tc>
        <w:tc>
          <w:tcPr>
            <w:tcW w:type="dxa" w:w="1440"/>
            <w:vertAlign w:val="superscript"/>
          </w:tcPr>
          <w:p>
            <w:r>
              <w:t>6/14</w:t>
            </w:r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Berilgan 0.166667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1/6</w:t>
            </w:r>
          </w:p>
        </w:tc>
        <w:tc>
          <w:tcPr>
            <w:tcW w:type="dxa" w:w="1440"/>
            <w:vertAlign w:val="superscript"/>
          </w:tcPr>
          <w:p>
            <w:r>
              <w:t>2/6</w:t>
            </w:r>
          </w:p>
        </w:tc>
        <w:tc>
          <w:tcPr>
            <w:tcW w:type="dxa" w:w="1440"/>
            <w:vertAlign w:val="superscript"/>
          </w:tcPr>
          <w:p>
            <w:r>
              <w:t>1/7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Berilgan 0.222222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2/9</w:t>
            </w:r>
          </w:p>
        </w:tc>
        <w:tc>
          <w:tcPr>
            <w:tcW w:type="dxa" w:w="1440"/>
            <w:vertAlign w:val="superscript"/>
          </w:tcPr>
          <w:p>
            <w:r>
              <w:t>3/9</w:t>
            </w:r>
          </w:p>
        </w:tc>
        <w:tc>
          <w:tcPr>
            <w:tcW w:type="dxa" w:w="1440"/>
            <w:vertAlign w:val="superscript"/>
          </w:tcPr>
          <w:p>
            <w:r>
              <w:t>2/10</w:t>
            </w:r>
          </w:p>
        </w:tc>
        <w:tc>
          <w:tcPr>
            <w:tcW w:type="dxa" w:w="1440"/>
            <w:vertAlign w:val="superscript"/>
          </w:tcPr>
          <w:p>
            <w:r>
              <w:t>4/10</w:t>
            </w:r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Berilgan 0.909091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30/33</w:t>
            </w:r>
          </w:p>
        </w:tc>
        <w:tc>
          <w:tcPr>
            <w:tcW w:type="dxa" w:w="1440"/>
            <w:vertAlign w:val="superscript"/>
          </w:tcPr>
          <w:p>
            <w:r>
              <w:t>31/33</w:t>
            </w:r>
          </w:p>
        </w:tc>
        <w:tc>
          <w:tcPr>
            <w:tcW w:type="dxa" w:w="1440"/>
            <w:vertAlign w:val="superscript"/>
          </w:tcPr>
          <w:p>
            <w:r>
              <w:t>30/34</w:t>
            </w:r>
          </w:p>
        </w:tc>
        <w:tc>
          <w:tcPr>
            <w:tcW w:type="dxa" w:w="1440"/>
            <w:vertAlign w:val="superscript"/>
          </w:tcPr>
          <w:p>
            <w:r>
              <w:t>32/34</w:t>
            </w:r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Berilgan 0.888889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24/27</w:t>
            </w:r>
          </w:p>
        </w:tc>
        <w:tc>
          <w:tcPr>
            <w:tcW w:type="dxa" w:w="1440"/>
            <w:vertAlign w:val="superscript"/>
          </w:tcPr>
          <w:p>
            <w:r>
              <w:t>25/27</w:t>
            </w:r>
          </w:p>
        </w:tc>
        <w:tc>
          <w:tcPr>
            <w:tcW w:type="dxa" w:w="1440"/>
            <w:vertAlign w:val="superscript"/>
          </w:tcPr>
          <w:p>
            <w:r>
              <w:t>24/28</w:t>
            </w:r>
          </w:p>
        </w:tc>
        <w:tc>
          <w:tcPr>
            <w:tcW w:type="dxa" w:w="1440"/>
            <w:vertAlign w:val="superscript"/>
          </w:tcPr>
          <w:p>
            <w:r>
              <w:t>26/28</w:t>
            </w:r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Berilgan 0.833333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5/6</w:t>
            </w:r>
          </w:p>
        </w:tc>
        <w:tc>
          <w:tcPr>
            <w:tcW w:type="dxa" w:w="1440"/>
            <w:vertAlign w:val="superscript"/>
          </w:tcPr>
          <w:p>
            <w:r>
              <w:t>6/6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7/7</w:t>
            </w:r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Berilgan 0.692308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9/13</w:t>
            </w:r>
          </w:p>
        </w:tc>
        <w:tc>
          <w:tcPr>
            <w:tcW w:type="dxa" w:w="1440"/>
            <w:vertAlign w:val="superscript"/>
          </w:tcPr>
          <w:p>
            <w:r>
              <w:t>10/13</w:t>
            </w:r>
          </w:p>
        </w:tc>
        <w:tc>
          <w:tcPr>
            <w:tcW w:type="dxa" w:w="1440"/>
            <w:vertAlign w:val="superscript"/>
          </w:tcPr>
          <w:p>
            <w:r>
              <w:t>9/14</w:t>
            </w:r>
          </w:p>
        </w:tc>
        <w:tc>
          <w:tcPr>
            <w:tcW w:type="dxa" w:w="1440"/>
            <w:vertAlign w:val="superscript"/>
          </w:tcPr>
          <w:p>
            <w:r>
              <w:t>11/14</w:t>
            </w:r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4/6</w:t>
            </w:r>
          </w:p>
        </w:tc>
        <w:tc>
          <w:tcPr>
            <w:tcW w:type="dxa" w:w="1440"/>
            <w:vertAlign w:val="superscript"/>
          </w:tcPr>
          <w:p>
            <w:r>
              <w:t>5/6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6/7</w:t>
            </w:r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2/6</w:t>
            </w:r>
          </w:p>
        </w:tc>
        <w:tc>
          <w:tcPr>
            <w:tcW w:type="dxa" w:w="1440"/>
            <w:vertAlign w:val="superscript"/>
          </w:tcPr>
          <w:p>
            <w:r>
              <w:t>3/6</w:t>
            </w:r>
          </w:p>
        </w:tc>
        <w:tc>
          <w:tcPr>
            <w:tcW w:type="dxa" w:w="1440"/>
            <w:vertAlign w:val="superscript"/>
          </w:tcPr>
          <w:p>
            <w:r>
              <w:t>2/7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Berilgan 0.833333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5/6</w:t>
            </w:r>
          </w:p>
        </w:tc>
        <w:tc>
          <w:tcPr>
            <w:tcW w:type="dxa" w:w="1440"/>
            <w:vertAlign w:val="superscript"/>
          </w:tcPr>
          <w:p>
            <w:r>
              <w:t>6/6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7/7</w:t>
            </w:r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Berilgan 0.37037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10/27</w:t>
            </w:r>
          </w:p>
        </w:tc>
        <w:tc>
          <w:tcPr>
            <w:tcW w:type="dxa" w:w="1440"/>
            <w:vertAlign w:val="superscript"/>
          </w:tcPr>
          <w:p>
            <w:r>
              <w:t>11/27</w:t>
            </w:r>
          </w:p>
        </w:tc>
        <w:tc>
          <w:tcPr>
            <w:tcW w:type="dxa" w:w="1440"/>
            <w:vertAlign w:val="superscript"/>
          </w:tcPr>
          <w:p>
            <w:r>
              <w:t>10/28</w:t>
            </w:r>
          </w:p>
        </w:tc>
        <w:tc>
          <w:tcPr>
            <w:tcW w:type="dxa" w:w="1440"/>
            <w:vertAlign w:val="superscript"/>
          </w:tcPr>
          <w:p>
            <w:r>
              <w:t>12/28</w:t>
            </w:r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Berilgan 0.69697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23/33</w:t>
            </w:r>
          </w:p>
        </w:tc>
        <w:tc>
          <w:tcPr>
            <w:tcW w:type="dxa" w:w="1440"/>
            <w:vertAlign w:val="superscript"/>
          </w:tcPr>
          <w:p>
            <w:r>
              <w:t>24/33</w:t>
            </w:r>
          </w:p>
        </w:tc>
        <w:tc>
          <w:tcPr>
            <w:tcW w:type="dxa" w:w="1440"/>
            <w:vertAlign w:val="superscript"/>
          </w:tcPr>
          <w:p>
            <w:r>
              <w:t>23/34</w:t>
            </w:r>
          </w:p>
        </w:tc>
        <w:tc>
          <w:tcPr>
            <w:tcW w:type="dxa" w:w="1440"/>
            <w:vertAlign w:val="superscript"/>
          </w:tcPr>
          <w:p>
            <w:r>
              <w:t>25/34</w:t>
            </w:r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Berilgan 0.142857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1/7</w:t>
            </w:r>
          </w:p>
        </w:tc>
        <w:tc>
          <w:tcPr>
            <w:tcW w:type="dxa" w:w="1440"/>
            <w:vertAlign w:val="superscript"/>
          </w:tcPr>
          <w:p>
            <w:r>
              <w:t>2/7</w:t>
            </w:r>
          </w:p>
        </w:tc>
        <w:tc>
          <w:tcPr>
            <w:tcW w:type="dxa" w:w="1440"/>
            <w:vertAlign w:val="superscript"/>
          </w:tcPr>
          <w:p>
            <w:r>
              <w:t>1/8</w:t>
            </w:r>
          </w:p>
        </w:tc>
        <w:tc>
          <w:tcPr>
            <w:tcW w:type="dxa" w:w="1440"/>
            <w:vertAlign w:val="superscript"/>
          </w:tcPr>
          <w:p>
            <w:r>
              <w:t>3/8</w:t>
            </w:r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Berilgan 0.777778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21/27</w:t>
            </w:r>
          </w:p>
        </w:tc>
        <w:tc>
          <w:tcPr>
            <w:tcW w:type="dxa" w:w="1440"/>
            <w:vertAlign w:val="superscript"/>
          </w:tcPr>
          <w:p>
            <w:r>
              <w:t>22/27</w:t>
            </w:r>
          </w:p>
        </w:tc>
        <w:tc>
          <w:tcPr>
            <w:tcW w:type="dxa" w:w="1440"/>
            <w:vertAlign w:val="superscript"/>
          </w:tcPr>
          <w:p>
            <w:r>
              <w:t>21/28</w:t>
            </w:r>
          </w:p>
        </w:tc>
        <w:tc>
          <w:tcPr>
            <w:tcW w:type="dxa" w:w="1440"/>
            <w:vertAlign w:val="superscript"/>
          </w:tcPr>
          <w:p>
            <w:r>
              <w:t>23/28</w:t>
            </w:r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Berilgan 0.925926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25/27</w:t>
            </w:r>
          </w:p>
        </w:tc>
        <w:tc>
          <w:tcPr>
            <w:tcW w:type="dxa" w:w="1440"/>
            <w:vertAlign w:val="superscript"/>
          </w:tcPr>
          <w:p>
            <w:r>
              <w:t>26/27</w:t>
            </w:r>
          </w:p>
        </w:tc>
        <w:tc>
          <w:tcPr>
            <w:tcW w:type="dxa" w:w="1440"/>
            <w:vertAlign w:val="superscript"/>
          </w:tcPr>
          <w:p>
            <w:r>
              <w:t>25/28</w:t>
            </w:r>
          </w:p>
        </w:tc>
        <w:tc>
          <w:tcPr>
            <w:tcW w:type="dxa" w:w="1440"/>
            <w:vertAlign w:val="superscript"/>
          </w:tcPr>
          <w:p>
            <w:r>
              <w:t>27/28</w:t>
            </w:r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Berilgan 0.636364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7/11</w:t>
            </w:r>
          </w:p>
        </w:tc>
        <w:tc>
          <w:tcPr>
            <w:tcW w:type="dxa" w:w="1440"/>
            <w:vertAlign w:val="superscript"/>
          </w:tcPr>
          <w:p>
            <w:r>
              <w:t>8/11</w:t>
            </w:r>
          </w:p>
        </w:tc>
        <w:tc>
          <w:tcPr>
            <w:tcW w:type="dxa" w:w="1440"/>
            <w:vertAlign w:val="superscript"/>
          </w:tcPr>
          <w:p>
            <w:r>
              <w:t>7/12</w:t>
            </w:r>
          </w:p>
        </w:tc>
        <w:tc>
          <w:tcPr>
            <w:tcW w:type="dxa" w:w="1440"/>
            <w:vertAlign w:val="superscript"/>
          </w:tcPr>
          <w:p>
            <w:r>
              <w:t>9/12</w:t>
            </w:r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Berilgan 0.296296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8/27</w:t>
            </w:r>
          </w:p>
        </w:tc>
        <w:tc>
          <w:tcPr>
            <w:tcW w:type="dxa" w:w="1440"/>
            <w:vertAlign w:val="superscript"/>
          </w:tcPr>
          <w:p>
            <w:r>
              <w:t>9/27</w:t>
            </w:r>
          </w:p>
        </w:tc>
        <w:tc>
          <w:tcPr>
            <w:tcW w:type="dxa" w:w="1440"/>
            <w:vertAlign w:val="superscript"/>
          </w:tcPr>
          <w:p>
            <w:r>
              <w:t>8/28</w:t>
            </w:r>
          </w:p>
        </w:tc>
        <w:tc>
          <w:tcPr>
            <w:tcW w:type="dxa" w:w="1440"/>
            <w:vertAlign w:val="superscript"/>
          </w:tcPr>
          <w:p>
            <w:r>
              <w:t>10/28</w:t>
            </w:r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Berilgan 0.636364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21/33</w:t>
            </w:r>
          </w:p>
        </w:tc>
        <w:tc>
          <w:tcPr>
            <w:tcW w:type="dxa" w:w="1440"/>
            <w:vertAlign w:val="superscript"/>
          </w:tcPr>
          <w:p>
            <w:r>
              <w:t>22/33</w:t>
            </w:r>
          </w:p>
        </w:tc>
        <w:tc>
          <w:tcPr>
            <w:tcW w:type="dxa" w:w="1440"/>
            <w:vertAlign w:val="superscript"/>
          </w:tcPr>
          <w:p>
            <w:r>
              <w:t>21/34</w:t>
            </w:r>
          </w:p>
        </w:tc>
        <w:tc>
          <w:tcPr>
            <w:tcW w:type="dxa" w:w="1440"/>
            <w:vertAlign w:val="superscript"/>
          </w:tcPr>
          <w:p>
            <w:r>
              <w:t>23/34</w:t>
            </w:r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Berilgan 0.444444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4/9</w:t>
            </w:r>
          </w:p>
        </w:tc>
        <w:tc>
          <w:tcPr>
            <w:tcW w:type="dxa" w:w="1440"/>
            <w:vertAlign w:val="superscript"/>
          </w:tcPr>
          <w:p>
            <w:r>
              <w:t>5/9</w:t>
            </w:r>
          </w:p>
        </w:tc>
        <w:tc>
          <w:tcPr>
            <w:tcW w:type="dxa" w:w="1440"/>
            <w:vertAlign w:val="superscript"/>
          </w:tcPr>
          <w:p>
            <w:r>
              <w:t>4/10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Berilgan 0.37037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10/27</w:t>
            </w:r>
          </w:p>
        </w:tc>
        <w:tc>
          <w:tcPr>
            <w:tcW w:type="dxa" w:w="1440"/>
            <w:vertAlign w:val="superscript"/>
          </w:tcPr>
          <w:p>
            <w:r>
              <w:t>11/27</w:t>
            </w:r>
          </w:p>
        </w:tc>
        <w:tc>
          <w:tcPr>
            <w:tcW w:type="dxa" w:w="1440"/>
            <w:vertAlign w:val="superscript"/>
          </w:tcPr>
          <w:p>
            <w:r>
              <w:t>10/28</w:t>
            </w:r>
          </w:p>
        </w:tc>
        <w:tc>
          <w:tcPr>
            <w:tcW w:type="dxa" w:w="1440"/>
            <w:vertAlign w:val="superscript"/>
          </w:tcPr>
          <w:p>
            <w:r>
              <w:t>12/28</w:t>
            </w:r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Berilgan 0.888889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8/9</w:t>
            </w:r>
          </w:p>
        </w:tc>
        <w:tc>
          <w:tcPr>
            <w:tcW w:type="dxa" w:w="1440"/>
            <w:vertAlign w:val="superscript"/>
          </w:tcPr>
          <w:p>
            <w:r>
              <w:t>9/9</w:t>
            </w:r>
          </w:p>
        </w:tc>
        <w:tc>
          <w:tcPr>
            <w:tcW w:type="dxa" w:w="1440"/>
            <w:vertAlign w:val="superscript"/>
          </w:tcPr>
          <w:p>
            <w:r>
              <w:t>8/10</w:t>
            </w:r>
          </w:p>
        </w:tc>
        <w:tc>
          <w:tcPr>
            <w:tcW w:type="dxa" w:w="1440"/>
            <w:vertAlign w:val="superscript"/>
          </w:tcPr>
          <w:p>
            <w:r>
              <w:t>10/10</w:t>
            </w:r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Berilgan 0.384615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5/13</w:t>
            </w:r>
          </w:p>
        </w:tc>
        <w:tc>
          <w:tcPr>
            <w:tcW w:type="dxa" w:w="1440"/>
            <w:vertAlign w:val="superscript"/>
          </w:tcPr>
          <w:p>
            <w:r>
              <w:t>6/13</w:t>
            </w:r>
          </w:p>
        </w:tc>
        <w:tc>
          <w:tcPr>
            <w:tcW w:type="dxa" w:w="1440"/>
            <w:vertAlign w:val="superscript"/>
          </w:tcPr>
          <w:p>
            <w:r>
              <w:t>5/14</w:t>
            </w:r>
          </w:p>
        </w:tc>
        <w:tc>
          <w:tcPr>
            <w:tcW w:type="dxa" w:w="1440"/>
            <w:vertAlign w:val="superscript"/>
          </w:tcPr>
          <w:p>
            <w:r>
              <w:t>7/14</w:t>
            </w:r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4/6</w:t>
            </w:r>
          </w:p>
        </w:tc>
        <w:tc>
          <w:tcPr>
            <w:tcW w:type="dxa" w:w="1440"/>
            <w:vertAlign w:val="superscript"/>
          </w:tcPr>
          <w:p>
            <w:r>
              <w:t>5/6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6/7</w:t>
            </w:r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1/3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1/4</w:t>
            </w:r>
          </w:p>
        </w:tc>
        <w:tc>
          <w:tcPr>
            <w:tcW w:type="dxa" w:w="1440"/>
            <w:vertAlign w:val="superscript"/>
          </w:tcPr>
          <w:p>
            <w:r>
              <w:t>3/4</w:t>
            </w:r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Berilgan 0.538462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7/13</w:t>
            </w:r>
          </w:p>
        </w:tc>
        <w:tc>
          <w:tcPr>
            <w:tcW w:type="dxa" w:w="1440"/>
            <w:vertAlign w:val="superscript"/>
          </w:tcPr>
          <w:p>
            <w:r>
              <w:t>8/13</w:t>
            </w:r>
          </w:p>
        </w:tc>
        <w:tc>
          <w:tcPr>
            <w:tcW w:type="dxa" w:w="1440"/>
            <w:vertAlign w:val="superscript"/>
          </w:tcPr>
          <w:p>
            <w:r>
              <w:t>7/14</w:t>
            </w:r>
          </w:p>
        </w:tc>
        <w:tc>
          <w:tcPr>
            <w:tcW w:type="dxa" w:w="1440"/>
            <w:vertAlign w:val="superscript"/>
          </w:tcPr>
          <w:p>
            <w:r>
              <w:t>9/14</w:t>
            </w:r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6/9</w:t>
            </w:r>
          </w:p>
        </w:tc>
        <w:tc>
          <w:tcPr>
            <w:tcW w:type="dxa" w:w="1440"/>
            <w:vertAlign w:val="superscript"/>
          </w:tcPr>
          <w:p>
            <w:r>
              <w:t>7/9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  <w:tc>
          <w:tcPr>
            <w:tcW w:type="dxa" w:w="1440"/>
            <w:vertAlign w:val="superscript"/>
          </w:tcPr>
          <w:p>
            <w:r>
              <w:t>8/10</w:t>
            </w:r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Berilgan 0.5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3/6</w:t>
            </w:r>
          </w:p>
        </w:tc>
        <w:tc>
          <w:tcPr>
            <w:tcW w:type="dxa" w:w="1440"/>
            <w:vertAlign w:val="superscript"/>
          </w:tcPr>
          <w:p>
            <w:r>
              <w:t>4/6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Berilgan 0.909091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10/11</w:t>
            </w:r>
          </w:p>
        </w:tc>
        <w:tc>
          <w:tcPr>
            <w:tcW w:type="dxa" w:w="1440"/>
            <w:vertAlign w:val="superscript"/>
          </w:tcPr>
          <w:p>
            <w:r>
              <w:t>11/11</w:t>
            </w:r>
          </w:p>
        </w:tc>
        <w:tc>
          <w:tcPr>
            <w:tcW w:type="dxa" w:w="1440"/>
            <w:vertAlign w:val="superscript"/>
          </w:tcPr>
          <w:p>
            <w:r>
              <w:t>10/12</w:t>
            </w:r>
          </w:p>
        </w:tc>
        <w:tc>
          <w:tcPr>
            <w:tcW w:type="dxa" w:w="1440"/>
            <w:vertAlign w:val="superscript"/>
          </w:tcPr>
          <w:p>
            <w:r>
              <w:t>12/12</w:t>
            </w:r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Berilgan 0.909091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30/33</w:t>
            </w:r>
          </w:p>
        </w:tc>
        <w:tc>
          <w:tcPr>
            <w:tcW w:type="dxa" w:w="1440"/>
            <w:vertAlign w:val="superscript"/>
          </w:tcPr>
          <w:p>
            <w:r>
              <w:t>31/33</w:t>
            </w:r>
          </w:p>
        </w:tc>
        <w:tc>
          <w:tcPr>
            <w:tcW w:type="dxa" w:w="1440"/>
            <w:vertAlign w:val="superscript"/>
          </w:tcPr>
          <w:p>
            <w:r>
              <w:t>30/34</w:t>
            </w:r>
          </w:p>
        </w:tc>
        <w:tc>
          <w:tcPr>
            <w:tcW w:type="dxa" w:w="1440"/>
            <w:vertAlign w:val="superscript"/>
          </w:tcPr>
          <w:p>
            <w:r>
              <w:t>32/34</w:t>
            </w:r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Berilgan 0.538462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7/13</w:t>
            </w:r>
          </w:p>
        </w:tc>
        <w:tc>
          <w:tcPr>
            <w:tcW w:type="dxa" w:w="1440"/>
            <w:vertAlign w:val="superscript"/>
          </w:tcPr>
          <w:p>
            <w:r>
              <w:t>8/13</w:t>
            </w:r>
          </w:p>
        </w:tc>
        <w:tc>
          <w:tcPr>
            <w:tcW w:type="dxa" w:w="1440"/>
            <w:vertAlign w:val="superscript"/>
          </w:tcPr>
          <w:p>
            <w:r>
              <w:t>7/14</w:t>
            </w:r>
          </w:p>
        </w:tc>
        <w:tc>
          <w:tcPr>
            <w:tcW w:type="dxa" w:w="1440"/>
            <w:vertAlign w:val="superscript"/>
          </w:tcPr>
          <w:p>
            <w:r>
              <w:t>9/14</w:t>
            </w:r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Berilgan 0.363636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4/11</w:t>
            </w:r>
          </w:p>
        </w:tc>
        <w:tc>
          <w:tcPr>
            <w:tcW w:type="dxa" w:w="1440"/>
            <w:vertAlign w:val="superscript"/>
          </w:tcPr>
          <w:p>
            <w:r>
              <w:t>5/11</w:t>
            </w:r>
          </w:p>
        </w:tc>
        <w:tc>
          <w:tcPr>
            <w:tcW w:type="dxa" w:w="1440"/>
            <w:vertAlign w:val="superscript"/>
          </w:tcPr>
          <w:p>
            <w:r>
              <w:t>4/12</w:t>
            </w:r>
          </w:p>
        </w:tc>
        <w:tc>
          <w:tcPr>
            <w:tcW w:type="dxa" w:w="1440"/>
            <w:vertAlign w:val="superscript"/>
          </w:tcPr>
          <w:p>
            <w:r>
              <w:t>6/12</w:t>
            </w:r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Berilgan 0.833333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5/6</w:t>
            </w:r>
          </w:p>
        </w:tc>
        <w:tc>
          <w:tcPr>
            <w:tcW w:type="dxa" w:w="1440"/>
            <w:vertAlign w:val="superscript"/>
          </w:tcPr>
          <w:p>
            <w:r>
              <w:t>6/6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7/7</w:t>
            </w:r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Berilgan 0.846154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11/13</w:t>
            </w:r>
          </w:p>
        </w:tc>
        <w:tc>
          <w:tcPr>
            <w:tcW w:type="dxa" w:w="1440"/>
            <w:vertAlign w:val="superscript"/>
          </w:tcPr>
          <w:p>
            <w:r>
              <w:t>12/13</w:t>
            </w:r>
          </w:p>
        </w:tc>
        <w:tc>
          <w:tcPr>
            <w:tcW w:type="dxa" w:w="1440"/>
            <w:vertAlign w:val="superscript"/>
          </w:tcPr>
          <w:p>
            <w:r>
              <w:t>11/14</w:t>
            </w:r>
          </w:p>
        </w:tc>
        <w:tc>
          <w:tcPr>
            <w:tcW w:type="dxa" w:w="1440"/>
            <w:vertAlign w:val="superscript"/>
          </w:tcPr>
          <w:p>
            <w:r>
              <w:t>13/14</w:t>
            </w:r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Berilgan 0.714286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6/7</w:t>
            </w:r>
          </w:p>
        </w:tc>
        <w:tc>
          <w:tcPr>
            <w:tcW w:type="dxa" w:w="1440"/>
            <w:vertAlign w:val="superscript"/>
          </w:tcPr>
          <w:p>
            <w:r>
              <w:t>5/8</w:t>
            </w:r>
          </w:p>
        </w:tc>
        <w:tc>
          <w:tcPr>
            <w:tcW w:type="dxa" w:w="1440"/>
            <w:vertAlign w:val="superscript"/>
          </w:tcPr>
          <w:p>
            <w:r>
              <w:t>7/8</w:t>
            </w:r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Berilgan 0.5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3/6</w:t>
            </w:r>
          </w:p>
        </w:tc>
        <w:tc>
          <w:tcPr>
            <w:tcW w:type="dxa" w:w="1440"/>
            <w:vertAlign w:val="superscript"/>
          </w:tcPr>
          <w:p>
            <w:r>
              <w:t>4/6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Berilgan 0.444444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4/9</w:t>
            </w:r>
          </w:p>
        </w:tc>
        <w:tc>
          <w:tcPr>
            <w:tcW w:type="dxa" w:w="1440"/>
            <w:vertAlign w:val="superscript"/>
          </w:tcPr>
          <w:p>
            <w:r>
              <w:t>5/9</w:t>
            </w:r>
          </w:p>
        </w:tc>
        <w:tc>
          <w:tcPr>
            <w:tcW w:type="dxa" w:w="1440"/>
            <w:vertAlign w:val="superscript"/>
          </w:tcPr>
          <w:p>
            <w:r>
              <w:t>4/10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Berilgan 0.857143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6/7</w:t>
            </w:r>
          </w:p>
        </w:tc>
        <w:tc>
          <w:tcPr>
            <w:tcW w:type="dxa" w:w="1440"/>
            <w:vertAlign w:val="superscript"/>
          </w:tcPr>
          <w:p>
            <w:r>
              <w:t>7/7</w:t>
            </w:r>
          </w:p>
        </w:tc>
        <w:tc>
          <w:tcPr>
            <w:tcW w:type="dxa" w:w="1440"/>
            <w:vertAlign w:val="superscript"/>
          </w:tcPr>
          <w:p>
            <w:r>
              <w:t>6/8</w:t>
            </w:r>
          </w:p>
        </w:tc>
        <w:tc>
          <w:tcPr>
            <w:tcW w:type="dxa" w:w="1440"/>
            <w:vertAlign w:val="superscript"/>
          </w:tcPr>
          <w:p>
            <w:r>
              <w:t>8/8</w:t>
            </w:r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3/3</w:t>
            </w:r>
          </w:p>
        </w:tc>
        <w:tc>
          <w:tcPr>
            <w:tcW w:type="dxa" w:w="1440"/>
            <w:vertAlign w:val="superscript"/>
          </w:tcPr>
          <w:p>
            <w:r>
              <w:t>2/4</w:t>
            </w:r>
          </w:p>
        </w:tc>
        <w:tc>
          <w:tcPr>
            <w:tcW w:type="dxa" w:w="1440"/>
            <w:vertAlign w:val="superscript"/>
          </w:tcPr>
          <w:p>
            <w:r>
              <w:t>4/4</w:t>
            </w:r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Berilgan 0.444444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4/9</w:t>
            </w:r>
          </w:p>
        </w:tc>
        <w:tc>
          <w:tcPr>
            <w:tcW w:type="dxa" w:w="1440"/>
            <w:vertAlign w:val="superscript"/>
          </w:tcPr>
          <w:p>
            <w:r>
              <w:t>5/9</w:t>
            </w:r>
          </w:p>
        </w:tc>
        <w:tc>
          <w:tcPr>
            <w:tcW w:type="dxa" w:w="1440"/>
            <w:vertAlign w:val="superscript"/>
          </w:tcPr>
          <w:p>
            <w:r>
              <w:t>4/10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Berilgan 0.111111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1/9</w:t>
            </w:r>
          </w:p>
        </w:tc>
        <w:tc>
          <w:tcPr>
            <w:tcW w:type="dxa" w:w="1440"/>
            <w:vertAlign w:val="superscript"/>
          </w:tcPr>
          <w:p>
            <w:r>
              <w:t>2/9</w:t>
            </w:r>
          </w:p>
        </w:tc>
        <w:tc>
          <w:tcPr>
            <w:tcW w:type="dxa" w:w="1440"/>
            <w:vertAlign w:val="superscript"/>
          </w:tcPr>
          <w:p>
            <w:r>
              <w:t>1/10</w:t>
            </w:r>
          </w:p>
        </w:tc>
        <w:tc>
          <w:tcPr>
            <w:tcW w:type="dxa" w:w="1440"/>
            <w:vertAlign w:val="superscript"/>
          </w:tcPr>
          <w:p>
            <w:r>
              <w:t>3/10</w:t>
            </w:r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Berilgan 0.69697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23/33</w:t>
            </w:r>
          </w:p>
        </w:tc>
        <w:tc>
          <w:tcPr>
            <w:tcW w:type="dxa" w:w="1440"/>
            <w:vertAlign w:val="superscript"/>
          </w:tcPr>
          <w:p>
            <w:r>
              <w:t>24/33</w:t>
            </w:r>
          </w:p>
        </w:tc>
        <w:tc>
          <w:tcPr>
            <w:tcW w:type="dxa" w:w="1440"/>
            <w:vertAlign w:val="superscript"/>
          </w:tcPr>
          <w:p>
            <w:r>
              <w:t>23/34</w:t>
            </w:r>
          </w:p>
        </w:tc>
        <w:tc>
          <w:tcPr>
            <w:tcW w:type="dxa" w:w="1440"/>
            <w:vertAlign w:val="superscript"/>
          </w:tcPr>
          <w:p>
            <w:r>
              <w:t>25/34</w:t>
            </w:r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Berilgan 0.571429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4/8</w:t>
            </w:r>
          </w:p>
        </w:tc>
        <w:tc>
          <w:tcPr>
            <w:tcW w:type="dxa" w:w="1440"/>
            <w:vertAlign w:val="superscript"/>
          </w:tcPr>
          <w:p>
            <w:r>
              <w:t>6/8</w:t>
            </w:r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Berilgan 0.384615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5/13</w:t>
            </w:r>
          </w:p>
        </w:tc>
        <w:tc>
          <w:tcPr>
            <w:tcW w:type="dxa" w:w="1440"/>
            <w:vertAlign w:val="superscript"/>
          </w:tcPr>
          <w:p>
            <w:r>
              <w:t>6/13</w:t>
            </w:r>
          </w:p>
        </w:tc>
        <w:tc>
          <w:tcPr>
            <w:tcW w:type="dxa" w:w="1440"/>
            <w:vertAlign w:val="superscript"/>
          </w:tcPr>
          <w:p>
            <w:r>
              <w:t>5/14</w:t>
            </w:r>
          </w:p>
        </w:tc>
        <w:tc>
          <w:tcPr>
            <w:tcW w:type="dxa" w:w="1440"/>
            <w:vertAlign w:val="superscript"/>
          </w:tcPr>
          <w:p>
            <w:r>
              <w:t>7/14</w:t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Berilgan 0.030303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1/33</w:t>
            </w:r>
          </w:p>
        </w:tc>
        <w:tc>
          <w:tcPr>
            <w:tcW w:type="dxa" w:w="1440"/>
            <w:vertAlign w:val="superscript"/>
          </w:tcPr>
          <w:p>
            <w:r>
              <w:t>2/33</w:t>
            </w:r>
          </w:p>
        </w:tc>
        <w:tc>
          <w:tcPr>
            <w:tcW w:type="dxa" w:w="1440"/>
            <w:vertAlign w:val="superscript"/>
          </w:tcPr>
          <w:p>
            <w:r>
              <w:t>1/34</w:t>
            </w:r>
          </w:p>
        </w:tc>
        <w:tc>
          <w:tcPr>
            <w:tcW w:type="dxa" w:w="1440"/>
            <w:vertAlign w:val="superscript"/>
          </w:tcPr>
          <w:p>
            <w:r>
              <w:t>3/34</w:t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Berilgan 0.555556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5/9</w:t>
            </w:r>
          </w:p>
        </w:tc>
        <w:tc>
          <w:tcPr>
            <w:tcW w:type="dxa" w:w="1440"/>
            <w:vertAlign w:val="superscript"/>
          </w:tcPr>
          <w:p>
            <w:r>
              <w:t>6/9</w:t>
            </w:r>
          </w:p>
        </w:tc>
        <w:tc>
          <w:tcPr>
            <w:tcW w:type="dxa" w:w="1440"/>
            <w:vertAlign w:val="superscript"/>
          </w:tcPr>
          <w:p>
            <w:r>
              <w:t>5/10</w:t>
            </w:r>
          </w:p>
        </w:tc>
        <w:tc>
          <w:tcPr>
            <w:tcW w:type="dxa" w:w="1440"/>
            <w:vertAlign w:val="superscript"/>
          </w:tcPr>
          <w:p>
            <w:r>
              <w:t>7/10</w:t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Berilgan 0.111111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1/9</w:t>
            </w:r>
          </w:p>
        </w:tc>
        <w:tc>
          <w:tcPr>
            <w:tcW w:type="dxa" w:w="1440"/>
            <w:vertAlign w:val="superscript"/>
          </w:tcPr>
          <w:p>
            <w:r>
              <w:t>2/9</w:t>
            </w:r>
          </w:p>
        </w:tc>
        <w:tc>
          <w:tcPr>
            <w:tcW w:type="dxa" w:w="1440"/>
            <w:vertAlign w:val="superscript"/>
          </w:tcPr>
          <w:p>
            <w:r>
              <w:t>1/10</w:t>
            </w:r>
          </w:p>
        </w:tc>
        <w:tc>
          <w:tcPr>
            <w:tcW w:type="dxa" w:w="1440"/>
            <w:vertAlign w:val="superscript"/>
          </w:tcPr>
          <w:p>
            <w:r>
              <w:t>3/10</w:t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Berilgan 0.818182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9/11</w:t>
            </w:r>
          </w:p>
        </w:tc>
        <w:tc>
          <w:tcPr>
            <w:tcW w:type="dxa" w:w="1440"/>
            <w:vertAlign w:val="superscript"/>
          </w:tcPr>
          <w:p>
            <w:r>
              <w:t>10/11</w:t>
            </w:r>
          </w:p>
        </w:tc>
        <w:tc>
          <w:tcPr>
            <w:tcW w:type="dxa" w:w="1440"/>
            <w:vertAlign w:val="superscript"/>
          </w:tcPr>
          <w:p>
            <w:r>
              <w:t>9/12</w:t>
            </w:r>
          </w:p>
        </w:tc>
        <w:tc>
          <w:tcPr>
            <w:tcW w:type="dxa" w:w="1440"/>
            <w:vertAlign w:val="superscript"/>
          </w:tcPr>
          <w:p>
            <w:r>
              <w:t>11/12</w:t>
            </w:r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Berilgan 0.166667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1/6</w:t>
            </w:r>
          </w:p>
        </w:tc>
        <w:tc>
          <w:tcPr>
            <w:tcW w:type="dxa" w:w="1440"/>
            <w:vertAlign w:val="superscript"/>
          </w:tcPr>
          <w:p>
            <w:r>
              <w:t>2/6</w:t>
            </w:r>
          </w:p>
        </w:tc>
        <w:tc>
          <w:tcPr>
            <w:tcW w:type="dxa" w:w="1440"/>
            <w:vertAlign w:val="superscript"/>
          </w:tcPr>
          <w:p>
            <w:r>
              <w:t>1/7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Berilgan 0.481481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13/27</w:t>
            </w:r>
          </w:p>
        </w:tc>
        <w:tc>
          <w:tcPr>
            <w:tcW w:type="dxa" w:w="1440"/>
            <w:vertAlign w:val="superscript"/>
          </w:tcPr>
          <w:p>
            <w:r>
              <w:t>14/27</w:t>
            </w:r>
          </w:p>
        </w:tc>
        <w:tc>
          <w:tcPr>
            <w:tcW w:type="dxa" w:w="1440"/>
            <w:vertAlign w:val="superscript"/>
          </w:tcPr>
          <w:p>
            <w:r>
              <w:t>13/28</w:t>
            </w:r>
          </w:p>
        </w:tc>
        <w:tc>
          <w:tcPr>
            <w:tcW w:type="dxa" w:w="1440"/>
            <w:vertAlign w:val="superscript"/>
          </w:tcPr>
          <w:p>
            <w:r>
              <w:t>15/28</w:t>
            </w:r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2/6</w:t>
            </w:r>
          </w:p>
        </w:tc>
        <w:tc>
          <w:tcPr>
            <w:tcW w:type="dxa" w:w="1440"/>
            <w:vertAlign w:val="superscript"/>
          </w:tcPr>
          <w:p>
            <w:r>
              <w:t>3/6</w:t>
            </w:r>
          </w:p>
        </w:tc>
        <w:tc>
          <w:tcPr>
            <w:tcW w:type="dxa" w:w="1440"/>
            <w:vertAlign w:val="superscript"/>
          </w:tcPr>
          <w:p>
            <w:r>
              <w:t>2/7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Berilgan 0.272727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3/11</w:t>
            </w:r>
          </w:p>
        </w:tc>
        <w:tc>
          <w:tcPr>
            <w:tcW w:type="dxa" w:w="1440"/>
            <w:vertAlign w:val="superscript"/>
          </w:tcPr>
          <w:p>
            <w:r>
              <w:t>4/11</w:t>
            </w:r>
          </w:p>
        </w:tc>
        <w:tc>
          <w:tcPr>
            <w:tcW w:type="dxa" w:w="1440"/>
            <w:vertAlign w:val="superscript"/>
          </w:tcPr>
          <w:p>
            <w:r>
              <w:t>3/12</w:t>
            </w:r>
          </w:p>
        </w:tc>
        <w:tc>
          <w:tcPr>
            <w:tcW w:type="dxa" w:w="1440"/>
            <w:vertAlign w:val="superscript"/>
          </w:tcPr>
          <w:p>
            <w:r>
              <w:t>5/12</w:t>
            </w:r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Berilgan 0.142857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1/7</w:t>
            </w:r>
          </w:p>
        </w:tc>
        <w:tc>
          <w:tcPr>
            <w:tcW w:type="dxa" w:w="1440"/>
            <w:vertAlign w:val="superscript"/>
          </w:tcPr>
          <w:p>
            <w:r>
              <w:t>2/7</w:t>
            </w:r>
          </w:p>
        </w:tc>
        <w:tc>
          <w:tcPr>
            <w:tcW w:type="dxa" w:w="1440"/>
            <w:vertAlign w:val="superscript"/>
          </w:tcPr>
          <w:p>
            <w:r>
              <w:t>1/8</w:t>
            </w:r>
          </w:p>
        </w:tc>
        <w:tc>
          <w:tcPr>
            <w:tcW w:type="dxa" w:w="1440"/>
            <w:vertAlign w:val="superscript"/>
          </w:tcPr>
          <w:p>
            <w:r>
              <w:t>3/8</w:t>
            </w:r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Berilgan 0.846154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11/13</w:t>
            </w:r>
          </w:p>
        </w:tc>
        <w:tc>
          <w:tcPr>
            <w:tcW w:type="dxa" w:w="1440"/>
            <w:vertAlign w:val="superscript"/>
          </w:tcPr>
          <w:p>
            <w:r>
              <w:t>12/13</w:t>
            </w:r>
          </w:p>
        </w:tc>
        <w:tc>
          <w:tcPr>
            <w:tcW w:type="dxa" w:w="1440"/>
            <w:vertAlign w:val="superscript"/>
          </w:tcPr>
          <w:p>
            <w:r>
              <w:t>11/14</w:t>
            </w:r>
          </w:p>
        </w:tc>
        <w:tc>
          <w:tcPr>
            <w:tcW w:type="dxa" w:w="1440"/>
            <w:vertAlign w:val="superscript"/>
          </w:tcPr>
          <w:p>
            <w:r>
              <w:t>13/14</w:t>
            </w:r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Berilgan 0.307692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4/13</w:t>
            </w:r>
          </w:p>
        </w:tc>
        <w:tc>
          <w:tcPr>
            <w:tcW w:type="dxa" w:w="1440"/>
            <w:vertAlign w:val="superscript"/>
          </w:tcPr>
          <w:p>
            <w:r>
              <w:t>5/13</w:t>
            </w:r>
          </w:p>
        </w:tc>
        <w:tc>
          <w:tcPr>
            <w:tcW w:type="dxa" w:w="1440"/>
            <w:vertAlign w:val="superscript"/>
          </w:tcPr>
          <w:p>
            <w:r>
              <w:t>4/14</w:t>
            </w:r>
          </w:p>
        </w:tc>
        <w:tc>
          <w:tcPr>
            <w:tcW w:type="dxa" w:w="1440"/>
            <w:vertAlign w:val="superscript"/>
          </w:tcPr>
          <w:p>
            <w:r>
              <w:t>6/14</w:t>
            </w:r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1/3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1/4</w:t>
            </w:r>
          </w:p>
        </w:tc>
        <w:tc>
          <w:tcPr>
            <w:tcW w:type="dxa" w:w="1440"/>
            <w:vertAlign w:val="superscript"/>
          </w:tcPr>
          <w:p>
            <w:r>
              <w:t>3/4</w:t>
            </w:r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Berilgan 0.703704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19/27</w:t>
            </w:r>
          </w:p>
        </w:tc>
        <w:tc>
          <w:tcPr>
            <w:tcW w:type="dxa" w:w="1440"/>
            <w:vertAlign w:val="superscript"/>
          </w:tcPr>
          <w:p>
            <w:r>
              <w:t>20/27</w:t>
            </w:r>
          </w:p>
        </w:tc>
        <w:tc>
          <w:tcPr>
            <w:tcW w:type="dxa" w:w="1440"/>
            <w:vertAlign w:val="superscript"/>
          </w:tcPr>
          <w:p>
            <w:r>
              <w:t>19/28</w:t>
            </w:r>
          </w:p>
        </w:tc>
        <w:tc>
          <w:tcPr>
            <w:tcW w:type="dxa" w:w="1440"/>
            <w:vertAlign w:val="superscript"/>
          </w:tcPr>
          <w:p>
            <w:r>
              <w:t>21/28</w:t>
            </w:r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Berilgan 0.636364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7/11</w:t>
            </w:r>
          </w:p>
        </w:tc>
        <w:tc>
          <w:tcPr>
            <w:tcW w:type="dxa" w:w="1440"/>
            <w:vertAlign w:val="superscript"/>
          </w:tcPr>
          <w:p>
            <w:r>
              <w:t>8/11</w:t>
            </w:r>
          </w:p>
        </w:tc>
        <w:tc>
          <w:tcPr>
            <w:tcW w:type="dxa" w:w="1440"/>
            <w:vertAlign w:val="superscript"/>
          </w:tcPr>
          <w:p>
            <w:r>
              <w:t>7/12</w:t>
            </w:r>
          </w:p>
        </w:tc>
        <w:tc>
          <w:tcPr>
            <w:tcW w:type="dxa" w:w="1440"/>
            <w:vertAlign w:val="superscript"/>
          </w:tcPr>
          <w:p>
            <w:r>
              <w:t>9/12</w:t>
            </w:r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Berilgan 0.166667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1/6</w:t>
            </w:r>
          </w:p>
        </w:tc>
        <w:tc>
          <w:tcPr>
            <w:tcW w:type="dxa" w:w="1440"/>
            <w:vertAlign w:val="superscript"/>
          </w:tcPr>
          <w:p>
            <w:r>
              <w:t>2/6</w:t>
            </w:r>
          </w:p>
        </w:tc>
        <w:tc>
          <w:tcPr>
            <w:tcW w:type="dxa" w:w="1440"/>
            <w:vertAlign w:val="superscript"/>
          </w:tcPr>
          <w:p>
            <w:r>
              <w:t>1/7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Berilgan 0.444444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4/9</w:t>
            </w:r>
          </w:p>
        </w:tc>
        <w:tc>
          <w:tcPr>
            <w:tcW w:type="dxa" w:w="1440"/>
            <w:vertAlign w:val="superscript"/>
          </w:tcPr>
          <w:p>
            <w:r>
              <w:t>5/9</w:t>
            </w:r>
          </w:p>
        </w:tc>
        <w:tc>
          <w:tcPr>
            <w:tcW w:type="dxa" w:w="1440"/>
            <w:vertAlign w:val="superscript"/>
          </w:tcPr>
          <w:p>
            <w:r>
              <w:t>4/10</w:t>
            </w:r>
          </w:p>
        </w:tc>
        <w:tc>
          <w:tcPr>
            <w:tcW w:type="dxa" w:w="1440"/>
            <w:vertAlign w:val="superscript"/>
          </w:tcPr>
          <w:p>
            <w:r>
              <w:t>6/10</w:t>
            </w:r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4/6</w:t>
            </w:r>
          </w:p>
        </w:tc>
        <w:tc>
          <w:tcPr>
            <w:tcW w:type="dxa" w:w="1440"/>
            <w:vertAlign w:val="superscript"/>
          </w:tcPr>
          <w:p>
            <w:r>
              <w:t>5/6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6/7</w:t>
            </w:r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Berilgan 0.714286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  <w:tc>
          <w:tcPr>
            <w:tcW w:type="dxa" w:w="1440"/>
            <w:vertAlign w:val="superscript"/>
          </w:tcPr>
          <w:p>
            <w:r>
              <w:t>6/7</w:t>
            </w:r>
          </w:p>
        </w:tc>
        <w:tc>
          <w:tcPr>
            <w:tcW w:type="dxa" w:w="1440"/>
            <w:vertAlign w:val="superscript"/>
          </w:tcPr>
          <w:p>
            <w:r>
              <w:t>5/8</w:t>
            </w:r>
          </w:p>
        </w:tc>
        <w:tc>
          <w:tcPr>
            <w:tcW w:type="dxa" w:w="1440"/>
            <w:vertAlign w:val="superscript"/>
          </w:tcPr>
          <w:p>
            <w:r>
              <w:t>7/8</w:t>
            </w:r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Berilgan 0.166667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1/6</w:t>
            </w:r>
          </w:p>
        </w:tc>
        <w:tc>
          <w:tcPr>
            <w:tcW w:type="dxa" w:w="1440"/>
            <w:vertAlign w:val="superscript"/>
          </w:tcPr>
          <w:p>
            <w:r>
              <w:t>2/6</w:t>
            </w:r>
          </w:p>
        </w:tc>
        <w:tc>
          <w:tcPr>
            <w:tcW w:type="dxa" w:w="1440"/>
            <w:vertAlign w:val="superscript"/>
          </w:tcPr>
          <w:p>
            <w:r>
              <w:t>1/7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</w:tr>
      <w:tr>
        <w:tc>
          <w:tcPr>
            <w:tcW w:type="dxa" w:w="1440"/>
          </w:tcPr>
          <w:p>
            <w:r>
              <w:t>189</w:t>
            </w:r>
          </w:p>
        </w:tc>
        <w:tc>
          <w:tcPr>
            <w:tcW w:type="dxa" w:w="1440"/>
          </w:tcPr>
          <w:p>
            <w:r>
              <w:t>Berilgan 0.666667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4/6</w:t>
            </w:r>
          </w:p>
        </w:tc>
        <w:tc>
          <w:tcPr>
            <w:tcW w:type="dxa" w:w="1440"/>
            <w:vertAlign w:val="superscript"/>
          </w:tcPr>
          <w:p>
            <w:r>
              <w:t>5/6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6/7</w:t>
            </w:r>
          </w:p>
        </w:tc>
      </w:tr>
      <w:tr>
        <w:tc>
          <w:tcPr>
            <w:tcW w:type="dxa" w:w="1440"/>
          </w:tcPr>
          <w:p>
            <w:r>
              <w:t>190</w:t>
            </w:r>
          </w:p>
        </w:tc>
        <w:tc>
          <w:tcPr>
            <w:tcW w:type="dxa" w:w="1440"/>
          </w:tcPr>
          <w:p>
            <w:r>
              <w:t>Berilgan 0.272727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3/11</w:t>
            </w:r>
          </w:p>
        </w:tc>
        <w:tc>
          <w:tcPr>
            <w:tcW w:type="dxa" w:w="1440"/>
            <w:vertAlign w:val="superscript"/>
          </w:tcPr>
          <w:p>
            <w:r>
              <w:t>4/11</w:t>
            </w:r>
          </w:p>
        </w:tc>
        <w:tc>
          <w:tcPr>
            <w:tcW w:type="dxa" w:w="1440"/>
            <w:vertAlign w:val="superscript"/>
          </w:tcPr>
          <w:p>
            <w:r>
              <w:t>3/12</w:t>
            </w:r>
          </w:p>
        </w:tc>
        <w:tc>
          <w:tcPr>
            <w:tcW w:type="dxa" w:w="1440"/>
            <w:vertAlign w:val="superscript"/>
          </w:tcPr>
          <w:p>
            <w:r>
              <w:t>5/12</w:t>
            </w:r>
          </w:p>
        </w:tc>
      </w:tr>
      <w:tr>
        <w:tc>
          <w:tcPr>
            <w:tcW w:type="dxa" w:w="1440"/>
          </w:tcPr>
          <w:p>
            <w:r>
              <w:t>191</w:t>
            </w:r>
          </w:p>
        </w:tc>
        <w:tc>
          <w:tcPr>
            <w:tcW w:type="dxa" w:w="1440"/>
          </w:tcPr>
          <w:p>
            <w:r>
              <w:t>Berilgan 0.428571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  <w:tc>
          <w:tcPr>
            <w:tcW w:type="dxa" w:w="1440"/>
            <w:vertAlign w:val="superscript"/>
          </w:tcPr>
          <w:p>
            <w:r>
              <w:t>3/8</w:t>
            </w:r>
          </w:p>
        </w:tc>
        <w:tc>
          <w:tcPr>
            <w:tcW w:type="dxa" w:w="1440"/>
            <w:vertAlign w:val="superscript"/>
          </w:tcPr>
          <w:p>
            <w:r>
              <w:t>5/8</w:t>
            </w:r>
          </w:p>
        </w:tc>
      </w:tr>
      <w:tr>
        <w:tc>
          <w:tcPr>
            <w:tcW w:type="dxa" w:w="1440"/>
          </w:tcPr>
          <w:p>
            <w:r>
              <w:t>192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3/9</w:t>
            </w:r>
          </w:p>
        </w:tc>
        <w:tc>
          <w:tcPr>
            <w:tcW w:type="dxa" w:w="1440"/>
            <w:vertAlign w:val="superscript"/>
          </w:tcPr>
          <w:p>
            <w:r>
              <w:t>4/9</w:t>
            </w:r>
          </w:p>
        </w:tc>
        <w:tc>
          <w:tcPr>
            <w:tcW w:type="dxa" w:w="1440"/>
            <w:vertAlign w:val="superscript"/>
          </w:tcPr>
          <w:p>
            <w:r>
              <w:t>3/10</w:t>
            </w:r>
          </w:p>
        </w:tc>
        <w:tc>
          <w:tcPr>
            <w:tcW w:type="dxa" w:w="1440"/>
            <w:vertAlign w:val="superscript"/>
          </w:tcPr>
          <w:p>
            <w:r>
              <w:t>5/10</w:t>
            </w:r>
          </w:p>
        </w:tc>
      </w:tr>
      <w:tr>
        <w:tc>
          <w:tcPr>
            <w:tcW w:type="dxa" w:w="1440"/>
          </w:tcPr>
          <w:p>
            <w:r>
              <w:t>193</w:t>
            </w:r>
          </w:p>
        </w:tc>
        <w:tc>
          <w:tcPr>
            <w:tcW w:type="dxa" w:w="1440"/>
          </w:tcPr>
          <w:p>
            <w:r>
              <w:t>Berilgan 0.615385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8/13</w:t>
            </w:r>
          </w:p>
        </w:tc>
        <w:tc>
          <w:tcPr>
            <w:tcW w:type="dxa" w:w="1440"/>
            <w:vertAlign w:val="superscript"/>
          </w:tcPr>
          <w:p>
            <w:r>
              <w:t>9/13</w:t>
            </w:r>
          </w:p>
        </w:tc>
        <w:tc>
          <w:tcPr>
            <w:tcW w:type="dxa" w:w="1440"/>
            <w:vertAlign w:val="superscript"/>
          </w:tcPr>
          <w:p>
            <w:r>
              <w:t>8/14</w:t>
            </w:r>
          </w:p>
        </w:tc>
        <w:tc>
          <w:tcPr>
            <w:tcW w:type="dxa" w:w="1440"/>
            <w:vertAlign w:val="superscript"/>
          </w:tcPr>
          <w:p>
            <w:r>
              <w:t>10/14</w:t>
            </w:r>
          </w:p>
        </w:tc>
      </w:tr>
      <w:tr>
        <w:tc>
          <w:tcPr>
            <w:tcW w:type="dxa" w:w="1440"/>
          </w:tcPr>
          <w:p>
            <w:r>
              <w:t>194</w:t>
            </w:r>
          </w:p>
        </w:tc>
        <w:tc>
          <w:tcPr>
            <w:tcW w:type="dxa" w:w="1440"/>
          </w:tcPr>
          <w:p>
            <w:r>
              <w:t>Berilgan 0.636364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7/11</w:t>
            </w:r>
          </w:p>
        </w:tc>
        <w:tc>
          <w:tcPr>
            <w:tcW w:type="dxa" w:w="1440"/>
            <w:vertAlign w:val="superscript"/>
          </w:tcPr>
          <w:p>
            <w:r>
              <w:t>8/11</w:t>
            </w:r>
          </w:p>
        </w:tc>
        <w:tc>
          <w:tcPr>
            <w:tcW w:type="dxa" w:w="1440"/>
            <w:vertAlign w:val="superscript"/>
          </w:tcPr>
          <w:p>
            <w:r>
              <w:t>7/12</w:t>
            </w:r>
          </w:p>
        </w:tc>
        <w:tc>
          <w:tcPr>
            <w:tcW w:type="dxa" w:w="1440"/>
            <w:vertAlign w:val="superscript"/>
          </w:tcPr>
          <w:p>
            <w:r>
              <w:t>9/12</w:t>
            </w:r>
          </w:p>
        </w:tc>
      </w:tr>
      <w:tr>
        <w:tc>
          <w:tcPr>
            <w:tcW w:type="dxa" w:w="1440"/>
          </w:tcPr>
          <w:p>
            <w:r>
              <w:t>195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2/6</w:t>
            </w:r>
          </w:p>
        </w:tc>
        <w:tc>
          <w:tcPr>
            <w:tcW w:type="dxa" w:w="1440"/>
            <w:vertAlign w:val="superscript"/>
          </w:tcPr>
          <w:p>
            <w:r>
              <w:t>3/6</w:t>
            </w:r>
          </w:p>
        </w:tc>
        <w:tc>
          <w:tcPr>
            <w:tcW w:type="dxa" w:w="1440"/>
            <w:vertAlign w:val="superscript"/>
          </w:tcPr>
          <w:p>
            <w:r>
              <w:t>2/7</w:t>
            </w:r>
          </w:p>
        </w:tc>
        <w:tc>
          <w:tcPr>
            <w:tcW w:type="dxa" w:w="1440"/>
            <w:vertAlign w:val="superscript"/>
          </w:tcPr>
          <w:p>
            <w:r>
              <w:t>4/7</w:t>
            </w:r>
          </w:p>
        </w:tc>
      </w:tr>
      <w:tr>
        <w:tc>
          <w:tcPr>
            <w:tcW w:type="dxa" w:w="1440"/>
          </w:tcPr>
          <w:p>
            <w:r>
              <w:t>196</w:t>
            </w:r>
          </w:p>
        </w:tc>
        <w:tc>
          <w:tcPr>
            <w:tcW w:type="dxa" w:w="1440"/>
          </w:tcPr>
          <w:p>
            <w:r>
              <w:t>Berilgan 0.69697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23/33</w:t>
            </w:r>
          </w:p>
        </w:tc>
        <w:tc>
          <w:tcPr>
            <w:tcW w:type="dxa" w:w="1440"/>
            <w:vertAlign w:val="superscript"/>
          </w:tcPr>
          <w:p>
            <w:r>
              <w:t>24/33</w:t>
            </w:r>
          </w:p>
        </w:tc>
        <w:tc>
          <w:tcPr>
            <w:tcW w:type="dxa" w:w="1440"/>
            <w:vertAlign w:val="superscript"/>
          </w:tcPr>
          <w:p>
            <w:r>
              <w:t>23/34</w:t>
            </w:r>
          </w:p>
        </w:tc>
        <w:tc>
          <w:tcPr>
            <w:tcW w:type="dxa" w:w="1440"/>
            <w:vertAlign w:val="superscript"/>
          </w:tcPr>
          <w:p>
            <w:r>
              <w:t>25/34</w:t>
            </w:r>
          </w:p>
        </w:tc>
      </w:tr>
      <w:tr>
        <w:tc>
          <w:tcPr>
            <w:tcW w:type="dxa" w:w="1440"/>
          </w:tcPr>
          <w:p>
            <w:r>
              <w:t>197</w:t>
            </w:r>
          </w:p>
        </w:tc>
        <w:tc>
          <w:tcPr>
            <w:tcW w:type="dxa" w:w="1440"/>
          </w:tcPr>
          <w:p>
            <w:r>
              <w:t>Berilgan 0.5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3/6</w:t>
            </w:r>
          </w:p>
        </w:tc>
        <w:tc>
          <w:tcPr>
            <w:tcW w:type="dxa" w:w="1440"/>
            <w:vertAlign w:val="superscript"/>
          </w:tcPr>
          <w:p>
            <w:r>
              <w:t>4/6</w:t>
            </w:r>
          </w:p>
        </w:tc>
        <w:tc>
          <w:tcPr>
            <w:tcW w:type="dxa" w:w="1440"/>
            <w:vertAlign w:val="superscript"/>
          </w:tcPr>
          <w:p>
            <w:r>
              <w:t>3/7</w:t>
            </w:r>
          </w:p>
        </w:tc>
        <w:tc>
          <w:tcPr>
            <w:tcW w:type="dxa" w:w="1440"/>
            <w:vertAlign w:val="superscript"/>
          </w:tcPr>
          <w:p>
            <w:r>
              <w:t>5/7</w:t>
            </w:r>
          </w:p>
        </w:tc>
      </w:tr>
      <w:tr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Berilgan 0.727273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8/11</w:t>
            </w:r>
          </w:p>
        </w:tc>
        <w:tc>
          <w:tcPr>
            <w:tcW w:type="dxa" w:w="1440"/>
            <w:vertAlign w:val="superscript"/>
          </w:tcPr>
          <w:p>
            <w:r>
              <w:t>9/11</w:t>
            </w:r>
          </w:p>
        </w:tc>
        <w:tc>
          <w:tcPr>
            <w:tcW w:type="dxa" w:w="1440"/>
            <w:vertAlign w:val="superscript"/>
          </w:tcPr>
          <w:p>
            <w:r>
              <w:t>8/12</w:t>
            </w:r>
          </w:p>
        </w:tc>
        <w:tc>
          <w:tcPr>
            <w:tcW w:type="dxa" w:w="1440"/>
            <w:vertAlign w:val="superscript"/>
          </w:tcPr>
          <w:p>
            <w:r>
              <w:t>10/12</w:t>
            </w:r>
          </w:p>
        </w:tc>
      </w:tr>
      <w:tr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Berilgan 0.333333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1/3</w:t>
            </w:r>
          </w:p>
        </w:tc>
        <w:tc>
          <w:tcPr>
            <w:tcW w:type="dxa" w:w="1440"/>
            <w:vertAlign w:val="superscript"/>
          </w:tcPr>
          <w:p>
            <w:r>
              <w:t>2/3</w:t>
            </w:r>
          </w:p>
        </w:tc>
        <w:tc>
          <w:tcPr>
            <w:tcW w:type="dxa" w:w="1440"/>
            <w:vertAlign w:val="superscript"/>
          </w:tcPr>
          <w:p>
            <w:r>
              <w:t>1/4</w:t>
            </w:r>
          </w:p>
        </w:tc>
        <w:tc>
          <w:tcPr>
            <w:tcW w:type="dxa" w:w="1440"/>
            <w:vertAlign w:val="superscript"/>
          </w:tcPr>
          <w:p>
            <w:r>
              <w:t>3/4</w:t>
            </w:r>
          </w:p>
        </w:tc>
      </w:tr>
      <w:tr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Berilgan 0.636364 sonini kasr ko'rinishida toping?</w:t>
            </w:r>
          </w:p>
        </w:tc>
        <w:tc>
          <w:tcPr>
            <w:tcW w:type="dxa" w:w="1440"/>
            <w:vertAlign w:val="superscript"/>
          </w:tcPr>
          <w:p>
            <w:r>
              <w:t>21/33</w:t>
            </w:r>
          </w:p>
        </w:tc>
        <w:tc>
          <w:tcPr>
            <w:tcW w:type="dxa" w:w="1440"/>
            <w:vertAlign w:val="superscript"/>
          </w:tcPr>
          <w:p>
            <w:r>
              <w:t>22/33</w:t>
            </w:r>
          </w:p>
        </w:tc>
        <w:tc>
          <w:tcPr>
            <w:tcW w:type="dxa" w:w="1440"/>
            <w:vertAlign w:val="superscript"/>
          </w:tcPr>
          <w:p>
            <w:r>
              <w:t>21/34</w:t>
            </w:r>
          </w:p>
        </w:tc>
        <w:tc>
          <w:tcPr>
            <w:tcW w:type="dxa" w:w="1440"/>
            <w:vertAlign w:val="superscript"/>
          </w:tcPr>
          <w:p>
            <w:r>
              <w:t>23/34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