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Savol</w:t>
            </w:r>
          </w:p>
        </w:tc>
        <w:tc>
          <w:tcPr>
            <w:tcW w:type="dxa" w:w="1440"/>
          </w:tcPr>
          <w:p>
            <w:r>
              <w:t>To'g'ri javob</w:t>
            </w:r>
          </w:p>
        </w:tc>
        <w:tc>
          <w:tcPr>
            <w:tcW w:type="dxa" w:w="1440"/>
          </w:tcPr>
          <w:p>
            <w:r>
              <w:t>Noto'g'ri javob 1</w:t>
            </w:r>
          </w:p>
        </w:tc>
        <w:tc>
          <w:tcPr>
            <w:tcW w:type="dxa" w:w="1440"/>
          </w:tcPr>
          <w:p>
            <w:r>
              <w:t>Noto'g'ri javob 2</w:t>
            </w:r>
          </w:p>
        </w:tc>
        <w:tc>
          <w:tcPr>
            <w:tcW w:type="dxa" w:w="1440"/>
          </w:tcPr>
          <w:p>
            <w:r>
              <w:t>Noto'g'ri javob 3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(-9 - 8/3) : (-3/2 + -6/5)</w:t>
            </w:r>
          </w:p>
        </w:tc>
        <w:tc>
          <w:tcPr>
            <w:tcW w:type="dxa" w:w="1440"/>
          </w:tcPr>
          <w:p>
            <w:r>
              <w:t>350/81</w:t>
            </w:r>
          </w:p>
        </w:tc>
        <w:tc>
          <w:tcPr>
            <w:tcW w:type="dxa" w:w="1440"/>
          </w:tcPr>
          <w:p>
            <w:r>
              <w:t>1831/405</w:t>
            </w:r>
          </w:p>
        </w:tc>
        <w:tc>
          <w:tcPr>
            <w:tcW w:type="dxa" w:w="1440"/>
          </w:tcPr>
          <w:p>
            <w:r>
              <w:t>377/81</w:t>
            </w:r>
          </w:p>
        </w:tc>
        <w:tc>
          <w:tcPr>
            <w:tcW w:type="dxa" w:w="1440"/>
          </w:tcPr>
          <w:p>
            <w:r>
              <w:t>386/81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(-2/7 - 4/9) : (-3/10 + -1/8)</w:t>
            </w:r>
          </w:p>
        </w:tc>
        <w:tc>
          <w:tcPr>
            <w:tcW w:type="dxa" w:w="1440"/>
          </w:tcPr>
          <w:p>
            <w:r>
              <w:t>1840/1071</w:t>
            </w:r>
          </w:p>
        </w:tc>
        <w:tc>
          <w:tcPr>
            <w:tcW w:type="dxa" w:w="1440"/>
          </w:tcPr>
          <w:p>
            <w:r>
              <w:t>2078/1071</w:t>
            </w:r>
          </w:p>
        </w:tc>
        <w:tc>
          <w:tcPr>
            <w:tcW w:type="dxa" w:w="1440"/>
          </w:tcPr>
          <w:p>
            <w:r>
              <w:t>19471/10710</w:t>
            </w:r>
          </w:p>
        </w:tc>
        <w:tc>
          <w:tcPr>
            <w:tcW w:type="dxa" w:w="1440"/>
          </w:tcPr>
          <w:p>
            <w:r>
              <w:t>6124/1071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(0 - 7/5) : (9/10 + 5)</w:t>
            </w:r>
          </w:p>
        </w:tc>
        <w:tc>
          <w:tcPr>
            <w:tcW w:type="dxa" w:w="1440"/>
          </w:tcPr>
          <w:p>
            <w:r>
              <w:t>-14/59</w:t>
            </w:r>
          </w:p>
        </w:tc>
        <w:tc>
          <w:tcPr>
            <w:tcW w:type="dxa" w:w="1440"/>
          </w:tcPr>
          <w:p>
            <w:r>
              <w:t>48/295</w:t>
            </w:r>
          </w:p>
        </w:tc>
        <w:tc>
          <w:tcPr>
            <w:tcW w:type="dxa" w:w="1440"/>
          </w:tcPr>
          <w:p>
            <w:r>
              <w:t>45/59</w:t>
            </w:r>
          </w:p>
        </w:tc>
        <w:tc>
          <w:tcPr>
            <w:tcW w:type="dxa" w:w="1440"/>
          </w:tcPr>
          <w:p>
            <w:r>
              <w:t>-115/236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-7/4 + (1 - 3/8) * 1</w:t>
            </w:r>
          </w:p>
        </w:tc>
        <w:tc>
          <w:tcPr>
            <w:tcW w:type="dxa" w:w="1440"/>
          </w:tcPr>
          <w:p>
            <w:r>
              <w:t>-9/8</w:t>
            </w:r>
          </w:p>
        </w:tc>
        <w:tc>
          <w:tcPr>
            <w:tcW w:type="dxa" w:w="1440"/>
          </w:tcPr>
          <w:p>
            <w:r>
              <w:t>-97/72</w:t>
            </w:r>
          </w:p>
        </w:tc>
        <w:tc>
          <w:tcPr>
            <w:tcW w:type="dxa" w:w="1440"/>
          </w:tcPr>
          <w:p>
            <w:r>
              <w:t>-65/72</w:t>
            </w:r>
          </w:p>
        </w:tc>
        <w:tc>
          <w:tcPr>
            <w:tcW w:type="dxa" w:w="1440"/>
          </w:tcPr>
          <w:p>
            <w:r>
              <w:t>-11/8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(0 - 4) : (9/7 + 2/7)</w:t>
            </w:r>
          </w:p>
        </w:tc>
        <w:tc>
          <w:tcPr>
            <w:tcW w:type="dxa" w:w="1440"/>
          </w:tcPr>
          <w:p>
            <w:r>
              <w:t>-28/11</w:t>
            </w:r>
          </w:p>
        </w:tc>
        <w:tc>
          <w:tcPr>
            <w:tcW w:type="dxa" w:w="1440"/>
          </w:tcPr>
          <w:p>
            <w:r>
              <w:t>-95/33</w:t>
            </w:r>
          </w:p>
        </w:tc>
        <w:tc>
          <w:tcPr>
            <w:tcW w:type="dxa" w:w="1440"/>
          </w:tcPr>
          <w:p>
            <w:r>
              <w:t>-101/44</w:t>
            </w:r>
          </w:p>
        </w:tc>
        <w:tc>
          <w:tcPr>
            <w:tcW w:type="dxa" w:w="1440"/>
          </w:tcPr>
          <w:p>
            <w:r>
              <w:t>-17/11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-2 + (-3/2 - -1) * 4/7</w:t>
            </w:r>
          </w:p>
        </w:tc>
        <w:tc>
          <w:tcPr>
            <w:tcW w:type="dxa" w:w="1440"/>
          </w:tcPr>
          <w:p>
            <w:r>
              <w:t>-16/7</w:t>
            </w:r>
          </w:p>
        </w:tc>
        <w:tc>
          <w:tcPr>
            <w:tcW w:type="dxa" w:w="1440"/>
          </w:tcPr>
          <w:p>
            <w:r>
              <w:t>-30/7</w:t>
            </w:r>
          </w:p>
        </w:tc>
        <w:tc>
          <w:tcPr>
            <w:tcW w:type="dxa" w:w="1440"/>
          </w:tcPr>
          <w:p>
            <w:r>
              <w:t>-20/7</w:t>
            </w:r>
          </w:p>
        </w:tc>
        <w:tc>
          <w:tcPr>
            <w:tcW w:type="dxa" w:w="1440"/>
          </w:tcPr>
          <w:p>
            <w:r>
              <w:t>-11/14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-8/7 + (4 - -1/7) * 1/8</w:t>
            </w:r>
          </w:p>
        </w:tc>
        <w:tc>
          <w:tcPr>
            <w:tcW w:type="dxa" w:w="1440"/>
          </w:tcPr>
          <w:p>
            <w:r>
              <w:t>-5/8</w:t>
            </w:r>
          </w:p>
        </w:tc>
        <w:tc>
          <w:tcPr>
            <w:tcW w:type="dxa" w:w="1440"/>
          </w:tcPr>
          <w:p>
            <w:r>
              <w:t>-13/8</w:t>
            </w:r>
          </w:p>
        </w:tc>
        <w:tc>
          <w:tcPr>
            <w:tcW w:type="dxa" w:w="1440"/>
          </w:tcPr>
          <w:p>
            <w:r>
              <w:t>-1/8</w:t>
            </w:r>
          </w:p>
        </w:tc>
        <w:tc>
          <w:tcPr>
            <w:tcW w:type="dxa" w:w="1440"/>
          </w:tcPr>
          <w:p>
            <w:r>
              <w:t>-5/4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(-1/3 - -1) : (-4/3 + 5/6)</w:t>
            </w:r>
          </w:p>
        </w:tc>
        <w:tc>
          <w:tcPr>
            <w:tcW w:type="dxa" w:w="1440"/>
          </w:tcPr>
          <w:p>
            <w:r>
              <w:t>-4/3</w:t>
            </w:r>
          </w:p>
        </w:tc>
        <w:tc>
          <w:tcPr>
            <w:tcW w:type="dxa" w:w="1440"/>
          </w:tcPr>
          <w:p>
            <w:r>
              <w:t>-10/9</w:t>
            </w:r>
          </w:p>
        </w:tc>
        <w:tc>
          <w:tcPr>
            <w:tcW w:type="dxa" w:w="1440"/>
          </w:tcPr>
          <w:p>
            <w:r>
              <w:t>-13/3</w:t>
            </w:r>
          </w:p>
        </w:tc>
        <w:tc>
          <w:tcPr>
            <w:tcW w:type="dxa" w:w="1440"/>
          </w:tcPr>
          <w:p>
            <w:r>
              <w:t>-23/15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(-7/9 - -8/7) : (-10/7 + 2/3)</w:t>
            </w:r>
          </w:p>
        </w:tc>
        <w:tc>
          <w:tcPr>
            <w:tcW w:type="dxa" w:w="1440"/>
          </w:tcPr>
          <w:p>
            <w:r>
              <w:t>-23/48</w:t>
            </w:r>
          </w:p>
        </w:tc>
        <w:tc>
          <w:tcPr>
            <w:tcW w:type="dxa" w:w="1440"/>
          </w:tcPr>
          <w:p>
            <w:r>
              <w:t>-65/336</w:t>
            </w:r>
          </w:p>
        </w:tc>
        <w:tc>
          <w:tcPr>
            <w:tcW w:type="dxa" w:w="1440"/>
          </w:tcPr>
          <w:p>
            <w:r>
              <w:t>-7/48</w:t>
            </w:r>
          </w:p>
        </w:tc>
        <w:tc>
          <w:tcPr>
            <w:tcW w:type="dxa" w:w="1440"/>
          </w:tcPr>
          <w:p>
            <w:r>
              <w:t>-5/144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1/3 + (2/3 - 5) * 5/3</w:t>
            </w:r>
          </w:p>
        </w:tc>
        <w:tc>
          <w:tcPr>
            <w:tcW w:type="dxa" w:w="1440"/>
          </w:tcPr>
          <w:p>
            <w:r>
              <w:t>-62/9</w:t>
            </w:r>
          </w:p>
        </w:tc>
        <w:tc>
          <w:tcPr>
            <w:tcW w:type="dxa" w:w="1440"/>
          </w:tcPr>
          <w:p>
            <w:r>
              <w:t>-59/9</w:t>
            </w:r>
          </w:p>
        </w:tc>
        <w:tc>
          <w:tcPr>
            <w:tcW w:type="dxa" w:w="1440"/>
          </w:tcPr>
          <w:p>
            <w:r>
              <w:t>-80/9</w:t>
            </w:r>
          </w:p>
        </w:tc>
        <w:tc>
          <w:tcPr>
            <w:tcW w:type="dxa" w:w="1440"/>
          </w:tcPr>
          <w:p>
            <w:r>
              <w:t>-67/9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-1/2 + (-5/3 - -9/8) * 10</w:t>
            </w:r>
          </w:p>
        </w:tc>
        <w:tc>
          <w:tcPr>
            <w:tcW w:type="dxa" w:w="1440"/>
          </w:tcPr>
          <w:p>
            <w:r>
              <w:t>-71/12</w:t>
            </w:r>
          </w:p>
        </w:tc>
        <w:tc>
          <w:tcPr>
            <w:tcW w:type="dxa" w:w="1440"/>
          </w:tcPr>
          <w:p>
            <w:r>
              <w:t>-361/60</w:t>
            </w:r>
          </w:p>
        </w:tc>
        <w:tc>
          <w:tcPr>
            <w:tcW w:type="dxa" w:w="1440"/>
          </w:tcPr>
          <w:p>
            <w:r>
              <w:t>-473/84</w:t>
            </w:r>
          </w:p>
        </w:tc>
        <w:tc>
          <w:tcPr>
            <w:tcW w:type="dxa" w:w="1440"/>
          </w:tcPr>
          <w:p>
            <w:r>
              <w:t>-101/12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(0 - -3/5) : (-2/3 + 4/3)</w:t>
            </w:r>
          </w:p>
        </w:tc>
        <w:tc>
          <w:tcPr>
            <w:tcW w:type="dxa" w:w="1440"/>
          </w:tcPr>
          <w:p>
            <w:r>
              <w:t>9/10</w:t>
            </w:r>
          </w:p>
        </w:tc>
        <w:tc>
          <w:tcPr>
            <w:tcW w:type="dxa" w:w="1440"/>
          </w:tcPr>
          <w:p>
            <w:r>
              <w:t>7/10</w:t>
            </w:r>
          </w:p>
        </w:tc>
        <w:tc>
          <w:tcPr>
            <w:tcW w:type="dxa" w:w="1440"/>
          </w:tcPr>
          <w:p>
            <w:r>
              <w:t>2/5</w:t>
            </w:r>
          </w:p>
        </w:tc>
        <w:tc>
          <w:tcPr>
            <w:tcW w:type="dxa" w:w="1440"/>
          </w:tcPr>
          <w:p>
            <w:r>
              <w:t>121/90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-1/2 + (-5/9 - -1) * 2/3</w:t>
            </w:r>
          </w:p>
        </w:tc>
        <w:tc>
          <w:tcPr>
            <w:tcW w:type="dxa" w:w="1440"/>
          </w:tcPr>
          <w:p>
            <w:r>
              <w:t>-11/54</w:t>
            </w:r>
          </w:p>
        </w:tc>
        <w:tc>
          <w:tcPr>
            <w:tcW w:type="dxa" w:w="1440"/>
          </w:tcPr>
          <w:p>
            <w:r>
              <w:t>-49/108</w:t>
            </w:r>
          </w:p>
        </w:tc>
        <w:tc>
          <w:tcPr>
            <w:tcW w:type="dxa" w:w="1440"/>
          </w:tcPr>
          <w:p>
            <w:r>
              <w:t>-19/27</w:t>
            </w:r>
          </w:p>
        </w:tc>
        <w:tc>
          <w:tcPr>
            <w:tcW w:type="dxa" w:w="1440"/>
          </w:tcPr>
          <w:p>
            <w:r>
              <w:t>107/270</w:t>
            </w:r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(-1 - -3/2) : (-3/5 + 5/2)</w:t>
            </w:r>
          </w:p>
        </w:tc>
        <w:tc>
          <w:tcPr>
            <w:tcW w:type="dxa" w:w="1440"/>
          </w:tcPr>
          <w:p>
            <w:r>
              <w:t>5/19</w:t>
            </w:r>
          </w:p>
        </w:tc>
        <w:tc>
          <w:tcPr>
            <w:tcW w:type="dxa" w:w="1440"/>
          </w:tcPr>
          <w:p>
            <w:r>
              <w:t>-3/133</w:t>
            </w:r>
          </w:p>
        </w:tc>
        <w:tc>
          <w:tcPr>
            <w:tcW w:type="dxa" w:w="1440"/>
          </w:tcPr>
          <w:p>
            <w:r>
              <w:t>39/76</w:t>
            </w:r>
          </w:p>
        </w:tc>
        <w:tc>
          <w:tcPr>
            <w:tcW w:type="dxa" w:w="1440"/>
          </w:tcPr>
          <w:p>
            <w:r>
              <w:t>92/133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-5/4 + (8/7 - -1) * -1/9</w:t>
            </w:r>
          </w:p>
        </w:tc>
        <w:tc>
          <w:tcPr>
            <w:tcW w:type="dxa" w:w="1440"/>
          </w:tcPr>
          <w:p>
            <w:r>
              <w:t>-125/84</w:t>
            </w:r>
          </w:p>
        </w:tc>
        <w:tc>
          <w:tcPr>
            <w:tcW w:type="dxa" w:w="1440"/>
          </w:tcPr>
          <w:p>
            <w:r>
              <w:t>-793/420</w:t>
            </w:r>
          </w:p>
        </w:tc>
        <w:tc>
          <w:tcPr>
            <w:tcW w:type="dxa" w:w="1440"/>
          </w:tcPr>
          <w:p>
            <w:r>
              <w:t>-877/420</w:t>
            </w:r>
          </w:p>
        </w:tc>
        <w:tc>
          <w:tcPr>
            <w:tcW w:type="dxa" w:w="1440"/>
          </w:tcPr>
          <w:p>
            <w:r>
              <w:t>-181/84</w:t>
            </w:r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(-1/5 - 4) : (-1 + 4)</w:t>
            </w:r>
          </w:p>
        </w:tc>
        <w:tc>
          <w:tcPr>
            <w:tcW w:type="dxa" w:w="1440"/>
          </w:tcPr>
          <w:p>
            <w:r>
              <w:t>-7/5</w:t>
            </w:r>
          </w:p>
        </w:tc>
        <w:tc>
          <w:tcPr>
            <w:tcW w:type="dxa" w:w="1440"/>
          </w:tcPr>
          <w:p>
            <w:r>
              <w:t>-2/5</w:t>
            </w:r>
          </w:p>
        </w:tc>
        <w:tc>
          <w:tcPr>
            <w:tcW w:type="dxa" w:w="1440"/>
          </w:tcPr>
          <w:p>
            <w:r>
              <w:t>-58/45</w:t>
            </w:r>
          </w:p>
        </w:tc>
        <w:tc>
          <w:tcPr>
            <w:tcW w:type="dxa" w:w="1440"/>
          </w:tcPr>
          <w:p>
            <w:r>
              <w:t>-53/20</w:t>
            </w:r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(-1 - 1) : (-6 + -5/8)</w:t>
            </w:r>
          </w:p>
        </w:tc>
        <w:tc>
          <w:tcPr>
            <w:tcW w:type="dxa" w:w="1440"/>
          </w:tcPr>
          <w:p>
            <w:r>
              <w:t>16/53</w:t>
            </w:r>
          </w:p>
        </w:tc>
        <w:tc>
          <w:tcPr>
            <w:tcW w:type="dxa" w:w="1440"/>
          </w:tcPr>
          <w:p>
            <w:r>
              <w:t>6/371</w:t>
            </w:r>
          </w:p>
        </w:tc>
        <w:tc>
          <w:tcPr>
            <w:tcW w:type="dxa" w:w="1440"/>
          </w:tcPr>
          <w:p>
            <w:r>
              <w:t>213/530</w:t>
            </w:r>
          </w:p>
        </w:tc>
        <w:tc>
          <w:tcPr>
            <w:tcW w:type="dxa" w:w="1440"/>
          </w:tcPr>
          <w:p>
            <w:r>
              <w:t>69/53</w:t>
            </w:r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(8/9 - 9/7) : (1/8 + -4)</w:t>
            </w:r>
          </w:p>
        </w:tc>
        <w:tc>
          <w:tcPr>
            <w:tcW w:type="dxa" w:w="1440"/>
          </w:tcPr>
          <w:p>
            <w:r>
              <w:t>200/1953</w:t>
            </w:r>
          </w:p>
        </w:tc>
        <w:tc>
          <w:tcPr>
            <w:tcW w:type="dxa" w:w="1440"/>
          </w:tcPr>
          <w:p>
            <w:r>
              <w:t>139/651</w:t>
            </w:r>
          </w:p>
        </w:tc>
        <w:tc>
          <w:tcPr>
            <w:tcW w:type="dxa" w:w="1440"/>
          </w:tcPr>
          <w:p>
            <w:r>
              <w:t>-4259/15624</w:t>
            </w:r>
          </w:p>
        </w:tc>
        <w:tc>
          <w:tcPr>
            <w:tcW w:type="dxa" w:w="1440"/>
          </w:tcPr>
          <w:p>
            <w:r>
              <w:t>-1153/7812</w:t>
            </w:r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(5/3 - -7/3) : (-5/9 + 1/8)</w:t>
            </w:r>
          </w:p>
        </w:tc>
        <w:tc>
          <w:tcPr>
            <w:tcW w:type="dxa" w:w="1440"/>
          </w:tcPr>
          <w:p>
            <w:r>
              <w:t>-288/31</w:t>
            </w:r>
          </w:p>
        </w:tc>
        <w:tc>
          <w:tcPr>
            <w:tcW w:type="dxa" w:w="1440"/>
          </w:tcPr>
          <w:p>
            <w:r>
              <w:t>-319/31</w:t>
            </w:r>
          </w:p>
        </w:tc>
        <w:tc>
          <w:tcPr>
            <w:tcW w:type="dxa" w:w="1440"/>
          </w:tcPr>
          <w:p>
            <w:r>
              <w:t>-2273/248</w:t>
            </w:r>
          </w:p>
        </w:tc>
        <w:tc>
          <w:tcPr>
            <w:tcW w:type="dxa" w:w="1440"/>
          </w:tcPr>
          <w:p>
            <w:r>
              <w:t>-1307/124</w:t>
            </w:r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-3/10 + (7/6 - 4/7) * -2</w:t>
            </w:r>
          </w:p>
        </w:tc>
        <w:tc>
          <w:tcPr>
            <w:tcW w:type="dxa" w:w="1440"/>
          </w:tcPr>
          <w:p>
            <w:r>
              <w:t>-313/210</w:t>
            </w:r>
          </w:p>
        </w:tc>
        <w:tc>
          <w:tcPr>
            <w:tcW w:type="dxa" w:w="1440"/>
          </w:tcPr>
          <w:p>
            <w:r>
              <w:t>-104/105</w:t>
            </w:r>
          </w:p>
        </w:tc>
        <w:tc>
          <w:tcPr>
            <w:tcW w:type="dxa" w:w="1440"/>
          </w:tcPr>
          <w:p>
            <w:r>
              <w:t>-271/210</w:t>
            </w:r>
          </w:p>
        </w:tc>
        <w:tc>
          <w:tcPr>
            <w:tcW w:type="dxa" w:w="1440"/>
          </w:tcPr>
          <w:p>
            <w:r>
              <w:t>-397/210</w:t>
            </w:r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-6 + (1/5 - 9/2) * -10/3</w:t>
            </w:r>
          </w:p>
        </w:tc>
        <w:tc>
          <w:tcPr>
            <w:tcW w:type="dxa" w:w="1440"/>
          </w:tcPr>
          <w:p>
            <w:r>
              <w:t>25/3</w:t>
            </w:r>
          </w:p>
        </w:tc>
        <w:tc>
          <w:tcPr>
            <w:tcW w:type="dxa" w:w="1440"/>
          </w:tcPr>
          <w:p>
            <w:r>
              <w:t>74/9</w:t>
            </w:r>
          </w:p>
        </w:tc>
        <w:tc>
          <w:tcPr>
            <w:tcW w:type="dxa" w:w="1440"/>
          </w:tcPr>
          <w:p>
            <w:r>
              <w:t>103/12</w:t>
            </w:r>
          </w:p>
        </w:tc>
        <w:tc>
          <w:tcPr>
            <w:tcW w:type="dxa" w:w="1440"/>
          </w:tcPr>
          <w:p>
            <w:r>
              <w:t>53/6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-5/2 + (4 - 1/2) * -1/4</w:t>
            </w:r>
          </w:p>
        </w:tc>
        <w:tc>
          <w:tcPr>
            <w:tcW w:type="dxa" w:w="1440"/>
          </w:tcPr>
          <w:p>
            <w:r>
              <w:t>-27/8</w:t>
            </w:r>
          </w:p>
        </w:tc>
        <w:tc>
          <w:tcPr>
            <w:tcW w:type="dxa" w:w="1440"/>
          </w:tcPr>
          <w:p>
            <w:r>
              <w:t>-73/24</w:t>
            </w:r>
          </w:p>
        </w:tc>
        <w:tc>
          <w:tcPr>
            <w:tcW w:type="dxa" w:w="1440"/>
          </w:tcPr>
          <w:p>
            <w:r>
              <w:t>-227/72</w:t>
            </w:r>
          </w:p>
        </w:tc>
        <w:tc>
          <w:tcPr>
            <w:tcW w:type="dxa" w:w="1440"/>
          </w:tcPr>
          <w:p>
            <w:r>
              <w:t>-73/24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(2 - -6/5) : (-4/3 + 3)</w:t>
            </w:r>
          </w:p>
        </w:tc>
        <w:tc>
          <w:tcPr>
            <w:tcW w:type="dxa" w:w="1440"/>
          </w:tcPr>
          <w:p>
            <w:r>
              <w:t>48/25</w:t>
            </w:r>
          </w:p>
        </w:tc>
        <w:tc>
          <w:tcPr>
            <w:tcW w:type="dxa" w:w="1440"/>
          </w:tcPr>
          <w:p>
            <w:r>
              <w:t>409/200</w:t>
            </w:r>
          </w:p>
        </w:tc>
        <w:tc>
          <w:tcPr>
            <w:tcW w:type="dxa" w:w="1440"/>
          </w:tcPr>
          <w:p>
            <w:r>
              <w:t>101/50</w:t>
            </w:r>
          </w:p>
        </w:tc>
        <w:tc>
          <w:tcPr>
            <w:tcW w:type="dxa" w:w="1440"/>
          </w:tcPr>
          <w:p>
            <w:r>
              <w:t>73/25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(4/5 - -8/9) : (-5/4 + 4)</w:t>
            </w:r>
          </w:p>
        </w:tc>
        <w:tc>
          <w:tcPr>
            <w:tcW w:type="dxa" w:w="1440"/>
          </w:tcPr>
          <w:p>
            <w:r>
              <w:t>304/495</w:t>
            </w:r>
          </w:p>
        </w:tc>
        <w:tc>
          <w:tcPr>
            <w:tcW w:type="dxa" w:w="1440"/>
          </w:tcPr>
          <w:p>
            <w:r>
              <w:t>1103/990</w:t>
            </w:r>
          </w:p>
        </w:tc>
        <w:tc>
          <w:tcPr>
            <w:tcW w:type="dxa" w:w="1440"/>
          </w:tcPr>
          <w:p>
            <w:r>
              <w:t>2623/3465</w:t>
            </w:r>
          </w:p>
        </w:tc>
        <w:tc>
          <w:tcPr>
            <w:tcW w:type="dxa" w:w="1440"/>
          </w:tcPr>
          <w:p>
            <w:r>
              <w:t>1103/990</w:t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(-4/9 - 5/2) : (0 + -6)</w:t>
            </w:r>
          </w:p>
        </w:tc>
        <w:tc>
          <w:tcPr>
            <w:tcW w:type="dxa" w:w="1440"/>
          </w:tcPr>
          <w:p>
            <w:r>
              <w:t>53/108</w:t>
            </w:r>
          </w:p>
        </w:tc>
        <w:tc>
          <w:tcPr>
            <w:tcW w:type="dxa" w:w="1440"/>
          </w:tcPr>
          <w:p>
            <w:r>
              <w:t>89/108</w:t>
            </w:r>
          </w:p>
        </w:tc>
        <w:tc>
          <w:tcPr>
            <w:tcW w:type="dxa" w:w="1440"/>
          </w:tcPr>
          <w:p>
            <w:r>
              <w:t>25/216</w:t>
            </w:r>
          </w:p>
        </w:tc>
        <w:tc>
          <w:tcPr>
            <w:tcW w:type="dxa" w:w="1440"/>
          </w:tcPr>
          <w:p>
            <w:r>
              <w:t>-127/108</w:t>
            </w:r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(1/3 - 1) : (-1 + 2/7)</w:t>
            </w:r>
          </w:p>
        </w:tc>
        <w:tc>
          <w:tcPr>
            <w:tcW w:type="dxa" w:w="1440"/>
          </w:tcPr>
          <w:p>
            <w:r>
              <w:t>14/15</w:t>
            </w:r>
          </w:p>
        </w:tc>
        <w:tc>
          <w:tcPr>
            <w:tcW w:type="dxa" w:w="1440"/>
          </w:tcPr>
          <w:p>
            <w:r>
              <w:t>4/15</w:t>
            </w:r>
          </w:p>
        </w:tc>
        <w:tc>
          <w:tcPr>
            <w:tcW w:type="dxa" w:w="1440"/>
          </w:tcPr>
          <w:p>
            <w:r>
              <w:t>38/105</w:t>
            </w:r>
          </w:p>
        </w:tc>
        <w:tc>
          <w:tcPr>
            <w:tcW w:type="dxa" w:w="1440"/>
          </w:tcPr>
          <w:p>
            <w:r>
              <w:t>32/45</w:t>
            </w:r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(-1 - 4/3) : (-3/8 + 7/9)</w:t>
            </w:r>
          </w:p>
        </w:tc>
        <w:tc>
          <w:tcPr>
            <w:tcW w:type="dxa" w:w="1440"/>
          </w:tcPr>
          <w:p>
            <w:r>
              <w:t>-168/29</w:t>
            </w:r>
          </w:p>
        </w:tc>
        <w:tc>
          <w:tcPr>
            <w:tcW w:type="dxa" w:w="1440"/>
          </w:tcPr>
          <w:p>
            <w:r>
              <w:t>-1483/261</w:t>
            </w:r>
          </w:p>
        </w:tc>
        <w:tc>
          <w:tcPr>
            <w:tcW w:type="dxa" w:w="1440"/>
          </w:tcPr>
          <w:p>
            <w:r>
              <w:t>-1454/261</w:t>
            </w:r>
          </w:p>
        </w:tc>
        <w:tc>
          <w:tcPr>
            <w:tcW w:type="dxa" w:w="1440"/>
          </w:tcPr>
          <w:p>
            <w:r>
              <w:t>-110/29</w:t>
            </w:r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4/3 + (1/3 - 1) * -5/2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7/2</w:t>
            </w:r>
          </w:p>
        </w:tc>
        <w:tc>
          <w:tcPr>
            <w:tcW w:type="dxa" w:w="1440"/>
          </w:tcPr>
          <w:p>
            <w:r>
              <w:t>11/3</w:t>
            </w:r>
          </w:p>
        </w:tc>
        <w:tc>
          <w:tcPr>
            <w:tcW w:type="dxa" w:w="1440"/>
          </w:tcPr>
          <w:p>
            <w:r>
              <w:t>4</w:t>
            </w:r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(-5/2 - -2) : (-1/5 + 3/2)</w:t>
            </w:r>
          </w:p>
        </w:tc>
        <w:tc>
          <w:tcPr>
            <w:tcW w:type="dxa" w:w="1440"/>
          </w:tcPr>
          <w:p>
            <w:r>
              <w:t>-5/13</w:t>
            </w:r>
          </w:p>
        </w:tc>
        <w:tc>
          <w:tcPr>
            <w:tcW w:type="dxa" w:w="1440"/>
          </w:tcPr>
          <w:p>
            <w:r>
              <w:t>-18/13</w:t>
            </w:r>
          </w:p>
        </w:tc>
        <w:tc>
          <w:tcPr>
            <w:tcW w:type="dxa" w:w="1440"/>
          </w:tcPr>
          <w:p>
            <w:r>
              <w:t>-19/117</w:t>
            </w:r>
          </w:p>
        </w:tc>
        <w:tc>
          <w:tcPr>
            <w:tcW w:type="dxa" w:w="1440"/>
          </w:tcPr>
          <w:p>
            <w:r>
              <w:t>-33/52</w:t>
            </w:r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1/5 + (3/4 - 4/3) * 5/4</w:t>
            </w:r>
          </w:p>
        </w:tc>
        <w:tc>
          <w:tcPr>
            <w:tcW w:type="dxa" w:w="1440"/>
          </w:tcPr>
          <w:p>
            <w:r>
              <w:t>-127/240</w:t>
            </w:r>
          </w:p>
        </w:tc>
        <w:tc>
          <w:tcPr>
            <w:tcW w:type="dxa" w:w="1440"/>
          </w:tcPr>
          <w:p>
            <w:r>
              <w:t>-461/720</w:t>
            </w:r>
          </w:p>
        </w:tc>
        <w:tc>
          <w:tcPr>
            <w:tcW w:type="dxa" w:w="1440"/>
          </w:tcPr>
          <w:p>
            <w:r>
              <w:t>-847/240</w:t>
            </w:r>
          </w:p>
        </w:tc>
        <w:tc>
          <w:tcPr>
            <w:tcW w:type="dxa" w:w="1440"/>
          </w:tcPr>
          <w:p>
            <w:r>
              <w:t>53/240</w:t>
            </w:r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(2/5 - 1/4) : (-4/3 + 7/4)</w:t>
            </w:r>
          </w:p>
        </w:tc>
        <w:tc>
          <w:tcPr>
            <w:tcW w:type="dxa" w:w="1440"/>
          </w:tcPr>
          <w:p>
            <w:r>
              <w:t>9/25</w:t>
            </w:r>
          </w:p>
        </w:tc>
        <w:tc>
          <w:tcPr>
            <w:tcW w:type="dxa" w:w="1440"/>
          </w:tcPr>
          <w:p>
            <w:r>
              <w:t>-7/50</w:t>
            </w:r>
          </w:p>
        </w:tc>
        <w:tc>
          <w:tcPr>
            <w:tcW w:type="dxa" w:w="1440"/>
          </w:tcPr>
          <w:p>
            <w:r>
              <w:t>23/50</w:t>
            </w:r>
          </w:p>
        </w:tc>
        <w:tc>
          <w:tcPr>
            <w:tcW w:type="dxa" w:w="1440"/>
          </w:tcPr>
          <w:p>
            <w:r>
              <w:t>43/50</w:t>
            </w:r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(0 - -5) : (-7/8 + 0)</w:t>
            </w:r>
          </w:p>
        </w:tc>
        <w:tc>
          <w:tcPr>
            <w:tcW w:type="dxa" w:w="1440"/>
          </w:tcPr>
          <w:p>
            <w:r>
              <w:t>-40/7</w:t>
            </w:r>
          </w:p>
        </w:tc>
        <w:tc>
          <w:tcPr>
            <w:tcW w:type="dxa" w:w="1440"/>
          </w:tcPr>
          <w:p>
            <w:r>
              <w:t>-374/63</w:t>
            </w:r>
          </w:p>
        </w:tc>
        <w:tc>
          <w:tcPr>
            <w:tcW w:type="dxa" w:w="1440"/>
          </w:tcPr>
          <w:p>
            <w:r>
              <w:t>-87/14</w:t>
            </w:r>
          </w:p>
        </w:tc>
        <w:tc>
          <w:tcPr>
            <w:tcW w:type="dxa" w:w="1440"/>
          </w:tcPr>
          <w:p>
            <w:r>
              <w:t>-87/14</w:t>
            </w:r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(-1 - -5/4) : (-8 + -9/2)</w:t>
            </w:r>
          </w:p>
        </w:tc>
        <w:tc>
          <w:tcPr>
            <w:tcW w:type="dxa" w:w="1440"/>
          </w:tcPr>
          <w:p>
            <w:r>
              <w:t>-1/50</w:t>
            </w:r>
          </w:p>
        </w:tc>
        <w:tc>
          <w:tcPr>
            <w:tcW w:type="dxa" w:w="1440"/>
          </w:tcPr>
          <w:p>
            <w:r>
              <w:t>12/25</w:t>
            </w:r>
          </w:p>
        </w:tc>
        <w:tc>
          <w:tcPr>
            <w:tcW w:type="dxa" w:w="1440"/>
          </w:tcPr>
          <w:p>
            <w:r>
              <w:t>-207/350</w:t>
            </w:r>
          </w:p>
        </w:tc>
        <w:tc>
          <w:tcPr>
            <w:tcW w:type="dxa" w:w="1440"/>
          </w:tcPr>
          <w:p>
            <w:r>
              <w:t>-103/150</w:t>
            </w:r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(-3 - 6/5) : (0 + 4/5)</w:t>
            </w:r>
          </w:p>
        </w:tc>
        <w:tc>
          <w:tcPr>
            <w:tcW w:type="dxa" w:w="1440"/>
          </w:tcPr>
          <w:p>
            <w:r>
              <w:t>-21/4</w:t>
            </w:r>
          </w:p>
        </w:tc>
        <w:tc>
          <w:tcPr>
            <w:tcW w:type="dxa" w:w="1440"/>
          </w:tcPr>
          <w:p>
            <w:r>
              <w:t>-109/20</w:t>
            </w:r>
          </w:p>
        </w:tc>
        <w:tc>
          <w:tcPr>
            <w:tcW w:type="dxa" w:w="1440"/>
          </w:tcPr>
          <w:p>
            <w:r>
              <w:t>-17/4</w:t>
            </w:r>
          </w:p>
        </w:tc>
        <w:tc>
          <w:tcPr>
            <w:tcW w:type="dxa" w:w="1440"/>
          </w:tcPr>
          <w:p>
            <w:r>
              <w:t>-47/8</w:t>
            </w:r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3/2 + (3/2 - 2/7) * -4/5</w:t>
            </w:r>
          </w:p>
        </w:tc>
        <w:tc>
          <w:tcPr>
            <w:tcW w:type="dxa" w:w="1440"/>
          </w:tcPr>
          <w:p>
            <w:r>
              <w:t>37/70</w:t>
            </w:r>
          </w:p>
        </w:tc>
        <w:tc>
          <w:tcPr>
            <w:tcW w:type="dxa" w:w="1440"/>
          </w:tcPr>
          <w:p>
            <w:r>
              <w:t>51/70</w:t>
            </w:r>
          </w:p>
        </w:tc>
        <w:tc>
          <w:tcPr>
            <w:tcW w:type="dxa" w:w="1440"/>
          </w:tcPr>
          <w:p>
            <w:r>
              <w:t>-31/140</w:t>
            </w:r>
          </w:p>
        </w:tc>
        <w:tc>
          <w:tcPr>
            <w:tcW w:type="dxa" w:w="1440"/>
          </w:tcPr>
          <w:p>
            <w:r>
              <w:t>71/35</w:t>
            </w:r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(-4/7 - -4/5) : (-10/3 + -10/7)</w:t>
            </w:r>
          </w:p>
        </w:tc>
        <w:tc>
          <w:tcPr>
            <w:tcW w:type="dxa" w:w="1440"/>
          </w:tcPr>
          <w:p>
            <w:r>
              <w:t>-6/125</w:t>
            </w:r>
          </w:p>
        </w:tc>
        <w:tc>
          <w:tcPr>
            <w:tcW w:type="dxa" w:w="1440"/>
          </w:tcPr>
          <w:p>
            <w:r>
              <w:t>13/250</w:t>
            </w:r>
          </w:p>
        </w:tc>
        <w:tc>
          <w:tcPr>
            <w:tcW w:type="dxa" w:w="1440"/>
          </w:tcPr>
          <w:p>
            <w:r>
              <w:t>-268/375</w:t>
            </w:r>
          </w:p>
        </w:tc>
        <w:tc>
          <w:tcPr>
            <w:tcW w:type="dxa" w:w="1440"/>
          </w:tcPr>
          <w:p>
            <w:r>
              <w:t>113/250</w:t>
            </w:r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(-3 - -2) : (-3/4 + -7/8)</w:t>
            </w:r>
          </w:p>
        </w:tc>
        <w:tc>
          <w:tcPr>
            <w:tcW w:type="dxa" w:w="1440"/>
          </w:tcPr>
          <w:p>
            <w:r>
              <w:t>8/13</w:t>
            </w:r>
          </w:p>
        </w:tc>
        <w:tc>
          <w:tcPr>
            <w:tcW w:type="dxa" w:w="1440"/>
          </w:tcPr>
          <w:p>
            <w:r>
              <w:t>-5/13</w:t>
            </w:r>
          </w:p>
        </w:tc>
        <w:tc>
          <w:tcPr>
            <w:tcW w:type="dxa" w:w="1440"/>
          </w:tcPr>
          <w:p>
            <w:r>
              <w:t>41/130</w:t>
            </w:r>
          </w:p>
        </w:tc>
        <w:tc>
          <w:tcPr>
            <w:tcW w:type="dxa" w:w="1440"/>
          </w:tcPr>
          <w:p>
            <w:r>
              <w:t>3/26</w:t>
            </w:r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2 + (8/7 - 2) * -3/2</w:t>
            </w:r>
          </w:p>
        </w:tc>
        <w:tc>
          <w:tcPr>
            <w:tcW w:type="dxa" w:w="1440"/>
          </w:tcPr>
          <w:p>
            <w:r>
              <w:t>23/7</w:t>
            </w:r>
          </w:p>
        </w:tc>
        <w:tc>
          <w:tcPr>
            <w:tcW w:type="dxa" w:w="1440"/>
          </w:tcPr>
          <w:p>
            <w:r>
              <w:t>39/14</w:t>
            </w:r>
          </w:p>
        </w:tc>
        <w:tc>
          <w:tcPr>
            <w:tcW w:type="dxa" w:w="1440"/>
          </w:tcPr>
          <w:p>
            <w:r>
              <w:t>237/70</w:t>
            </w:r>
          </w:p>
        </w:tc>
        <w:tc>
          <w:tcPr>
            <w:tcW w:type="dxa" w:w="1440"/>
          </w:tcPr>
          <w:p>
            <w:r>
              <w:t>11/14</w:t>
            </w:r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1/3 + (-5/6 - 1/3) * 0</w:t>
            </w:r>
          </w:p>
        </w:tc>
        <w:tc>
          <w:tcPr>
            <w:tcW w:type="dxa" w:w="1440"/>
          </w:tcPr>
          <w:p>
            <w:r>
              <w:t>1/3</w:t>
            </w:r>
          </w:p>
        </w:tc>
        <w:tc>
          <w:tcPr>
            <w:tcW w:type="dxa" w:w="1440"/>
          </w:tcPr>
          <w:p>
            <w:r>
              <w:t>1/2</w:t>
            </w:r>
          </w:p>
        </w:tc>
        <w:tc>
          <w:tcPr>
            <w:tcW w:type="dxa" w:w="1440"/>
          </w:tcPr>
          <w:p>
            <w:r>
              <w:t>-1/6</w:t>
            </w:r>
          </w:p>
        </w:tc>
        <w:tc>
          <w:tcPr>
            <w:tcW w:type="dxa" w:w="1440"/>
          </w:tcPr>
          <w:p>
            <w:r>
              <w:t>5/3</w:t>
            </w:r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(-3/4 - -5/6) : (-1/2 + -1/2)</w:t>
            </w:r>
          </w:p>
        </w:tc>
        <w:tc>
          <w:tcPr>
            <w:tcW w:type="dxa" w:w="1440"/>
          </w:tcPr>
          <w:p>
            <w:r>
              <w:t>-1/12</w:t>
            </w:r>
          </w:p>
        </w:tc>
        <w:tc>
          <w:tcPr>
            <w:tcW w:type="dxa" w:w="1440"/>
          </w:tcPr>
          <w:p>
            <w:r>
              <w:t>1/60</w:t>
            </w:r>
          </w:p>
        </w:tc>
        <w:tc>
          <w:tcPr>
            <w:tcW w:type="dxa" w:w="1440"/>
          </w:tcPr>
          <w:p>
            <w:r>
              <w:t>5/12</w:t>
            </w:r>
          </w:p>
        </w:tc>
        <w:tc>
          <w:tcPr>
            <w:tcW w:type="dxa" w:w="1440"/>
          </w:tcPr>
          <w:p>
            <w:r>
              <w:t>43/60</w:t>
            </w:r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-2 + (-4/3 - 0) * 10/7</w:t>
            </w:r>
          </w:p>
        </w:tc>
        <w:tc>
          <w:tcPr>
            <w:tcW w:type="dxa" w:w="1440"/>
          </w:tcPr>
          <w:p>
            <w:r>
              <w:t>-82/21</w:t>
            </w:r>
          </w:p>
        </w:tc>
        <w:tc>
          <w:tcPr>
            <w:tcW w:type="dxa" w:w="1440"/>
          </w:tcPr>
          <w:p>
            <w:r>
              <w:t>-124/21</w:t>
            </w:r>
          </w:p>
        </w:tc>
        <w:tc>
          <w:tcPr>
            <w:tcW w:type="dxa" w:w="1440"/>
          </w:tcPr>
          <w:p>
            <w:r>
              <w:t>-799/210</w:t>
            </w:r>
          </w:p>
        </w:tc>
        <w:tc>
          <w:tcPr>
            <w:tcW w:type="dxa" w:w="1440"/>
          </w:tcPr>
          <w:p>
            <w:r>
              <w:t>-103/21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(1/2 - -6) : (7/2 + 9/7)</w:t>
            </w:r>
          </w:p>
        </w:tc>
        <w:tc>
          <w:tcPr>
            <w:tcW w:type="dxa" w:w="1440"/>
          </w:tcPr>
          <w:p>
            <w:r>
              <w:t>91/67</w:t>
            </w:r>
          </w:p>
        </w:tc>
        <w:tc>
          <w:tcPr>
            <w:tcW w:type="dxa" w:w="1440"/>
          </w:tcPr>
          <w:p>
            <w:r>
              <w:t>115/134</w:t>
            </w:r>
          </w:p>
        </w:tc>
        <w:tc>
          <w:tcPr>
            <w:tcW w:type="dxa" w:w="1440"/>
          </w:tcPr>
          <w:p>
            <w:r>
              <w:t>225/67</w:t>
            </w:r>
          </w:p>
        </w:tc>
        <w:tc>
          <w:tcPr>
            <w:tcW w:type="dxa" w:w="1440"/>
          </w:tcPr>
          <w:p>
            <w:r>
              <w:t>206/201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7 + (-1 - 2) * 9/10</w:t>
            </w:r>
          </w:p>
        </w:tc>
        <w:tc>
          <w:tcPr>
            <w:tcW w:type="dxa" w:w="1440"/>
          </w:tcPr>
          <w:p>
            <w:r>
              <w:t>43/10</w:t>
            </w:r>
          </w:p>
        </w:tc>
        <w:tc>
          <w:tcPr>
            <w:tcW w:type="dxa" w:w="1440"/>
          </w:tcPr>
          <w:p>
            <w:r>
              <w:t>39/10</w:t>
            </w:r>
          </w:p>
        </w:tc>
        <w:tc>
          <w:tcPr>
            <w:tcW w:type="dxa" w:w="1440"/>
          </w:tcPr>
          <w:p>
            <w:r>
              <w:t>33/10</w:t>
            </w:r>
          </w:p>
        </w:tc>
        <w:tc>
          <w:tcPr>
            <w:tcW w:type="dxa" w:w="1440"/>
          </w:tcPr>
          <w:p>
            <w:r>
              <w:t>149/30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(9/2 - -7/2) : (3/4 + -2)</w:t>
            </w:r>
          </w:p>
        </w:tc>
        <w:tc>
          <w:tcPr>
            <w:tcW w:type="dxa" w:w="1440"/>
          </w:tcPr>
          <w:p>
            <w:r>
              <w:t>-32/5</w:t>
            </w:r>
          </w:p>
        </w:tc>
        <w:tc>
          <w:tcPr>
            <w:tcW w:type="dxa" w:w="1440"/>
          </w:tcPr>
          <w:p>
            <w:r>
              <w:t>-101/15</w:t>
            </w:r>
          </w:p>
        </w:tc>
        <w:tc>
          <w:tcPr>
            <w:tcW w:type="dxa" w:w="1440"/>
          </w:tcPr>
          <w:p>
            <w:r>
              <w:t>-6</w:t>
            </w:r>
          </w:p>
        </w:tc>
        <w:tc>
          <w:tcPr>
            <w:tcW w:type="dxa" w:w="1440"/>
          </w:tcPr>
          <w:p>
            <w:r>
              <w:t>-113/20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-3 + (8/5 - 3/4) * -4/3</w:t>
            </w:r>
          </w:p>
        </w:tc>
        <w:tc>
          <w:tcPr>
            <w:tcW w:type="dxa" w:w="1440"/>
          </w:tcPr>
          <w:p>
            <w:r>
              <w:t>-62/15</w:t>
            </w:r>
          </w:p>
        </w:tc>
        <w:tc>
          <w:tcPr>
            <w:tcW w:type="dxa" w:w="1440"/>
          </w:tcPr>
          <w:p>
            <w:r>
              <w:t>-139/30</w:t>
            </w:r>
          </w:p>
        </w:tc>
        <w:tc>
          <w:tcPr>
            <w:tcW w:type="dxa" w:w="1440"/>
          </w:tcPr>
          <w:p>
            <w:r>
              <w:t>-109/30</w:t>
            </w:r>
          </w:p>
        </w:tc>
        <w:tc>
          <w:tcPr>
            <w:tcW w:type="dxa" w:w="1440"/>
          </w:tcPr>
          <w:p>
            <w:r>
              <w:t>-2/15</w:t>
            </w:r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8/9 + (10 - -3/2) * 3/10</w:t>
            </w:r>
          </w:p>
        </w:tc>
        <w:tc>
          <w:tcPr>
            <w:tcW w:type="dxa" w:w="1440"/>
          </w:tcPr>
          <w:p>
            <w:r>
              <w:t>781/180</w:t>
            </w:r>
          </w:p>
        </w:tc>
        <w:tc>
          <w:tcPr>
            <w:tcW w:type="dxa" w:w="1440"/>
          </w:tcPr>
          <w:p>
            <w:r>
              <w:t>817/180</w:t>
            </w:r>
          </w:p>
        </w:tc>
        <w:tc>
          <w:tcPr>
            <w:tcW w:type="dxa" w:w="1440"/>
          </w:tcPr>
          <w:p>
            <w:r>
              <w:t>811/180</w:t>
            </w:r>
          </w:p>
        </w:tc>
        <w:tc>
          <w:tcPr>
            <w:tcW w:type="dxa" w:w="1440"/>
          </w:tcPr>
          <w:p>
            <w:r>
              <w:t>601/180</w:t>
            </w:r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(3/7 - 10/3) : (-5/3 + 4/3)</w:t>
            </w:r>
          </w:p>
        </w:tc>
        <w:tc>
          <w:tcPr>
            <w:tcW w:type="dxa" w:w="1440"/>
          </w:tcPr>
          <w:p>
            <w:r>
              <w:t>61/7</w:t>
            </w:r>
          </w:p>
        </w:tc>
        <w:tc>
          <w:tcPr>
            <w:tcW w:type="dxa" w:w="1440"/>
          </w:tcPr>
          <w:p>
            <w:r>
              <w:t>556/63</w:t>
            </w:r>
          </w:p>
        </w:tc>
        <w:tc>
          <w:tcPr>
            <w:tcW w:type="dxa" w:w="1440"/>
          </w:tcPr>
          <w:p>
            <w:r>
              <w:t>47/7</w:t>
            </w:r>
          </w:p>
        </w:tc>
        <w:tc>
          <w:tcPr>
            <w:tcW w:type="dxa" w:w="1440"/>
          </w:tcPr>
          <w:p>
            <w:r>
              <w:t>631/70</w:t>
            </w:r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(-2/3 - -1/2) : (0 + -1/2)</w:t>
            </w:r>
          </w:p>
        </w:tc>
        <w:tc>
          <w:tcPr>
            <w:tcW w:type="dxa" w:w="1440"/>
          </w:tcPr>
          <w:p>
            <w:r>
              <w:t>1/3</w:t>
            </w:r>
          </w:p>
        </w:tc>
        <w:tc>
          <w:tcPr>
            <w:tcW w:type="dxa" w:w="1440"/>
          </w:tcPr>
          <w:p>
            <w:r>
              <w:t>-1/6</w:t>
            </w:r>
          </w:p>
        </w:tc>
        <w:tc>
          <w:tcPr>
            <w:tcW w:type="dxa" w:w="1440"/>
          </w:tcPr>
          <w:p>
            <w:r>
              <w:t>5/9</w:t>
            </w:r>
          </w:p>
        </w:tc>
        <w:tc>
          <w:tcPr>
            <w:tcW w:type="dxa" w:w="1440"/>
          </w:tcPr>
          <w:p>
            <w:r>
              <w:t>-1/3</w:t>
            </w:r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-1/8 + (7/8 - -8) * 1</w:t>
            </w:r>
          </w:p>
        </w:tc>
        <w:tc>
          <w:tcPr>
            <w:tcW w:type="dxa" w:w="1440"/>
          </w:tcPr>
          <w:p>
            <w:r>
              <w:t>35/4</w:t>
            </w:r>
          </w:p>
        </w:tc>
        <w:tc>
          <w:tcPr>
            <w:tcW w:type="dxa" w:w="1440"/>
          </w:tcPr>
          <w:p>
            <w:r>
              <w:t>101/12</w:t>
            </w:r>
          </w:p>
        </w:tc>
        <w:tc>
          <w:tcPr>
            <w:tcW w:type="dxa" w:w="1440"/>
          </w:tcPr>
          <w:p>
            <w:r>
              <w:t>233/28</w:t>
            </w:r>
          </w:p>
        </w:tc>
        <w:tc>
          <w:tcPr>
            <w:tcW w:type="dxa" w:w="1440"/>
          </w:tcPr>
          <w:p>
            <w:r>
              <w:t>237/28</w:t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-9/5 + (5/4 - 2/3) * 5/2</w:t>
            </w:r>
          </w:p>
        </w:tc>
        <w:tc>
          <w:tcPr>
            <w:tcW w:type="dxa" w:w="1440"/>
          </w:tcPr>
          <w:p>
            <w:r>
              <w:t>-41/120</w:t>
            </w:r>
          </w:p>
        </w:tc>
        <w:tc>
          <w:tcPr>
            <w:tcW w:type="dxa" w:w="1440"/>
          </w:tcPr>
          <w:p>
            <w:r>
              <w:t>-71/120</w:t>
            </w:r>
          </w:p>
        </w:tc>
        <w:tc>
          <w:tcPr>
            <w:tcW w:type="dxa" w:w="1440"/>
          </w:tcPr>
          <w:p>
            <w:r>
              <w:t>-767/840</w:t>
            </w:r>
          </w:p>
        </w:tc>
        <w:tc>
          <w:tcPr>
            <w:tcW w:type="dxa" w:w="1440"/>
          </w:tcPr>
          <w:p>
            <w:r>
              <w:t>-203/360</w:t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-9/7 + (-3/2 - 1/6) * -1/2</w:t>
            </w:r>
          </w:p>
        </w:tc>
        <w:tc>
          <w:tcPr>
            <w:tcW w:type="dxa" w:w="1440"/>
          </w:tcPr>
          <w:p>
            <w:r>
              <w:t>-19/42</w:t>
            </w:r>
          </w:p>
        </w:tc>
        <w:tc>
          <w:tcPr>
            <w:tcW w:type="dxa" w:w="1440"/>
          </w:tcPr>
          <w:p>
            <w:r>
              <w:t>-59/84</w:t>
            </w:r>
          </w:p>
        </w:tc>
        <w:tc>
          <w:tcPr>
            <w:tcW w:type="dxa" w:w="1440"/>
          </w:tcPr>
          <w:p>
            <w:r>
              <w:t>-101/84</w:t>
            </w:r>
          </w:p>
        </w:tc>
        <w:tc>
          <w:tcPr>
            <w:tcW w:type="dxa" w:w="1440"/>
          </w:tcPr>
          <w:p>
            <w:r>
              <w:t>22/21</w:t>
            </w:r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(-1/5 - 9/4) : (-4/5 + 5/7)</w:t>
            </w:r>
          </w:p>
        </w:tc>
        <w:tc>
          <w:tcPr>
            <w:tcW w:type="dxa" w:w="1440"/>
          </w:tcPr>
          <w:p>
            <w:r>
              <w:t>343/12</w:t>
            </w:r>
          </w:p>
        </w:tc>
        <w:tc>
          <w:tcPr>
            <w:tcW w:type="dxa" w:w="1440"/>
          </w:tcPr>
          <w:p>
            <w:r>
              <w:t>1727/60</w:t>
            </w:r>
          </w:p>
        </w:tc>
        <w:tc>
          <w:tcPr>
            <w:tcW w:type="dxa" w:w="1440"/>
          </w:tcPr>
          <w:p>
            <w:r>
              <w:t>1727/60</w:t>
            </w:r>
          </w:p>
        </w:tc>
        <w:tc>
          <w:tcPr>
            <w:tcW w:type="dxa" w:w="1440"/>
          </w:tcPr>
          <w:p>
            <w:r>
              <w:t>349/12</w:t>
            </w:r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-5 + (2/3 - -1/2) * -1/9</w:t>
            </w:r>
          </w:p>
        </w:tc>
        <w:tc>
          <w:tcPr>
            <w:tcW w:type="dxa" w:w="1440"/>
          </w:tcPr>
          <w:p>
            <w:r>
              <w:t>-277/54</w:t>
            </w:r>
          </w:p>
        </w:tc>
        <w:tc>
          <w:tcPr>
            <w:tcW w:type="dxa" w:w="1440"/>
          </w:tcPr>
          <w:p>
            <w:r>
              <w:t>-313/54</w:t>
            </w:r>
          </w:p>
        </w:tc>
        <w:tc>
          <w:tcPr>
            <w:tcW w:type="dxa" w:w="1440"/>
          </w:tcPr>
          <w:p>
            <w:r>
              <w:t>-295/54</w:t>
            </w:r>
          </w:p>
        </w:tc>
        <w:tc>
          <w:tcPr>
            <w:tcW w:type="dxa" w:w="1440"/>
          </w:tcPr>
          <w:p>
            <w:r>
              <w:t>-259/54</w:t>
            </w:r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(1 - -3/5) : (-1/3 + 1/8)</w:t>
            </w:r>
          </w:p>
        </w:tc>
        <w:tc>
          <w:tcPr>
            <w:tcW w:type="dxa" w:w="1440"/>
          </w:tcPr>
          <w:p>
            <w:r>
              <w:t>-192/25</w:t>
            </w:r>
          </w:p>
        </w:tc>
        <w:tc>
          <w:tcPr>
            <w:tcW w:type="dxa" w:w="1440"/>
          </w:tcPr>
          <w:p>
            <w:r>
              <w:t>-197/25</w:t>
            </w:r>
          </w:p>
        </w:tc>
        <w:tc>
          <w:tcPr>
            <w:tcW w:type="dxa" w:w="1440"/>
          </w:tcPr>
          <w:p>
            <w:r>
              <w:t>-1828/225</w:t>
            </w:r>
          </w:p>
        </w:tc>
        <w:tc>
          <w:tcPr>
            <w:tcW w:type="dxa" w:w="1440"/>
          </w:tcPr>
          <w:p>
            <w:r>
              <w:t>-167/25</w:t>
            </w:r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-3 + (-3/10 - -1/10) * 2/9</w:t>
            </w:r>
          </w:p>
        </w:tc>
        <w:tc>
          <w:tcPr>
            <w:tcW w:type="dxa" w:w="1440"/>
          </w:tcPr>
          <w:p>
            <w:r>
              <w:t>-137/45</w:t>
            </w:r>
          </w:p>
        </w:tc>
        <w:tc>
          <w:tcPr>
            <w:tcW w:type="dxa" w:w="1440"/>
          </w:tcPr>
          <w:p>
            <w:r>
              <w:t>-503/180</w:t>
            </w:r>
          </w:p>
        </w:tc>
        <w:tc>
          <w:tcPr>
            <w:tcW w:type="dxa" w:w="1440"/>
          </w:tcPr>
          <w:p>
            <w:r>
              <w:t>-167/45</w:t>
            </w:r>
          </w:p>
        </w:tc>
        <w:tc>
          <w:tcPr>
            <w:tcW w:type="dxa" w:w="1440"/>
          </w:tcPr>
          <w:p>
            <w:r>
              <w:t>-92/45</w:t>
            </w:r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-1 + (-5/3 - -5/2) * 5/6</w:t>
            </w:r>
          </w:p>
        </w:tc>
        <w:tc>
          <w:tcPr>
            <w:tcW w:type="dxa" w:w="1440"/>
          </w:tcPr>
          <w:p>
            <w:r>
              <w:t>-11/36</w:t>
            </w:r>
          </w:p>
        </w:tc>
        <w:tc>
          <w:tcPr>
            <w:tcW w:type="dxa" w:w="1440"/>
          </w:tcPr>
          <w:p>
            <w:r>
              <w:t>-23/36</w:t>
            </w:r>
          </w:p>
        </w:tc>
        <w:tc>
          <w:tcPr>
            <w:tcW w:type="dxa" w:w="1440"/>
          </w:tcPr>
          <w:p>
            <w:r>
              <w:t>-7/36</w:t>
            </w:r>
          </w:p>
        </w:tc>
        <w:tc>
          <w:tcPr>
            <w:tcW w:type="dxa" w:w="1440"/>
          </w:tcPr>
          <w:p>
            <w:r>
              <w:t>-31/36</w:t>
            </w:r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(1 - -1) : (1/6 + -7/9)</w:t>
            </w:r>
          </w:p>
        </w:tc>
        <w:tc>
          <w:tcPr>
            <w:tcW w:type="dxa" w:w="1440"/>
          </w:tcPr>
          <w:p>
            <w:r>
              <w:t>-36/11</w:t>
            </w:r>
          </w:p>
        </w:tc>
        <w:tc>
          <w:tcPr>
            <w:tcW w:type="dxa" w:w="1440"/>
          </w:tcPr>
          <w:p>
            <w:r>
              <w:t>-47/11</w:t>
            </w:r>
          </w:p>
        </w:tc>
        <w:tc>
          <w:tcPr>
            <w:tcW w:type="dxa" w:w="1440"/>
          </w:tcPr>
          <w:p>
            <w:r>
              <w:t>-285/77</w:t>
            </w:r>
          </w:p>
        </w:tc>
        <w:tc>
          <w:tcPr>
            <w:tcW w:type="dxa" w:w="1440"/>
          </w:tcPr>
          <w:p>
            <w:r>
              <w:t>-199/44</w:t>
            </w:r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0 + (-2 - 0) * 3/5</w:t>
            </w:r>
          </w:p>
        </w:tc>
        <w:tc>
          <w:tcPr>
            <w:tcW w:type="dxa" w:w="1440"/>
          </w:tcPr>
          <w:p>
            <w:r>
              <w:t>-6/5</w:t>
            </w:r>
          </w:p>
        </w:tc>
        <w:tc>
          <w:tcPr>
            <w:tcW w:type="dxa" w:w="1440"/>
          </w:tcPr>
          <w:p>
            <w:r>
              <w:t>-1/5</w:t>
            </w:r>
          </w:p>
        </w:tc>
        <w:tc>
          <w:tcPr>
            <w:tcW w:type="dxa" w:w="1440"/>
          </w:tcPr>
          <w:p>
            <w:r>
              <w:t>-3/2</w:t>
            </w:r>
          </w:p>
        </w:tc>
        <w:tc>
          <w:tcPr>
            <w:tcW w:type="dxa" w:w="1440"/>
          </w:tcPr>
          <w:p>
            <w:r>
              <w:t>-16/5</w:t>
            </w:r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(1/4 - 1/3) : (3 + 5/8)</w:t>
            </w:r>
          </w:p>
        </w:tc>
        <w:tc>
          <w:tcPr>
            <w:tcW w:type="dxa" w:w="1440"/>
          </w:tcPr>
          <w:p>
            <w:r>
              <w:t>-2/87</w:t>
            </w:r>
          </w:p>
        </w:tc>
        <w:tc>
          <w:tcPr>
            <w:tcW w:type="dxa" w:w="1440"/>
          </w:tcPr>
          <w:p>
            <w:r>
              <w:t>85/87</w:t>
            </w:r>
          </w:p>
        </w:tc>
        <w:tc>
          <w:tcPr>
            <w:tcW w:type="dxa" w:w="1440"/>
          </w:tcPr>
          <w:p>
            <w:r>
              <w:t>9/29</w:t>
            </w:r>
          </w:p>
        </w:tc>
        <w:tc>
          <w:tcPr>
            <w:tcW w:type="dxa" w:w="1440"/>
          </w:tcPr>
          <w:p>
            <w:r>
              <w:t>346/87</w:t>
            </w:r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(1/5 - 1) : (-10/7 + -7/4)</w:t>
            </w:r>
          </w:p>
        </w:tc>
        <w:tc>
          <w:tcPr>
            <w:tcW w:type="dxa" w:w="1440"/>
          </w:tcPr>
          <w:p>
            <w:r>
              <w:t>112/445</w:t>
            </w:r>
          </w:p>
        </w:tc>
        <w:tc>
          <w:tcPr>
            <w:tcW w:type="dxa" w:w="1440"/>
          </w:tcPr>
          <w:p>
            <w:r>
              <w:t>781/1335</w:t>
            </w:r>
          </w:p>
        </w:tc>
        <w:tc>
          <w:tcPr>
            <w:tcW w:type="dxa" w:w="1440"/>
          </w:tcPr>
          <w:p>
            <w:r>
              <w:t>1229/3115</w:t>
            </w:r>
          </w:p>
        </w:tc>
        <w:tc>
          <w:tcPr>
            <w:tcW w:type="dxa" w:w="1440"/>
          </w:tcPr>
          <w:p>
            <w:r>
              <w:t>-1777/1780</w:t>
            </w:r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-1/2 + (1/3 - -3/2) * -5</w:t>
            </w:r>
          </w:p>
        </w:tc>
        <w:tc>
          <w:tcPr>
            <w:tcW w:type="dxa" w:w="1440"/>
          </w:tcPr>
          <w:p>
            <w:r>
              <w:t>-29/3</w:t>
            </w:r>
          </w:p>
        </w:tc>
        <w:tc>
          <w:tcPr>
            <w:tcW w:type="dxa" w:w="1440"/>
          </w:tcPr>
          <w:p>
            <w:r>
              <w:t>-28/3</w:t>
            </w:r>
          </w:p>
        </w:tc>
        <w:tc>
          <w:tcPr>
            <w:tcW w:type="dxa" w:w="1440"/>
          </w:tcPr>
          <w:p>
            <w:r>
              <w:t>-215/21</w:t>
            </w:r>
          </w:p>
        </w:tc>
        <w:tc>
          <w:tcPr>
            <w:tcW w:type="dxa" w:w="1440"/>
          </w:tcPr>
          <w:p>
            <w:r>
              <w:t>-44/3</w:t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(-3/5 - 0) : (2 + -1/2)</w:t>
            </w:r>
          </w:p>
        </w:tc>
        <w:tc>
          <w:tcPr>
            <w:tcW w:type="dxa" w:w="1440"/>
          </w:tcPr>
          <w:p>
            <w:r>
              <w:t>-2/5</w:t>
            </w:r>
          </w:p>
        </w:tc>
        <w:tc>
          <w:tcPr>
            <w:tcW w:type="dxa" w:w="1440"/>
          </w:tcPr>
          <w:p>
            <w:r>
              <w:t>-13/20</w:t>
            </w:r>
          </w:p>
        </w:tc>
        <w:tc>
          <w:tcPr>
            <w:tcW w:type="dxa" w:w="1440"/>
          </w:tcPr>
          <w:p>
            <w:r>
              <w:t>-3/20</w:t>
            </w:r>
          </w:p>
        </w:tc>
        <w:tc>
          <w:tcPr>
            <w:tcW w:type="dxa" w:w="1440"/>
          </w:tcPr>
          <w:p>
            <w:r>
              <w:t>-12/5</w:t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(3/4 - 6) : (-1/2 + 2)</w:t>
            </w:r>
          </w:p>
        </w:tc>
        <w:tc>
          <w:tcPr>
            <w:tcW w:type="dxa" w:w="1440"/>
          </w:tcPr>
          <w:p>
            <w:r>
              <w:t>-7/2</w:t>
            </w:r>
          </w:p>
        </w:tc>
        <w:tc>
          <w:tcPr>
            <w:tcW w:type="dxa" w:w="1440"/>
          </w:tcPr>
          <w:p>
            <w:r>
              <w:t>-25/6</w:t>
            </w:r>
          </w:p>
        </w:tc>
        <w:tc>
          <w:tcPr>
            <w:tcW w:type="dxa" w:w="1440"/>
          </w:tcPr>
          <w:p>
            <w:r>
              <w:t>-23/6</w:t>
            </w:r>
          </w:p>
        </w:tc>
        <w:tc>
          <w:tcPr>
            <w:tcW w:type="dxa" w:w="1440"/>
          </w:tcPr>
          <w:p>
            <w:r>
              <w:t>-43/14</w:t>
            </w:r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(-1/8 - -1) : (2/7 + 0)</w:t>
            </w:r>
          </w:p>
        </w:tc>
        <w:tc>
          <w:tcPr>
            <w:tcW w:type="dxa" w:w="1440"/>
          </w:tcPr>
          <w:p>
            <w:r>
              <w:t>49/16</w:t>
            </w:r>
          </w:p>
        </w:tc>
        <w:tc>
          <w:tcPr>
            <w:tcW w:type="dxa" w:w="1440"/>
          </w:tcPr>
          <w:p>
            <w:r>
              <w:t>33/16</w:t>
            </w:r>
          </w:p>
        </w:tc>
        <w:tc>
          <w:tcPr>
            <w:tcW w:type="dxa" w:w="1440"/>
          </w:tcPr>
          <w:p>
            <w:r>
              <w:t>1/16</w:t>
            </w:r>
          </w:p>
        </w:tc>
        <w:tc>
          <w:tcPr>
            <w:tcW w:type="dxa" w:w="1440"/>
          </w:tcPr>
          <w:p>
            <w:r>
              <w:t>65/16</w:t>
            </w:r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0 + (-1 - -3/8) * -9/5</w:t>
            </w:r>
          </w:p>
        </w:tc>
        <w:tc>
          <w:tcPr>
            <w:tcW w:type="dxa" w:w="1440"/>
          </w:tcPr>
          <w:p>
            <w:r>
              <w:t>9/8</w:t>
            </w:r>
          </w:p>
        </w:tc>
        <w:tc>
          <w:tcPr>
            <w:tcW w:type="dxa" w:w="1440"/>
          </w:tcPr>
          <w:p>
            <w:r>
              <w:t>65/72</w:t>
            </w:r>
          </w:p>
        </w:tc>
        <w:tc>
          <w:tcPr>
            <w:tcW w:type="dxa" w:w="1440"/>
          </w:tcPr>
          <w:p>
            <w:r>
              <w:t>33/40</w:t>
            </w:r>
          </w:p>
        </w:tc>
        <w:tc>
          <w:tcPr>
            <w:tcW w:type="dxa" w:w="1440"/>
          </w:tcPr>
          <w:p>
            <w:r>
              <w:t>13/8</w:t>
            </w:r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(3 - -5/4) : (-9/4 + -1)</w:t>
            </w:r>
          </w:p>
        </w:tc>
        <w:tc>
          <w:tcPr>
            <w:tcW w:type="dxa" w:w="1440"/>
          </w:tcPr>
          <w:p>
            <w:r>
              <w:t>-17/13</w:t>
            </w:r>
          </w:p>
        </w:tc>
        <w:tc>
          <w:tcPr>
            <w:tcW w:type="dxa" w:w="1440"/>
          </w:tcPr>
          <w:p>
            <w:r>
              <w:t>-81/52</w:t>
            </w:r>
          </w:p>
        </w:tc>
        <w:tc>
          <w:tcPr>
            <w:tcW w:type="dxa" w:w="1440"/>
          </w:tcPr>
          <w:p>
            <w:r>
              <w:t>-21/26</w:t>
            </w:r>
          </w:p>
        </w:tc>
        <w:tc>
          <w:tcPr>
            <w:tcW w:type="dxa" w:w="1440"/>
          </w:tcPr>
          <w:p>
            <w:r>
              <w:t>35/13</w:t>
            </w:r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(4 - 1) : (-1/7 + -9/10)</w:t>
            </w:r>
          </w:p>
        </w:tc>
        <w:tc>
          <w:tcPr>
            <w:tcW w:type="dxa" w:w="1440"/>
          </w:tcPr>
          <w:p>
            <w:r>
              <w:t>-210/73</w:t>
            </w:r>
          </w:p>
        </w:tc>
        <w:tc>
          <w:tcPr>
            <w:tcW w:type="dxa" w:w="1440"/>
          </w:tcPr>
          <w:p>
            <w:r>
              <w:t>-977/365</w:t>
            </w:r>
          </w:p>
        </w:tc>
        <w:tc>
          <w:tcPr>
            <w:tcW w:type="dxa" w:w="1440"/>
          </w:tcPr>
          <w:p>
            <w:r>
              <w:t>-767/292</w:t>
            </w:r>
          </w:p>
        </w:tc>
        <w:tc>
          <w:tcPr>
            <w:tcW w:type="dxa" w:w="1440"/>
          </w:tcPr>
          <w:p>
            <w:r>
              <w:t>-356/73</w:t>
            </w:r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-1 + (5/8 - 2/3) * 6/7</w:t>
            </w:r>
          </w:p>
        </w:tc>
        <w:tc>
          <w:tcPr>
            <w:tcW w:type="dxa" w:w="1440"/>
          </w:tcPr>
          <w:p>
            <w:r>
              <w:t>-29/28</w:t>
            </w:r>
          </w:p>
        </w:tc>
        <w:tc>
          <w:tcPr>
            <w:tcW w:type="dxa" w:w="1440"/>
          </w:tcPr>
          <w:p>
            <w:r>
              <w:t>-51/56</w:t>
            </w:r>
          </w:p>
        </w:tc>
        <w:tc>
          <w:tcPr>
            <w:tcW w:type="dxa" w:w="1440"/>
          </w:tcPr>
          <w:p>
            <w:r>
              <w:t>-373/252</w:t>
            </w:r>
          </w:p>
        </w:tc>
        <w:tc>
          <w:tcPr>
            <w:tcW w:type="dxa" w:w="1440"/>
          </w:tcPr>
          <w:p>
            <w:r>
              <w:t>-15/28</w:t>
            </w:r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-4/7 + (1 - -1/4) * 1</w:t>
            </w:r>
          </w:p>
        </w:tc>
        <w:tc>
          <w:tcPr>
            <w:tcW w:type="dxa" w:w="1440"/>
          </w:tcPr>
          <w:p>
            <w:r>
              <w:t>19/28</w:t>
            </w:r>
          </w:p>
        </w:tc>
        <w:tc>
          <w:tcPr>
            <w:tcW w:type="dxa" w:w="1440"/>
          </w:tcPr>
          <w:p>
            <w:r>
              <w:t>75/28</w:t>
            </w:r>
          </w:p>
        </w:tc>
        <w:tc>
          <w:tcPr>
            <w:tcW w:type="dxa" w:w="1440"/>
          </w:tcPr>
          <w:p>
            <w:r>
              <w:t>-93/28</w:t>
            </w:r>
          </w:p>
        </w:tc>
        <w:tc>
          <w:tcPr>
            <w:tcW w:type="dxa" w:w="1440"/>
          </w:tcPr>
          <w:p>
            <w:r>
              <w:t>-9/28</w:t>
            </w:r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3/2 + (-1 - -4/7) * -7/9</w:t>
            </w:r>
          </w:p>
        </w:tc>
        <w:tc>
          <w:tcPr>
            <w:tcW w:type="dxa" w:w="1440"/>
          </w:tcPr>
          <w:p>
            <w:r>
              <w:t>11/6</w:t>
            </w:r>
          </w:p>
        </w:tc>
        <w:tc>
          <w:tcPr>
            <w:tcW w:type="dxa" w:w="1440"/>
          </w:tcPr>
          <w:p>
            <w:r>
              <w:t>7/6</w:t>
            </w:r>
          </w:p>
        </w:tc>
        <w:tc>
          <w:tcPr>
            <w:tcW w:type="dxa" w:w="1440"/>
          </w:tcPr>
          <w:p>
            <w:r>
              <w:t>5/2</w:t>
            </w:r>
          </w:p>
        </w:tc>
        <w:tc>
          <w:tcPr>
            <w:tcW w:type="dxa" w:w="1440"/>
          </w:tcPr>
          <w:p>
            <w:r>
              <w:t>43/30</w:t>
            </w:r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-1/5 + (-8/3 - 1) * 7/5</w:t>
            </w:r>
          </w:p>
        </w:tc>
        <w:tc>
          <w:tcPr>
            <w:tcW w:type="dxa" w:w="1440"/>
          </w:tcPr>
          <w:p>
            <w:r>
              <w:t>-16/3</w:t>
            </w:r>
          </w:p>
        </w:tc>
        <w:tc>
          <w:tcPr>
            <w:tcW w:type="dxa" w:w="1440"/>
          </w:tcPr>
          <w:p>
            <w:r>
              <w:t>-61/12</w:t>
            </w:r>
          </w:p>
        </w:tc>
        <w:tc>
          <w:tcPr>
            <w:tcW w:type="dxa" w:w="1440"/>
          </w:tcPr>
          <w:p>
            <w:r>
              <w:t>-31/6</w:t>
            </w:r>
          </w:p>
        </w:tc>
        <w:tc>
          <w:tcPr>
            <w:tcW w:type="dxa" w:w="1440"/>
          </w:tcPr>
          <w:p>
            <w:r>
              <w:t>-53/9</w:t>
            </w:r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4/5 + (-1/2 - -4) * -1/2</w:t>
            </w:r>
          </w:p>
        </w:tc>
        <w:tc>
          <w:tcPr>
            <w:tcW w:type="dxa" w:w="1440"/>
          </w:tcPr>
          <w:p>
            <w:r>
              <w:t>-19/20</w:t>
            </w:r>
          </w:p>
        </w:tc>
        <w:tc>
          <w:tcPr>
            <w:tcW w:type="dxa" w:w="1440"/>
          </w:tcPr>
          <w:p>
            <w:r>
              <w:t>-23/20</w:t>
            </w:r>
          </w:p>
        </w:tc>
        <w:tc>
          <w:tcPr>
            <w:tcW w:type="dxa" w:w="1440"/>
          </w:tcPr>
          <w:p>
            <w:r>
              <w:t>-49/20</w:t>
            </w:r>
          </w:p>
        </w:tc>
        <w:tc>
          <w:tcPr>
            <w:tcW w:type="dxa" w:w="1440"/>
          </w:tcPr>
          <w:p>
            <w:r>
              <w:t>1/20</w:t>
            </w:r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(-8/3 - 1/2) : (2 + -1/2)</w:t>
            </w:r>
          </w:p>
        </w:tc>
        <w:tc>
          <w:tcPr>
            <w:tcW w:type="dxa" w:w="1440"/>
          </w:tcPr>
          <w:p>
            <w:r>
              <w:t>-19/9</w:t>
            </w:r>
          </w:p>
        </w:tc>
        <w:tc>
          <w:tcPr>
            <w:tcW w:type="dxa" w:w="1440"/>
          </w:tcPr>
          <w:p>
            <w:r>
              <w:t>-22/9</w:t>
            </w:r>
          </w:p>
        </w:tc>
        <w:tc>
          <w:tcPr>
            <w:tcW w:type="dxa" w:w="1440"/>
          </w:tcPr>
          <w:p>
            <w:r>
              <w:t>-17/9</w:t>
            </w:r>
          </w:p>
        </w:tc>
        <w:tc>
          <w:tcPr>
            <w:tcW w:type="dxa" w:w="1440"/>
          </w:tcPr>
          <w:p>
            <w:r>
              <w:t>-10/9</w:t>
            </w:r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1/10 + (0 - 7/10) * 8</w:t>
            </w:r>
          </w:p>
        </w:tc>
        <w:tc>
          <w:tcPr>
            <w:tcW w:type="dxa" w:w="1440"/>
          </w:tcPr>
          <w:p>
            <w:r>
              <w:t>-11/2</w:t>
            </w:r>
          </w:p>
        </w:tc>
        <w:tc>
          <w:tcPr>
            <w:tcW w:type="dxa" w:w="1440"/>
          </w:tcPr>
          <w:p>
            <w:r>
              <w:t>-21/4</w:t>
            </w:r>
          </w:p>
        </w:tc>
        <w:tc>
          <w:tcPr>
            <w:tcW w:type="dxa" w:w="1440"/>
          </w:tcPr>
          <w:p>
            <w:r>
              <w:t>-7/2</w:t>
            </w:r>
          </w:p>
        </w:tc>
        <w:tc>
          <w:tcPr>
            <w:tcW w:type="dxa" w:w="1440"/>
          </w:tcPr>
          <w:p>
            <w:r>
              <w:t>-15/2</w:t>
            </w:r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(-3/10 - -5/4) : (-8/3 + -1)</w:t>
            </w:r>
          </w:p>
        </w:tc>
        <w:tc>
          <w:tcPr>
            <w:tcW w:type="dxa" w:w="1440"/>
          </w:tcPr>
          <w:p>
            <w:r>
              <w:t>-57/220</w:t>
            </w:r>
          </w:p>
        </w:tc>
        <w:tc>
          <w:tcPr>
            <w:tcW w:type="dxa" w:w="1440"/>
          </w:tcPr>
          <w:p>
            <w:r>
              <w:t>-167/220</w:t>
            </w:r>
          </w:p>
        </w:tc>
        <w:tc>
          <w:tcPr>
            <w:tcW w:type="dxa" w:w="1440"/>
          </w:tcPr>
          <w:p>
            <w:r>
              <w:t>-1051/660</w:t>
            </w:r>
          </w:p>
        </w:tc>
        <w:tc>
          <w:tcPr>
            <w:tcW w:type="dxa" w:w="1440"/>
          </w:tcPr>
          <w:p>
            <w:r>
              <w:t>-83/55</w:t>
            </w:r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(-3/5 - -1/3) : (5/3 + 3/8)</w:t>
            </w:r>
          </w:p>
        </w:tc>
        <w:tc>
          <w:tcPr>
            <w:tcW w:type="dxa" w:w="1440"/>
          </w:tcPr>
          <w:p>
            <w:r>
              <w:t>-32/245</w:t>
            </w:r>
          </w:p>
        </w:tc>
        <w:tc>
          <w:tcPr>
            <w:tcW w:type="dxa" w:w="1440"/>
          </w:tcPr>
          <w:p>
            <w:r>
              <w:t>-309/490</w:t>
            </w:r>
          </w:p>
        </w:tc>
        <w:tc>
          <w:tcPr>
            <w:tcW w:type="dxa" w:w="1440"/>
          </w:tcPr>
          <w:p>
            <w:r>
              <w:t>-309/490</w:t>
            </w:r>
          </w:p>
        </w:tc>
        <w:tc>
          <w:tcPr>
            <w:tcW w:type="dxa" w:w="1440"/>
          </w:tcPr>
          <w:p>
            <w:r>
              <w:t>-277/245</w:t>
            </w:r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5/3 + (5/2 - -4) * -4</w:t>
            </w:r>
          </w:p>
        </w:tc>
        <w:tc>
          <w:tcPr>
            <w:tcW w:type="dxa" w:w="1440"/>
          </w:tcPr>
          <w:p>
            <w:r>
              <w:t>-73/3</w:t>
            </w:r>
          </w:p>
        </w:tc>
        <w:tc>
          <w:tcPr>
            <w:tcW w:type="dxa" w:w="1440"/>
          </w:tcPr>
          <w:p>
            <w:r>
              <w:t>-143/6</w:t>
            </w:r>
          </w:p>
        </w:tc>
        <w:tc>
          <w:tcPr>
            <w:tcW w:type="dxa" w:w="1440"/>
          </w:tcPr>
          <w:p>
            <w:r>
              <w:t>-727/30</w:t>
            </w:r>
          </w:p>
        </w:tc>
        <w:tc>
          <w:tcPr>
            <w:tcW w:type="dxa" w:w="1440"/>
          </w:tcPr>
          <w:p>
            <w:r>
              <w:t>-526/21</w:t>
            </w:r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-8/7 + (1 - -3/2) * 7/9</w:t>
            </w:r>
          </w:p>
        </w:tc>
        <w:tc>
          <w:tcPr>
            <w:tcW w:type="dxa" w:w="1440"/>
          </w:tcPr>
          <w:p>
            <w:r>
              <w:t>101/126</w:t>
            </w:r>
          </w:p>
        </w:tc>
        <w:tc>
          <w:tcPr>
            <w:tcW w:type="dxa" w:w="1440"/>
          </w:tcPr>
          <w:p>
            <w:r>
              <w:t>284/315</w:t>
            </w:r>
          </w:p>
        </w:tc>
        <w:tc>
          <w:tcPr>
            <w:tcW w:type="dxa" w:w="1440"/>
          </w:tcPr>
          <w:p>
            <w:r>
              <w:t>227/126</w:t>
            </w:r>
          </w:p>
        </w:tc>
        <w:tc>
          <w:tcPr>
            <w:tcW w:type="dxa" w:w="1440"/>
          </w:tcPr>
          <w:p>
            <w:r>
              <w:t>173/126</w:t>
            </w:r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(9/5 - -2) : (-1/2 + -6/7)</w:t>
            </w:r>
          </w:p>
        </w:tc>
        <w:tc>
          <w:tcPr>
            <w:tcW w:type="dxa" w:w="1440"/>
          </w:tcPr>
          <w:p>
            <w:r>
              <w:t>-14/5</w:t>
            </w:r>
          </w:p>
        </w:tc>
        <w:tc>
          <w:tcPr>
            <w:tcW w:type="dxa" w:w="1440"/>
          </w:tcPr>
          <w:p>
            <w:r>
              <w:t>-47/15</w:t>
            </w:r>
          </w:p>
        </w:tc>
        <w:tc>
          <w:tcPr>
            <w:tcW w:type="dxa" w:w="1440"/>
          </w:tcPr>
          <w:p>
            <w:r>
              <w:t>-27/10</w:t>
            </w:r>
          </w:p>
        </w:tc>
        <w:tc>
          <w:tcPr>
            <w:tcW w:type="dxa" w:w="1440"/>
          </w:tcPr>
          <w:p>
            <w:r>
              <w:t>-33/10</w:t>
            </w:r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(5/3 - -9/2) : (-1 + -1/2)</w:t>
            </w:r>
          </w:p>
        </w:tc>
        <w:tc>
          <w:tcPr>
            <w:tcW w:type="dxa" w:w="1440"/>
          </w:tcPr>
          <w:p>
            <w:r>
              <w:t>-37/9</w:t>
            </w:r>
          </w:p>
        </w:tc>
        <w:tc>
          <w:tcPr>
            <w:tcW w:type="dxa" w:w="1440"/>
          </w:tcPr>
          <w:p>
            <w:r>
              <w:t>-83/18</w:t>
            </w:r>
          </w:p>
        </w:tc>
        <w:tc>
          <w:tcPr>
            <w:tcW w:type="dxa" w:w="1440"/>
          </w:tcPr>
          <w:p>
            <w:r>
              <w:t>-241/63</w:t>
            </w:r>
          </w:p>
        </w:tc>
        <w:tc>
          <w:tcPr>
            <w:tcW w:type="dxa" w:w="1440"/>
          </w:tcPr>
          <w:p>
            <w:r>
              <w:t>-65/18</w:t>
            </w:r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0 + (-2 - 7/8) * -1/2</w:t>
            </w:r>
          </w:p>
        </w:tc>
        <w:tc>
          <w:tcPr>
            <w:tcW w:type="dxa" w:w="1440"/>
          </w:tcPr>
          <w:p>
            <w:r>
              <w:t>23/16</w:t>
            </w:r>
          </w:p>
        </w:tc>
        <w:tc>
          <w:tcPr>
            <w:tcW w:type="dxa" w:w="1440"/>
          </w:tcPr>
          <w:p>
            <w:r>
              <w:t>19/16</w:t>
            </w:r>
          </w:p>
        </w:tc>
        <w:tc>
          <w:tcPr>
            <w:tcW w:type="dxa" w:w="1440"/>
          </w:tcPr>
          <w:p>
            <w:r>
              <w:t>-9/16</w:t>
            </w:r>
          </w:p>
        </w:tc>
        <w:tc>
          <w:tcPr>
            <w:tcW w:type="dxa" w:w="1440"/>
          </w:tcPr>
          <w:p>
            <w:r>
              <w:t>55/16</w:t>
            </w:r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-1 + (0 - -7/10) * -2</w:t>
            </w:r>
          </w:p>
        </w:tc>
        <w:tc>
          <w:tcPr>
            <w:tcW w:type="dxa" w:w="1440"/>
          </w:tcPr>
          <w:p>
            <w:r>
              <w:t>-12/5</w:t>
            </w:r>
          </w:p>
        </w:tc>
        <w:tc>
          <w:tcPr>
            <w:tcW w:type="dxa" w:w="1440"/>
          </w:tcPr>
          <w:p>
            <w:r>
              <w:t>-19/10</w:t>
            </w:r>
          </w:p>
        </w:tc>
        <w:tc>
          <w:tcPr>
            <w:tcW w:type="dxa" w:w="1440"/>
          </w:tcPr>
          <w:p>
            <w:r>
              <w:t>-2/5</w:t>
            </w:r>
          </w:p>
        </w:tc>
        <w:tc>
          <w:tcPr>
            <w:tcW w:type="dxa" w:w="1440"/>
          </w:tcPr>
          <w:p>
            <w:r>
              <w:t>-17/5</w:t>
            </w:r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-10/7 + (1/8 - -3) * 7/10</w:t>
            </w:r>
          </w:p>
        </w:tc>
        <w:tc>
          <w:tcPr>
            <w:tcW w:type="dxa" w:w="1440"/>
          </w:tcPr>
          <w:p>
            <w:r>
              <w:t>85/112</w:t>
            </w:r>
          </w:p>
        </w:tc>
        <w:tc>
          <w:tcPr>
            <w:tcW w:type="dxa" w:w="1440"/>
          </w:tcPr>
          <w:p>
            <w:r>
              <w:t>481/560</w:t>
            </w:r>
          </w:p>
        </w:tc>
        <w:tc>
          <w:tcPr>
            <w:tcW w:type="dxa" w:w="1440"/>
          </w:tcPr>
          <w:p>
            <w:r>
              <w:t>257/560</w:t>
            </w:r>
          </w:p>
        </w:tc>
        <w:tc>
          <w:tcPr>
            <w:tcW w:type="dxa" w:w="1440"/>
          </w:tcPr>
          <w:p>
            <w:r>
              <w:t>-139/112</w:t>
            </w:r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(4/3 - 7/3) : (4/5 + -3)</w:t>
            </w:r>
          </w:p>
        </w:tc>
        <w:tc>
          <w:tcPr>
            <w:tcW w:type="dxa" w:w="1440"/>
          </w:tcPr>
          <w:p>
            <w:r>
              <w:t>5/11</w:t>
            </w:r>
          </w:p>
        </w:tc>
        <w:tc>
          <w:tcPr>
            <w:tcW w:type="dxa" w:w="1440"/>
          </w:tcPr>
          <w:p>
            <w:r>
              <w:t>27/11</w:t>
            </w:r>
          </w:p>
        </w:tc>
        <w:tc>
          <w:tcPr>
            <w:tcW w:type="dxa" w:w="1440"/>
          </w:tcPr>
          <w:p>
            <w:r>
              <w:t>3/55</w:t>
            </w:r>
          </w:p>
        </w:tc>
        <w:tc>
          <w:tcPr>
            <w:tcW w:type="dxa" w:w="1440"/>
          </w:tcPr>
          <w:p>
            <w:r>
              <w:t>27/11</w:t>
            </w:r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(-9/10 - -7/2) : (-5/4 + 1)</w:t>
            </w:r>
          </w:p>
        </w:tc>
        <w:tc>
          <w:tcPr>
            <w:tcW w:type="dxa" w:w="1440"/>
          </w:tcPr>
          <w:p>
            <w:r>
              <w:t>-52/5</w:t>
            </w:r>
          </w:p>
        </w:tc>
        <w:tc>
          <w:tcPr>
            <w:tcW w:type="dxa" w:w="1440"/>
          </w:tcPr>
          <w:p>
            <w:r>
              <w:t>-57/5</w:t>
            </w:r>
          </w:p>
        </w:tc>
        <w:tc>
          <w:tcPr>
            <w:tcW w:type="dxa" w:w="1440"/>
          </w:tcPr>
          <w:p>
            <w:r>
              <w:t>-488/45</w:t>
            </w:r>
          </w:p>
        </w:tc>
        <w:tc>
          <w:tcPr>
            <w:tcW w:type="dxa" w:w="1440"/>
          </w:tcPr>
          <w:p>
            <w:r>
              <w:t>-42/5</w:t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(-3/5 - -2) : (5/4 + 6/7)</w:t>
            </w:r>
          </w:p>
        </w:tc>
        <w:tc>
          <w:tcPr>
            <w:tcW w:type="dxa" w:w="1440"/>
          </w:tcPr>
          <w:p>
            <w:r>
              <w:t>196/295</w:t>
            </w:r>
          </w:p>
        </w:tc>
        <w:tc>
          <w:tcPr>
            <w:tcW w:type="dxa" w:w="1440"/>
          </w:tcPr>
          <w:p>
            <w:r>
              <w:t>1962/2065</w:t>
            </w:r>
          </w:p>
        </w:tc>
        <w:tc>
          <w:tcPr>
            <w:tcW w:type="dxa" w:w="1440"/>
          </w:tcPr>
          <w:p>
            <w:r>
              <w:t>-592/885</w:t>
            </w:r>
          </w:p>
        </w:tc>
        <w:tc>
          <w:tcPr>
            <w:tcW w:type="dxa" w:w="1440"/>
          </w:tcPr>
          <w:p>
            <w:r>
              <w:t>-299/1770</w:t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(9/7 - 3/5) : (-3/10 + 8)</w:t>
            </w:r>
          </w:p>
        </w:tc>
        <w:tc>
          <w:tcPr>
            <w:tcW w:type="dxa" w:w="1440"/>
          </w:tcPr>
          <w:p>
            <w:r>
              <w:t>48/539</w:t>
            </w:r>
          </w:p>
        </w:tc>
        <w:tc>
          <w:tcPr>
            <w:tcW w:type="dxa" w:w="1440"/>
          </w:tcPr>
          <w:p>
            <w:r>
              <w:t>-107/4851</w:t>
            </w:r>
          </w:p>
        </w:tc>
        <w:tc>
          <w:tcPr>
            <w:tcW w:type="dxa" w:w="1440"/>
          </w:tcPr>
          <w:p>
            <w:r>
              <w:t>-1233/4312</w:t>
            </w:r>
          </w:p>
        </w:tc>
        <w:tc>
          <w:tcPr>
            <w:tcW w:type="dxa" w:w="1440"/>
          </w:tcPr>
          <w:p>
            <w:r>
              <w:t>-491/539</w:t>
            </w:r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(4/9 - 3/5) : (4 + 9)</w:t>
            </w:r>
          </w:p>
        </w:tc>
        <w:tc>
          <w:tcPr>
            <w:tcW w:type="dxa" w:w="1440"/>
          </w:tcPr>
          <w:p>
            <w:r>
              <w:t>-7/585</w:t>
            </w:r>
          </w:p>
        </w:tc>
        <w:tc>
          <w:tcPr>
            <w:tcW w:type="dxa" w:w="1440"/>
          </w:tcPr>
          <w:p>
            <w:r>
              <w:t>557/2340</w:t>
            </w:r>
          </w:p>
        </w:tc>
        <w:tc>
          <w:tcPr>
            <w:tcW w:type="dxa" w:w="1440"/>
          </w:tcPr>
          <w:p>
            <w:r>
              <w:t>188/585</w:t>
            </w:r>
          </w:p>
        </w:tc>
        <w:tc>
          <w:tcPr>
            <w:tcW w:type="dxa" w:w="1440"/>
          </w:tcPr>
          <w:p>
            <w:r>
              <w:t>-332/585</w:t>
            </w:r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3/8 + (-1 - 1) * 6</w:t>
            </w:r>
          </w:p>
        </w:tc>
        <w:tc>
          <w:tcPr>
            <w:tcW w:type="dxa" w:w="1440"/>
          </w:tcPr>
          <w:p>
            <w:r>
              <w:t>-93/8</w:t>
            </w:r>
          </w:p>
        </w:tc>
        <w:tc>
          <w:tcPr>
            <w:tcW w:type="dxa" w:w="1440"/>
          </w:tcPr>
          <w:p>
            <w:r>
              <w:t>-275/24</w:t>
            </w:r>
          </w:p>
        </w:tc>
        <w:tc>
          <w:tcPr>
            <w:tcW w:type="dxa" w:w="1440"/>
          </w:tcPr>
          <w:p>
            <w:r>
              <w:t>-683/56</w:t>
            </w:r>
          </w:p>
        </w:tc>
        <w:tc>
          <w:tcPr>
            <w:tcW w:type="dxa" w:w="1440"/>
          </w:tcPr>
          <w:p>
            <w:r>
              <w:t>-95/8</w:t>
            </w:r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(-3/5 - -1/3) : (10/3 + 3/8)</w:t>
            </w:r>
          </w:p>
        </w:tc>
        <w:tc>
          <w:tcPr>
            <w:tcW w:type="dxa" w:w="1440"/>
          </w:tcPr>
          <w:p>
            <w:r>
              <w:t>-32/445</w:t>
            </w:r>
          </w:p>
        </w:tc>
        <w:tc>
          <w:tcPr>
            <w:tcW w:type="dxa" w:w="1440"/>
          </w:tcPr>
          <w:p>
            <w:r>
              <w:t>57/445</w:t>
            </w:r>
          </w:p>
        </w:tc>
        <w:tc>
          <w:tcPr>
            <w:tcW w:type="dxa" w:w="1440"/>
          </w:tcPr>
          <w:p>
            <w:r>
              <w:t>-1591/3560</w:t>
            </w:r>
          </w:p>
        </w:tc>
        <w:tc>
          <w:tcPr>
            <w:tcW w:type="dxa" w:w="1440"/>
          </w:tcPr>
          <w:p>
            <w:r>
              <w:t>413/445</w:t>
            </w:r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3 + (7/10 - -1) * 3/2</w:t>
            </w:r>
          </w:p>
        </w:tc>
        <w:tc>
          <w:tcPr>
            <w:tcW w:type="dxa" w:w="1440"/>
          </w:tcPr>
          <w:p>
            <w:r>
              <w:t>111/20</w:t>
            </w:r>
          </w:p>
        </w:tc>
        <w:tc>
          <w:tcPr>
            <w:tcW w:type="dxa" w:w="1440"/>
          </w:tcPr>
          <w:p>
            <w:r>
              <w:t>817/140</w:t>
            </w:r>
          </w:p>
        </w:tc>
        <w:tc>
          <w:tcPr>
            <w:tcW w:type="dxa" w:w="1440"/>
          </w:tcPr>
          <w:p>
            <w:r>
              <w:t>343/60</w:t>
            </w:r>
          </w:p>
        </w:tc>
        <w:tc>
          <w:tcPr>
            <w:tcW w:type="dxa" w:w="1440"/>
          </w:tcPr>
          <w:p>
            <w:r>
              <w:t>293/60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-7/8 + (1/6 - 0) * -4</w:t>
            </w:r>
          </w:p>
        </w:tc>
        <w:tc>
          <w:tcPr>
            <w:tcW w:type="dxa" w:w="1440"/>
          </w:tcPr>
          <w:p>
            <w:r>
              <w:t>-37/24</w:t>
            </w:r>
          </w:p>
        </w:tc>
        <w:tc>
          <w:tcPr>
            <w:tcW w:type="dxa" w:w="1440"/>
          </w:tcPr>
          <w:p>
            <w:r>
              <w:t>-103/72</w:t>
            </w:r>
          </w:p>
        </w:tc>
        <w:tc>
          <w:tcPr>
            <w:tcW w:type="dxa" w:w="1440"/>
          </w:tcPr>
          <w:p>
            <w:r>
              <w:t>-331/168</w:t>
            </w:r>
          </w:p>
        </w:tc>
        <w:tc>
          <w:tcPr>
            <w:tcW w:type="dxa" w:w="1440"/>
          </w:tcPr>
          <w:p>
            <w:r>
              <w:t>-25/24</w:t>
            </w:r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-1/8 + (-8/5 - -5/3) * 1</w:t>
            </w:r>
          </w:p>
        </w:tc>
        <w:tc>
          <w:tcPr>
            <w:tcW w:type="dxa" w:w="1440"/>
          </w:tcPr>
          <w:p>
            <w:r>
              <w:t>-7/120</w:t>
            </w:r>
          </w:p>
        </w:tc>
        <w:tc>
          <w:tcPr>
            <w:tcW w:type="dxa" w:w="1440"/>
          </w:tcPr>
          <w:p>
            <w:r>
              <w:t>-289/840</w:t>
            </w:r>
          </w:p>
        </w:tc>
        <w:tc>
          <w:tcPr>
            <w:tcW w:type="dxa" w:w="1440"/>
          </w:tcPr>
          <w:p>
            <w:r>
              <w:t>113/120</w:t>
            </w:r>
          </w:p>
        </w:tc>
        <w:tc>
          <w:tcPr>
            <w:tcW w:type="dxa" w:w="1440"/>
          </w:tcPr>
          <w:p>
            <w:r>
              <w:t>73/120</w:t>
            </w:r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2 + (5/3 - 5/9) * 7/2</w:t>
            </w:r>
          </w:p>
        </w:tc>
        <w:tc>
          <w:tcPr>
            <w:tcW w:type="dxa" w:w="1440"/>
          </w:tcPr>
          <w:p>
            <w:r>
              <w:t>53/9</w:t>
            </w:r>
          </w:p>
        </w:tc>
        <w:tc>
          <w:tcPr>
            <w:tcW w:type="dxa" w:w="1440"/>
          </w:tcPr>
          <w:p>
            <w:r>
              <w:t>256/45</w:t>
            </w:r>
          </w:p>
        </w:tc>
        <w:tc>
          <w:tcPr>
            <w:tcW w:type="dxa" w:w="1440"/>
          </w:tcPr>
          <w:p>
            <w:r>
              <w:t>274/45</w:t>
            </w:r>
          </w:p>
        </w:tc>
        <w:tc>
          <w:tcPr>
            <w:tcW w:type="dxa" w:w="1440"/>
          </w:tcPr>
          <w:p>
            <w:r>
              <w:t>133/18</w:t>
            </w:r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-7/9 + (-3/10 - 5/9) * -7/10</w:t>
            </w:r>
          </w:p>
        </w:tc>
        <w:tc>
          <w:tcPr>
            <w:tcW w:type="dxa" w:w="1440"/>
          </w:tcPr>
          <w:p>
            <w:r>
              <w:t>-161/900</w:t>
            </w:r>
          </w:p>
        </w:tc>
        <w:tc>
          <w:tcPr>
            <w:tcW w:type="dxa" w:w="1440"/>
          </w:tcPr>
          <w:p>
            <w:r>
              <w:t>-1961/900</w:t>
            </w:r>
          </w:p>
        </w:tc>
        <w:tc>
          <w:tcPr>
            <w:tcW w:type="dxa" w:w="1440"/>
          </w:tcPr>
          <w:p>
            <w:r>
              <w:t>-1061/900</w:t>
            </w:r>
          </w:p>
        </w:tc>
        <w:tc>
          <w:tcPr>
            <w:tcW w:type="dxa" w:w="1440"/>
          </w:tcPr>
          <w:p>
            <w:r>
              <w:t>1039/900</w:t>
            </w:r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-1/3 + (3/5 - -1/5) * -2/9</w:t>
            </w:r>
          </w:p>
        </w:tc>
        <w:tc>
          <w:tcPr>
            <w:tcW w:type="dxa" w:w="1440"/>
          </w:tcPr>
          <w:p>
            <w:r>
              <w:t>-23/45</w:t>
            </w:r>
          </w:p>
        </w:tc>
        <w:tc>
          <w:tcPr>
            <w:tcW w:type="dxa" w:w="1440"/>
          </w:tcPr>
          <w:p>
            <w:r>
              <w:t>-32/45</w:t>
            </w:r>
          </w:p>
        </w:tc>
        <w:tc>
          <w:tcPr>
            <w:tcW w:type="dxa" w:w="1440"/>
          </w:tcPr>
          <w:p>
            <w:r>
              <w:t>-8/45</w:t>
            </w:r>
          </w:p>
        </w:tc>
        <w:tc>
          <w:tcPr>
            <w:tcW w:type="dxa" w:w="1440"/>
          </w:tcPr>
          <w:p>
            <w:r>
              <w:t>4/45</w:t>
            </w:r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5/7 + (-9/4 - 1/3) * -6</w:t>
            </w:r>
          </w:p>
        </w:tc>
        <w:tc>
          <w:tcPr>
            <w:tcW w:type="dxa" w:w="1440"/>
          </w:tcPr>
          <w:p>
            <w:r>
              <w:t>227/14</w:t>
            </w:r>
          </w:p>
        </w:tc>
        <w:tc>
          <w:tcPr>
            <w:tcW w:type="dxa" w:w="1440"/>
          </w:tcPr>
          <w:p>
            <w:r>
              <w:t>667/42</w:t>
            </w:r>
          </w:p>
        </w:tc>
        <w:tc>
          <w:tcPr>
            <w:tcW w:type="dxa" w:w="1440"/>
          </w:tcPr>
          <w:p>
            <w:r>
              <w:t>915/56</w:t>
            </w:r>
          </w:p>
        </w:tc>
        <w:tc>
          <w:tcPr>
            <w:tcW w:type="dxa" w:w="1440"/>
          </w:tcPr>
          <w:p>
            <w:r>
              <w:t>1107/70</w:t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(-1/2 - -1/2) : (-6/5 + -10/7)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1/5</w:t>
            </w:r>
          </w:p>
        </w:tc>
        <w:tc>
          <w:tcPr>
            <w:tcW w:type="dxa" w:w="1440"/>
          </w:tcPr>
          <w:p>
            <w:r>
              <w:t>1/6</w:t>
            </w:r>
          </w:p>
        </w:tc>
        <w:tc>
          <w:tcPr>
            <w:tcW w:type="dxa" w:w="1440"/>
          </w:tcPr>
          <w:p>
            <w:r>
              <w:t>3/10</w:t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(7/2 - 1) : (1 + 4/5)</w:t>
            </w:r>
          </w:p>
        </w:tc>
        <w:tc>
          <w:tcPr>
            <w:tcW w:type="dxa" w:w="1440"/>
          </w:tcPr>
          <w:p>
            <w:r>
              <w:t>25/18</w:t>
            </w:r>
          </w:p>
        </w:tc>
        <w:tc>
          <w:tcPr>
            <w:tcW w:type="dxa" w:w="1440"/>
          </w:tcPr>
          <w:p>
            <w:r>
              <w:t>11/9</w:t>
            </w:r>
          </w:p>
        </w:tc>
        <w:tc>
          <w:tcPr>
            <w:tcW w:type="dxa" w:w="1440"/>
          </w:tcPr>
          <w:p>
            <w:r>
              <w:t>89/90</w:t>
            </w:r>
          </w:p>
        </w:tc>
        <w:tc>
          <w:tcPr>
            <w:tcW w:type="dxa" w:w="1440"/>
          </w:tcPr>
          <w:p>
            <w:r>
              <w:t>107/90</w:t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(5/9 - -8/5) : (6/5 + -1/3)</w:t>
            </w:r>
          </w:p>
        </w:tc>
        <w:tc>
          <w:tcPr>
            <w:tcW w:type="dxa" w:w="1440"/>
          </w:tcPr>
          <w:p>
            <w:r>
              <w:t>97/39</w:t>
            </w:r>
          </w:p>
        </w:tc>
        <w:tc>
          <w:tcPr>
            <w:tcW w:type="dxa" w:w="1440"/>
          </w:tcPr>
          <w:p>
            <w:r>
              <w:t>757/273</w:t>
            </w:r>
          </w:p>
        </w:tc>
        <w:tc>
          <w:tcPr>
            <w:tcW w:type="dxa" w:w="1440"/>
          </w:tcPr>
          <w:p>
            <w:r>
              <w:t>853/390</w:t>
            </w:r>
          </w:p>
        </w:tc>
        <w:tc>
          <w:tcPr>
            <w:tcW w:type="dxa" w:w="1440"/>
          </w:tcPr>
          <w:p>
            <w:r>
              <w:t>28/13</w:t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-1/3 + (1/4 - -1) * 2/3</w:t>
            </w:r>
          </w:p>
        </w:tc>
        <w:tc>
          <w:tcPr>
            <w:tcW w:type="dxa" w:w="1440"/>
          </w:tcPr>
          <w:p>
            <w:r>
              <w:t>1/2</w:t>
            </w:r>
          </w:p>
        </w:tc>
        <w:tc>
          <w:tcPr>
            <w:tcW w:type="dxa" w:w="1440"/>
          </w:tcPr>
          <w:p>
            <w:r>
              <w:t>11/18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5/2</w:t>
            </w:r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2 + (-2/7 - -1) * 0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12/5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19/8</w:t>
            </w:r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(-8/7 - 2/5) : (4/9 + 3/5)</w:t>
            </w:r>
          </w:p>
        </w:tc>
        <w:tc>
          <w:tcPr>
            <w:tcW w:type="dxa" w:w="1440"/>
          </w:tcPr>
          <w:p>
            <w:r>
              <w:t>-486/329</w:t>
            </w:r>
          </w:p>
        </w:tc>
        <w:tc>
          <w:tcPr>
            <w:tcW w:type="dxa" w:w="1440"/>
          </w:tcPr>
          <w:p>
            <w:r>
              <w:t>-1787/987</w:t>
            </w:r>
          </w:p>
        </w:tc>
        <w:tc>
          <w:tcPr>
            <w:tcW w:type="dxa" w:w="1440"/>
          </w:tcPr>
          <w:p>
            <w:r>
              <w:t>-1802/329</w:t>
            </w:r>
          </w:p>
        </w:tc>
        <w:tc>
          <w:tcPr>
            <w:tcW w:type="dxa" w:w="1440"/>
          </w:tcPr>
          <w:p>
            <w:r>
              <w:t>501/329</w:t>
            </w:r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-9/2 + (3/5 - 5/7) * 4/5</w:t>
            </w:r>
          </w:p>
        </w:tc>
        <w:tc>
          <w:tcPr>
            <w:tcW w:type="dxa" w:w="1440"/>
          </w:tcPr>
          <w:p>
            <w:r>
              <w:t>-1607/350</w:t>
            </w:r>
          </w:p>
        </w:tc>
        <w:tc>
          <w:tcPr>
            <w:tcW w:type="dxa" w:w="1440"/>
          </w:tcPr>
          <w:p>
            <w:r>
              <w:t>-1507/350</w:t>
            </w:r>
          </w:p>
        </w:tc>
        <w:tc>
          <w:tcPr>
            <w:tcW w:type="dxa" w:w="1440"/>
          </w:tcPr>
          <w:p>
            <w:r>
              <w:t>-5171/1050</w:t>
            </w:r>
          </w:p>
        </w:tc>
        <w:tc>
          <w:tcPr>
            <w:tcW w:type="dxa" w:w="1440"/>
          </w:tcPr>
          <w:p>
            <w:r>
              <w:t>-716/175</w:t>
            </w:r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3/10 + (-5/4 - 5/3) * -9/10</w:t>
            </w:r>
          </w:p>
        </w:tc>
        <w:tc>
          <w:tcPr>
            <w:tcW w:type="dxa" w:w="1440"/>
          </w:tcPr>
          <w:p>
            <w:r>
              <w:t>117/40</w:t>
            </w:r>
          </w:p>
        </w:tc>
        <w:tc>
          <w:tcPr>
            <w:tcW w:type="dxa" w:w="1440"/>
          </w:tcPr>
          <w:p>
            <w:r>
              <w:t>127/40</w:t>
            </w:r>
          </w:p>
        </w:tc>
        <w:tc>
          <w:tcPr>
            <w:tcW w:type="dxa" w:w="1440"/>
          </w:tcPr>
          <w:p>
            <w:r>
              <w:t>-3/40</w:t>
            </w:r>
          </w:p>
        </w:tc>
        <w:tc>
          <w:tcPr>
            <w:tcW w:type="dxa" w:w="1440"/>
          </w:tcPr>
          <w:p>
            <w:r>
              <w:t>311/120</w:t>
            </w:r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5/4 + (-10/7 - 1/2) * -5/9</w:t>
            </w:r>
          </w:p>
        </w:tc>
        <w:tc>
          <w:tcPr>
            <w:tcW w:type="dxa" w:w="1440"/>
          </w:tcPr>
          <w:p>
            <w:r>
              <w:t>65/28</w:t>
            </w:r>
          </w:p>
        </w:tc>
        <w:tc>
          <w:tcPr>
            <w:tcW w:type="dxa" w:w="1440"/>
          </w:tcPr>
          <w:p>
            <w:r>
              <w:t>37/28</w:t>
            </w:r>
          </w:p>
        </w:tc>
        <w:tc>
          <w:tcPr>
            <w:tcW w:type="dxa" w:w="1440"/>
          </w:tcPr>
          <w:p>
            <w:r>
              <w:t>-47/28</w:t>
            </w:r>
          </w:p>
        </w:tc>
        <w:tc>
          <w:tcPr>
            <w:tcW w:type="dxa" w:w="1440"/>
          </w:tcPr>
          <w:p>
            <w:r>
              <w:t>297/140</w:t>
            </w:r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(2 - -1/10) : (5/4 + -1/2)</w:t>
            </w:r>
          </w:p>
        </w:tc>
        <w:tc>
          <w:tcPr>
            <w:tcW w:type="dxa" w:w="1440"/>
          </w:tcPr>
          <w:p>
            <w:r>
              <w:t>14/5</w:t>
            </w:r>
          </w:p>
        </w:tc>
        <w:tc>
          <w:tcPr>
            <w:tcW w:type="dxa" w:w="1440"/>
          </w:tcPr>
          <w:p>
            <w:r>
              <w:t>37/15</w:t>
            </w:r>
          </w:p>
        </w:tc>
        <w:tc>
          <w:tcPr>
            <w:tcW w:type="dxa" w:w="1440"/>
          </w:tcPr>
          <w:p>
            <w:r>
              <w:t>89/30</w:t>
            </w:r>
          </w:p>
        </w:tc>
        <w:tc>
          <w:tcPr>
            <w:tcW w:type="dxa" w:w="1440"/>
          </w:tcPr>
          <w:p>
            <w:r>
              <w:t>16/5</w:t>
            </w:r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-1 + (-5/3 - -4) * 7/8</w:t>
            </w:r>
          </w:p>
        </w:tc>
        <w:tc>
          <w:tcPr>
            <w:tcW w:type="dxa" w:w="1440"/>
          </w:tcPr>
          <w:p>
            <w:r>
              <w:t>25/24</w:t>
            </w:r>
          </w:p>
        </w:tc>
        <w:tc>
          <w:tcPr>
            <w:tcW w:type="dxa" w:w="1440"/>
          </w:tcPr>
          <w:p>
            <w:r>
              <w:t>101/120</w:t>
            </w:r>
          </w:p>
        </w:tc>
        <w:tc>
          <w:tcPr>
            <w:tcW w:type="dxa" w:w="1440"/>
          </w:tcPr>
          <w:p>
            <w:r>
              <w:t>77/120</w:t>
            </w:r>
          </w:p>
        </w:tc>
        <w:tc>
          <w:tcPr>
            <w:tcW w:type="dxa" w:w="1440"/>
          </w:tcPr>
          <w:p>
            <w:r>
              <w:t>17/24</w:t>
            </w:r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1 + (9/7 - 1/5) * 2/7</w:t>
            </w:r>
          </w:p>
        </w:tc>
        <w:tc>
          <w:tcPr>
            <w:tcW w:type="dxa" w:w="1440"/>
          </w:tcPr>
          <w:p>
            <w:r>
              <w:t>321/245</w:t>
            </w:r>
          </w:p>
        </w:tc>
        <w:tc>
          <w:tcPr>
            <w:tcW w:type="dxa" w:w="1440"/>
          </w:tcPr>
          <w:p>
            <w:r>
              <w:t>566/245</w:t>
            </w:r>
          </w:p>
        </w:tc>
        <w:tc>
          <w:tcPr>
            <w:tcW w:type="dxa" w:w="1440"/>
          </w:tcPr>
          <w:p>
            <w:r>
              <w:t>2813/1960</w:t>
            </w:r>
          </w:p>
        </w:tc>
        <w:tc>
          <w:tcPr>
            <w:tcW w:type="dxa" w:w="1440"/>
          </w:tcPr>
          <w:p>
            <w:r>
              <w:t>789/490</w:t>
            </w:r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3 + (1 - 9/5) * 3</w:t>
            </w:r>
          </w:p>
        </w:tc>
        <w:tc>
          <w:tcPr>
            <w:tcW w:type="dxa" w:w="1440"/>
          </w:tcPr>
          <w:p>
            <w:r>
              <w:t>3/5</w:t>
            </w:r>
          </w:p>
        </w:tc>
        <w:tc>
          <w:tcPr>
            <w:tcW w:type="dxa" w:w="1440"/>
          </w:tcPr>
          <w:p>
            <w:r>
              <w:t>11/10</w:t>
            </w:r>
          </w:p>
        </w:tc>
        <w:tc>
          <w:tcPr>
            <w:tcW w:type="dxa" w:w="1440"/>
          </w:tcPr>
          <w:p>
            <w:r>
              <w:t>31/35</w:t>
            </w:r>
          </w:p>
        </w:tc>
        <w:tc>
          <w:tcPr>
            <w:tcW w:type="dxa" w:w="1440"/>
          </w:tcPr>
          <w:p>
            <w:r>
              <w:t>7/20</w:t>
            </w:r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3/4 + (-4 - 4/3) * -3/2</w:t>
            </w:r>
          </w:p>
        </w:tc>
        <w:tc>
          <w:tcPr>
            <w:tcW w:type="dxa" w:w="1440"/>
          </w:tcPr>
          <w:p>
            <w:r>
              <w:t>35/4</w:t>
            </w:r>
          </w:p>
        </w:tc>
        <w:tc>
          <w:tcPr>
            <w:tcW w:type="dxa" w:w="1440"/>
          </w:tcPr>
          <w:p>
            <w:r>
              <w:t>323/36</w:t>
            </w:r>
          </w:p>
        </w:tc>
        <w:tc>
          <w:tcPr>
            <w:tcW w:type="dxa" w:w="1440"/>
          </w:tcPr>
          <w:p>
            <w:r>
              <w:t>163/20</w:t>
            </w:r>
          </w:p>
        </w:tc>
        <w:tc>
          <w:tcPr>
            <w:tcW w:type="dxa" w:w="1440"/>
          </w:tcPr>
          <w:p>
            <w:r>
              <w:t>39/4</w:t>
            </w:r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(3/4 - 2/3) : (-5/7 + 3/2)</w:t>
            </w:r>
          </w:p>
        </w:tc>
        <w:tc>
          <w:tcPr>
            <w:tcW w:type="dxa" w:w="1440"/>
          </w:tcPr>
          <w:p>
            <w:r>
              <w:t>7/66</w:t>
            </w:r>
          </w:p>
        </w:tc>
        <w:tc>
          <w:tcPr>
            <w:tcW w:type="dxa" w:w="1440"/>
          </w:tcPr>
          <w:p>
            <w:r>
              <w:t>1/165</w:t>
            </w:r>
          </w:p>
        </w:tc>
        <w:tc>
          <w:tcPr>
            <w:tcW w:type="dxa" w:w="1440"/>
          </w:tcPr>
          <w:p>
            <w:r>
              <w:t>-125/66</w:t>
            </w:r>
          </w:p>
        </w:tc>
        <w:tc>
          <w:tcPr>
            <w:tcW w:type="dxa" w:w="1440"/>
          </w:tcPr>
          <w:p>
            <w:r>
              <w:t>67/165</w:t>
            </w:r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(-2/9 - -1/4) : (-1/4 + -2/3)</w:t>
            </w:r>
          </w:p>
        </w:tc>
        <w:tc>
          <w:tcPr>
            <w:tcW w:type="dxa" w:w="1440"/>
          </w:tcPr>
          <w:p>
            <w:r>
              <w:t>-1/33</w:t>
            </w:r>
          </w:p>
        </w:tc>
        <w:tc>
          <w:tcPr>
            <w:tcW w:type="dxa" w:w="1440"/>
          </w:tcPr>
          <w:p>
            <w:r>
              <w:t>-23/33</w:t>
            </w:r>
          </w:p>
        </w:tc>
        <w:tc>
          <w:tcPr>
            <w:tcW w:type="dxa" w:w="1440"/>
          </w:tcPr>
          <w:p>
            <w:r>
              <w:t>59/231</w:t>
            </w:r>
          </w:p>
        </w:tc>
        <w:tc>
          <w:tcPr>
            <w:tcW w:type="dxa" w:w="1440"/>
          </w:tcPr>
          <w:p>
            <w:r>
              <w:t>-34/33</w:t>
            </w:r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1/2 + (1 - 4/5) * 5/4</w:t>
            </w:r>
          </w:p>
        </w:tc>
        <w:tc>
          <w:tcPr>
            <w:tcW w:type="dxa" w:w="1440"/>
          </w:tcPr>
          <w:p>
            <w:r>
              <w:t>3/4</w:t>
            </w:r>
          </w:p>
        </w:tc>
        <w:tc>
          <w:tcPr>
            <w:tcW w:type="dxa" w:w="1440"/>
          </w:tcPr>
          <w:p>
            <w:r>
              <w:t>7/12</w:t>
            </w:r>
          </w:p>
        </w:tc>
        <w:tc>
          <w:tcPr>
            <w:tcW w:type="dxa" w:w="1440"/>
          </w:tcPr>
          <w:p>
            <w:r>
              <w:t>5/4</w:t>
            </w:r>
          </w:p>
        </w:tc>
        <w:tc>
          <w:tcPr>
            <w:tcW w:type="dxa" w:w="1440"/>
          </w:tcPr>
          <w:p>
            <w:r>
              <w:t>25/12</w:t>
            </w:r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-6 + (-9/8 - -9/5) * -3/8</w:t>
            </w:r>
          </w:p>
        </w:tc>
        <w:tc>
          <w:tcPr>
            <w:tcW w:type="dxa" w:w="1440"/>
          </w:tcPr>
          <w:p>
            <w:r>
              <w:t>-2001/320</w:t>
            </w:r>
          </w:p>
        </w:tc>
        <w:tc>
          <w:tcPr>
            <w:tcW w:type="dxa" w:w="1440"/>
          </w:tcPr>
          <w:p>
            <w:r>
              <w:t>-6163/960</w:t>
            </w:r>
          </w:p>
        </w:tc>
        <w:tc>
          <w:tcPr>
            <w:tcW w:type="dxa" w:w="1440"/>
          </w:tcPr>
          <w:p>
            <w:r>
              <w:t>-1681/320</w:t>
            </w:r>
          </w:p>
        </w:tc>
        <w:tc>
          <w:tcPr>
            <w:tcW w:type="dxa" w:w="1440"/>
          </w:tcPr>
          <w:p>
            <w:r>
              <w:t>-1841/320</w:t>
            </w:r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-10/3 + (-5/3 - 1/4) * -3/10</w:t>
            </w:r>
          </w:p>
        </w:tc>
        <w:tc>
          <w:tcPr>
            <w:tcW w:type="dxa" w:w="1440"/>
          </w:tcPr>
          <w:p>
            <w:r>
              <w:t>-331/120</w:t>
            </w:r>
          </w:p>
        </w:tc>
        <w:tc>
          <w:tcPr>
            <w:tcW w:type="dxa" w:w="1440"/>
          </w:tcPr>
          <w:p>
            <w:r>
              <w:t>-71/24</w:t>
            </w:r>
          </w:p>
        </w:tc>
        <w:tc>
          <w:tcPr>
            <w:tcW w:type="dxa" w:w="1440"/>
          </w:tcPr>
          <w:p>
            <w:r>
              <w:t>-427/120</w:t>
            </w:r>
          </w:p>
        </w:tc>
        <w:tc>
          <w:tcPr>
            <w:tcW w:type="dxa" w:w="1440"/>
          </w:tcPr>
          <w:p>
            <w:r>
              <w:t>-203/60</w:t>
            </w:r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4/9 + (3/2 - 9/5) * -4/5</w:t>
            </w:r>
          </w:p>
        </w:tc>
        <w:tc>
          <w:tcPr>
            <w:tcW w:type="dxa" w:w="1440"/>
          </w:tcPr>
          <w:p>
            <w:r>
              <w:t>154/225</w:t>
            </w:r>
          </w:p>
        </w:tc>
        <w:tc>
          <w:tcPr>
            <w:tcW w:type="dxa" w:w="1440"/>
          </w:tcPr>
          <w:p>
            <w:r>
              <w:t>79/225</w:t>
            </w:r>
          </w:p>
        </w:tc>
        <w:tc>
          <w:tcPr>
            <w:tcW w:type="dxa" w:w="1440"/>
          </w:tcPr>
          <w:p>
            <w:r>
              <w:t>304/225</w:t>
            </w:r>
          </w:p>
        </w:tc>
        <w:tc>
          <w:tcPr>
            <w:tcW w:type="dxa" w:w="1440"/>
          </w:tcPr>
          <w:p>
            <w:r>
              <w:t>391/900</w:t>
            </w:r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-1 + (1 - 0) * -2</w:t>
            </w:r>
          </w:p>
        </w:tc>
        <w:tc>
          <w:tcPr>
            <w:tcW w:type="dxa" w:w="1440"/>
          </w:tcPr>
          <w:p>
            <w:r>
              <w:t>-3</w:t>
            </w:r>
          </w:p>
        </w:tc>
        <w:tc>
          <w:tcPr>
            <w:tcW w:type="dxa" w:w="1440"/>
          </w:tcPr>
          <w:p>
            <w:r>
              <w:t>-14/5</w:t>
            </w:r>
          </w:p>
        </w:tc>
        <w:tc>
          <w:tcPr>
            <w:tcW w:type="dxa" w:w="1440"/>
          </w:tcPr>
          <w:p>
            <w:r>
              <w:t>-5/2</w:t>
            </w:r>
          </w:p>
        </w:tc>
        <w:tc>
          <w:tcPr>
            <w:tcW w:type="dxa" w:w="1440"/>
          </w:tcPr>
          <w:p>
            <w:r>
              <w:t>-23/6</w:t>
            </w:r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-1 + (-2/7 - 4/3) * -1/8</w:t>
            </w:r>
          </w:p>
        </w:tc>
        <w:tc>
          <w:tcPr>
            <w:tcW w:type="dxa" w:w="1440"/>
          </w:tcPr>
          <w:p>
            <w:r>
              <w:t>-67/84</w:t>
            </w:r>
          </w:p>
        </w:tc>
        <w:tc>
          <w:tcPr>
            <w:tcW w:type="dxa" w:w="1440"/>
          </w:tcPr>
          <w:p>
            <w:r>
              <w:t>-109/84</w:t>
            </w:r>
          </w:p>
        </w:tc>
        <w:tc>
          <w:tcPr>
            <w:tcW w:type="dxa" w:w="1440"/>
          </w:tcPr>
          <w:p>
            <w:r>
              <w:t>-167/420</w:t>
            </w:r>
          </w:p>
        </w:tc>
        <w:tc>
          <w:tcPr>
            <w:tcW w:type="dxa" w:w="1440"/>
          </w:tcPr>
          <w:p>
            <w:r>
              <w:t>-503/420</w:t>
            </w:r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(-9 - -1/2) : (1/10 + 3/2)</w:t>
            </w:r>
          </w:p>
        </w:tc>
        <w:tc>
          <w:tcPr>
            <w:tcW w:type="dxa" w:w="1440"/>
          </w:tcPr>
          <w:p>
            <w:r>
              <w:t>-85/16</w:t>
            </w:r>
          </w:p>
        </w:tc>
        <w:tc>
          <w:tcPr>
            <w:tcW w:type="dxa" w:w="1440"/>
          </w:tcPr>
          <w:p>
            <w:r>
              <w:t>-417/80</w:t>
            </w:r>
          </w:p>
        </w:tc>
        <w:tc>
          <w:tcPr>
            <w:tcW w:type="dxa" w:w="1440"/>
          </w:tcPr>
          <w:p>
            <w:r>
              <w:t>-829/144</w:t>
            </w:r>
          </w:p>
        </w:tc>
        <w:tc>
          <w:tcPr>
            <w:tcW w:type="dxa" w:w="1440"/>
          </w:tcPr>
          <w:p>
            <w:r>
              <w:t>-295/48</w:t>
            </w:r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5/3 + (-1/2 - -9/5) * 0</w:t>
            </w:r>
          </w:p>
        </w:tc>
        <w:tc>
          <w:tcPr>
            <w:tcW w:type="dxa" w:w="1440"/>
          </w:tcPr>
          <w:p>
            <w:r>
              <w:t>5/3</w:t>
            </w:r>
          </w:p>
        </w:tc>
        <w:tc>
          <w:tcPr>
            <w:tcW w:type="dxa" w:w="1440"/>
          </w:tcPr>
          <w:p>
            <w:r>
              <w:t>37/24</w:t>
            </w:r>
          </w:p>
        </w:tc>
        <w:tc>
          <w:tcPr>
            <w:tcW w:type="dxa" w:w="1440"/>
          </w:tcPr>
          <w:p>
            <w:r>
              <w:t>41/21</w:t>
            </w:r>
          </w:p>
        </w:tc>
        <w:tc>
          <w:tcPr>
            <w:tcW w:type="dxa" w:w="1440"/>
          </w:tcPr>
          <w:p>
            <w:r>
              <w:t>29/21</w:t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-10 + (-4 - 1/4) * 7/10</w:t>
            </w:r>
          </w:p>
        </w:tc>
        <w:tc>
          <w:tcPr>
            <w:tcW w:type="dxa" w:w="1440"/>
          </w:tcPr>
          <w:p>
            <w:r>
              <w:t>-519/40</w:t>
            </w:r>
          </w:p>
        </w:tc>
        <w:tc>
          <w:tcPr>
            <w:tcW w:type="dxa" w:w="1440"/>
          </w:tcPr>
          <w:p>
            <w:r>
              <w:t>-479/40</w:t>
            </w:r>
          </w:p>
        </w:tc>
        <w:tc>
          <w:tcPr>
            <w:tcW w:type="dxa" w:w="1440"/>
          </w:tcPr>
          <w:p>
            <w:r>
              <w:t>-1717/120</w:t>
            </w:r>
          </w:p>
        </w:tc>
        <w:tc>
          <w:tcPr>
            <w:tcW w:type="dxa" w:w="1440"/>
          </w:tcPr>
          <w:p>
            <w:r>
              <w:t>-4511/360</w:t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7 + (-6/7 - 2) * -5/3</w:t>
            </w:r>
          </w:p>
        </w:tc>
        <w:tc>
          <w:tcPr>
            <w:tcW w:type="dxa" w:w="1440"/>
          </w:tcPr>
          <w:p>
            <w:r>
              <w:t>247/21</w:t>
            </w:r>
          </w:p>
        </w:tc>
        <w:tc>
          <w:tcPr>
            <w:tcW w:type="dxa" w:w="1440"/>
          </w:tcPr>
          <w:p>
            <w:r>
              <w:t>487/42</w:t>
            </w:r>
          </w:p>
        </w:tc>
        <w:tc>
          <w:tcPr>
            <w:tcW w:type="dxa" w:w="1440"/>
          </w:tcPr>
          <w:p>
            <w:r>
              <w:t>268/21</w:t>
            </w:r>
          </w:p>
        </w:tc>
        <w:tc>
          <w:tcPr>
            <w:tcW w:type="dxa" w:w="1440"/>
          </w:tcPr>
          <w:p>
            <w:r>
              <w:t>1298/105</w:t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(0 - -8/5) : (-7 + -5)</w:t>
            </w:r>
          </w:p>
        </w:tc>
        <w:tc>
          <w:tcPr>
            <w:tcW w:type="dxa" w:w="1440"/>
          </w:tcPr>
          <w:p>
            <w:r>
              <w:t>-2/15</w:t>
            </w:r>
          </w:p>
        </w:tc>
        <w:tc>
          <w:tcPr>
            <w:tcW w:type="dxa" w:w="1440"/>
          </w:tcPr>
          <w:p>
            <w:r>
              <w:t>1/15</w:t>
            </w:r>
          </w:p>
        </w:tc>
        <w:tc>
          <w:tcPr>
            <w:tcW w:type="dxa" w:w="1440"/>
          </w:tcPr>
          <w:p>
            <w:r>
              <w:t>-59/105</w:t>
            </w:r>
          </w:p>
        </w:tc>
        <w:tc>
          <w:tcPr>
            <w:tcW w:type="dxa" w:w="1440"/>
          </w:tcPr>
          <w:p>
            <w:r>
              <w:t>2/3</w:t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(1 - 5/3) : (-3 + -1)</w:t>
            </w:r>
          </w:p>
        </w:tc>
        <w:tc>
          <w:tcPr>
            <w:tcW w:type="dxa" w:w="1440"/>
          </w:tcPr>
          <w:p>
            <w:r>
              <w:t>1/6</w:t>
            </w:r>
          </w:p>
        </w:tc>
        <w:tc>
          <w:tcPr>
            <w:tcW w:type="dxa" w:w="1440"/>
          </w:tcPr>
          <w:p>
            <w:r>
              <w:t>1/15</w:t>
            </w:r>
          </w:p>
        </w:tc>
        <w:tc>
          <w:tcPr>
            <w:tcW w:type="dxa" w:w="1440"/>
          </w:tcPr>
          <w:p>
            <w:r>
              <w:t>11/30</w:t>
            </w:r>
          </w:p>
        </w:tc>
        <w:tc>
          <w:tcPr>
            <w:tcW w:type="dxa" w:w="1440"/>
          </w:tcPr>
          <w:p>
            <w:r>
              <w:t>-1/12</w:t>
            </w:r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(3 - 4) : (0 + 7/8)</w:t>
            </w:r>
          </w:p>
        </w:tc>
        <w:tc>
          <w:tcPr>
            <w:tcW w:type="dxa" w:w="1440"/>
          </w:tcPr>
          <w:p>
            <w:r>
              <w:t>-8/7</w:t>
            </w:r>
          </w:p>
        </w:tc>
        <w:tc>
          <w:tcPr>
            <w:tcW w:type="dxa" w:w="1440"/>
          </w:tcPr>
          <w:p>
            <w:r>
              <w:t>-87/70</w:t>
            </w:r>
          </w:p>
        </w:tc>
        <w:tc>
          <w:tcPr>
            <w:tcW w:type="dxa" w:w="1440"/>
          </w:tcPr>
          <w:p>
            <w:r>
              <w:t>-25/28</w:t>
            </w:r>
          </w:p>
        </w:tc>
        <w:tc>
          <w:tcPr>
            <w:tcW w:type="dxa" w:w="1440"/>
          </w:tcPr>
          <w:p>
            <w:r>
              <w:t>-43/7</w:t>
            </w:r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7 + (-10 - 10/3) * 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13/2</w:t>
            </w:r>
          </w:p>
        </w:tc>
        <w:tc>
          <w:tcPr>
            <w:tcW w:type="dxa" w:w="1440"/>
          </w:tcPr>
          <w:p>
            <w:r>
              <w:t>29/4</w:t>
            </w:r>
          </w:p>
        </w:tc>
        <w:tc>
          <w:tcPr>
            <w:tcW w:type="dxa" w:w="1440"/>
          </w:tcPr>
          <w:p>
            <w:r>
              <w:t>61/9</w:t>
            </w:r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-10 + (2/9 - -2) * -8/3</w:t>
            </w:r>
          </w:p>
        </w:tc>
        <w:tc>
          <w:tcPr>
            <w:tcW w:type="dxa" w:w="1440"/>
          </w:tcPr>
          <w:p>
            <w:r>
              <w:t>-430/27</w:t>
            </w:r>
          </w:p>
        </w:tc>
        <w:tc>
          <w:tcPr>
            <w:tcW w:type="dxa" w:w="1440"/>
          </w:tcPr>
          <w:p>
            <w:r>
              <w:t>-439/27</w:t>
            </w:r>
          </w:p>
        </w:tc>
        <w:tc>
          <w:tcPr>
            <w:tcW w:type="dxa" w:w="1440"/>
          </w:tcPr>
          <w:p>
            <w:r>
              <w:t>-2096/135</w:t>
            </w:r>
          </w:p>
        </w:tc>
        <w:tc>
          <w:tcPr>
            <w:tcW w:type="dxa" w:w="1440"/>
          </w:tcPr>
          <w:p>
            <w:r>
              <w:t>-418/27</w:t>
            </w:r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-9/4 + (3/7 - 7/4) * -7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23/3</w:t>
            </w:r>
          </w:p>
        </w:tc>
        <w:tc>
          <w:tcPr>
            <w:tcW w:type="dxa" w:w="1440"/>
          </w:tcPr>
          <w:p>
            <w:r>
              <w:t>58/9</w:t>
            </w:r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(7/6 - -2/3) : (4/7 + 3/2)</w:t>
            </w:r>
          </w:p>
        </w:tc>
        <w:tc>
          <w:tcPr>
            <w:tcW w:type="dxa" w:w="1440"/>
          </w:tcPr>
          <w:p>
            <w:r>
              <w:t>77/87</w:t>
            </w:r>
          </w:p>
        </w:tc>
        <w:tc>
          <w:tcPr>
            <w:tcW w:type="dxa" w:w="1440"/>
          </w:tcPr>
          <w:p>
            <w:r>
              <w:t>221/348</w:t>
            </w:r>
          </w:p>
        </w:tc>
        <w:tc>
          <w:tcPr>
            <w:tcW w:type="dxa" w:w="1440"/>
          </w:tcPr>
          <w:p>
            <w:r>
              <w:t>164/87</w:t>
            </w:r>
          </w:p>
        </w:tc>
        <w:tc>
          <w:tcPr>
            <w:tcW w:type="dxa" w:w="1440"/>
          </w:tcPr>
          <w:p>
            <w:r>
              <w:t>1031/870</w:t>
            </w:r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-2 + (3 - 4/5) * -1/2</w:t>
            </w:r>
          </w:p>
        </w:tc>
        <w:tc>
          <w:tcPr>
            <w:tcW w:type="dxa" w:w="1440"/>
          </w:tcPr>
          <w:p>
            <w:r>
              <w:t>-31/10</w:t>
            </w:r>
          </w:p>
        </w:tc>
        <w:tc>
          <w:tcPr>
            <w:tcW w:type="dxa" w:w="1440"/>
          </w:tcPr>
          <w:p>
            <w:r>
              <w:t>-3</w:t>
            </w:r>
          </w:p>
        </w:tc>
        <w:tc>
          <w:tcPr>
            <w:tcW w:type="dxa" w:w="1440"/>
          </w:tcPr>
          <w:p>
            <w:r>
              <w:t>-3</w:t>
            </w:r>
          </w:p>
        </w:tc>
        <w:tc>
          <w:tcPr>
            <w:tcW w:type="dxa" w:w="1440"/>
          </w:tcPr>
          <w:p>
            <w:r>
              <w:t>-81/10</w:t>
            </w:r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(-7/10 - 2/9) : (-7 + 1/3)</w:t>
            </w:r>
          </w:p>
        </w:tc>
        <w:tc>
          <w:tcPr>
            <w:tcW w:type="dxa" w:w="1440"/>
          </w:tcPr>
          <w:p>
            <w:r>
              <w:t>83/600</w:t>
            </w:r>
          </w:p>
        </w:tc>
        <w:tc>
          <w:tcPr>
            <w:tcW w:type="dxa" w:w="1440"/>
          </w:tcPr>
          <w:p>
            <w:r>
              <w:t>-37/600</w:t>
            </w:r>
          </w:p>
        </w:tc>
        <w:tc>
          <w:tcPr>
            <w:tcW w:type="dxa" w:w="1440"/>
          </w:tcPr>
          <w:p>
            <w:r>
              <w:t>-39/200</w:t>
            </w:r>
          </w:p>
        </w:tc>
        <w:tc>
          <w:tcPr>
            <w:tcW w:type="dxa" w:w="1440"/>
          </w:tcPr>
          <w:p>
            <w:r>
              <w:t>-667/600</w:t>
            </w:r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(-2 - -1) : (-2 + 4)</w:t>
            </w:r>
          </w:p>
        </w:tc>
        <w:tc>
          <w:tcPr>
            <w:tcW w:type="dxa" w:w="1440"/>
          </w:tcPr>
          <w:p>
            <w:r>
              <w:t>-1/2</w:t>
            </w:r>
          </w:p>
        </w:tc>
        <w:tc>
          <w:tcPr>
            <w:tcW w:type="dxa" w:w="1440"/>
          </w:tcPr>
          <w:p>
            <w:r>
              <w:t>-3/4</w:t>
            </w:r>
          </w:p>
        </w:tc>
        <w:tc>
          <w:tcPr>
            <w:tcW w:type="dxa" w:w="1440"/>
          </w:tcPr>
          <w:p>
            <w:r>
              <w:t>-15/14</w:t>
            </w:r>
          </w:p>
        </w:tc>
        <w:tc>
          <w:tcPr>
            <w:tcW w:type="dxa" w:w="1440"/>
          </w:tcPr>
          <w:p>
            <w:r>
              <w:t>1</w:t>
            </w:r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(-3/2 - -9/10) : (-3 + 1)</w:t>
            </w:r>
          </w:p>
        </w:tc>
        <w:tc>
          <w:tcPr>
            <w:tcW w:type="dxa" w:w="1440"/>
          </w:tcPr>
          <w:p>
            <w:r>
              <w:t>3/10</w:t>
            </w:r>
          </w:p>
        </w:tc>
        <w:tc>
          <w:tcPr>
            <w:tcW w:type="dxa" w:w="1440"/>
          </w:tcPr>
          <w:p>
            <w:r>
              <w:t>7/10</w:t>
            </w:r>
          </w:p>
        </w:tc>
        <w:tc>
          <w:tcPr>
            <w:tcW w:type="dxa" w:w="1440"/>
          </w:tcPr>
          <w:p>
            <w:r>
              <w:t>-7/10</w:t>
            </w:r>
          </w:p>
        </w:tc>
        <w:tc>
          <w:tcPr>
            <w:tcW w:type="dxa" w:w="1440"/>
          </w:tcPr>
          <w:p>
            <w:r>
              <w:t>3/5</w:t>
            </w:r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(1/2 - -7/9) : (5/2 + -1/2)</w:t>
            </w:r>
          </w:p>
        </w:tc>
        <w:tc>
          <w:tcPr>
            <w:tcW w:type="dxa" w:w="1440"/>
          </w:tcPr>
          <w:p>
            <w:r>
              <w:t>23/36</w:t>
            </w:r>
          </w:p>
        </w:tc>
        <w:tc>
          <w:tcPr>
            <w:tcW w:type="dxa" w:w="1440"/>
          </w:tcPr>
          <w:p>
            <w:r>
              <w:t>-1/36</w:t>
            </w:r>
          </w:p>
        </w:tc>
        <w:tc>
          <w:tcPr>
            <w:tcW w:type="dxa" w:w="1440"/>
          </w:tcPr>
          <w:p>
            <w:r>
              <w:t>5/36</w:t>
            </w:r>
          </w:p>
        </w:tc>
        <w:tc>
          <w:tcPr>
            <w:tcW w:type="dxa" w:w="1440"/>
          </w:tcPr>
          <w:p>
            <w:r>
              <w:t>-67/36</w:t>
            </w:r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-3/2 + (1/2 - -2/5) * 5/9</w:t>
            </w:r>
          </w:p>
        </w:tc>
        <w:tc>
          <w:tcPr>
            <w:tcW w:type="dxa" w:w="1440"/>
          </w:tcPr>
          <w:p>
            <w:r>
              <w:t>-1</w:t>
            </w:r>
          </w:p>
        </w:tc>
        <w:tc>
          <w:tcPr>
            <w:tcW w:type="dxa" w:w="1440"/>
          </w:tcPr>
          <w:p>
            <w:r>
              <w:t>-1/2</w:t>
            </w:r>
          </w:p>
        </w:tc>
        <w:tc>
          <w:tcPr>
            <w:tcW w:type="dxa" w:w="1440"/>
          </w:tcPr>
          <w:p>
            <w:r>
              <w:t>-2</w:t>
            </w:r>
          </w:p>
        </w:tc>
        <w:tc>
          <w:tcPr>
            <w:tcW w:type="dxa" w:w="1440"/>
          </w:tcPr>
          <w:p>
            <w:r>
              <w:t>-5/9</w:t>
            </w:r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(-3 - 3) : (-8/9 + 1/2)</w:t>
            </w:r>
          </w:p>
        </w:tc>
        <w:tc>
          <w:tcPr>
            <w:tcW w:type="dxa" w:w="1440"/>
          </w:tcPr>
          <w:p>
            <w:r>
              <w:t>108/7</w:t>
            </w:r>
          </w:p>
        </w:tc>
        <w:tc>
          <w:tcPr>
            <w:tcW w:type="dxa" w:w="1440"/>
          </w:tcPr>
          <w:p>
            <w:r>
              <w:t>871/56</w:t>
            </w:r>
          </w:p>
        </w:tc>
        <w:tc>
          <w:tcPr>
            <w:tcW w:type="dxa" w:w="1440"/>
          </w:tcPr>
          <w:p>
            <w:r>
              <w:t>101/7</w:t>
            </w:r>
          </w:p>
        </w:tc>
        <w:tc>
          <w:tcPr>
            <w:tcW w:type="dxa" w:w="1440"/>
          </w:tcPr>
          <w:p>
            <w:r>
              <w:t>181/14</w:t>
            </w:r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(3/10 - -2) : (-1/7 + 7/3)</w:t>
            </w:r>
          </w:p>
        </w:tc>
        <w:tc>
          <w:tcPr>
            <w:tcW w:type="dxa" w:w="1440"/>
          </w:tcPr>
          <w:p>
            <w:r>
              <w:t>21/20</w:t>
            </w:r>
          </w:p>
        </w:tc>
        <w:tc>
          <w:tcPr>
            <w:tcW w:type="dxa" w:w="1440"/>
          </w:tcPr>
          <w:p>
            <w:r>
              <w:t>41/20</w:t>
            </w:r>
          </w:p>
        </w:tc>
        <w:tc>
          <w:tcPr>
            <w:tcW w:type="dxa" w:w="1440"/>
          </w:tcPr>
          <w:p>
            <w:r>
              <w:t>73/60</w:t>
            </w:r>
          </w:p>
        </w:tc>
        <w:tc>
          <w:tcPr>
            <w:tcW w:type="dxa" w:w="1440"/>
          </w:tcPr>
          <w:p>
            <w:r>
              <w:t>61/20</w:t>
            </w:r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(1/2 - -6/5) : (-10/9 + -9/2)</w:t>
            </w:r>
          </w:p>
        </w:tc>
        <w:tc>
          <w:tcPr>
            <w:tcW w:type="dxa" w:w="1440"/>
          </w:tcPr>
          <w:p>
            <w:r>
              <w:t>-153/505</w:t>
            </w:r>
          </w:p>
        </w:tc>
        <w:tc>
          <w:tcPr>
            <w:tcW w:type="dxa" w:w="1440"/>
          </w:tcPr>
          <w:p>
            <w:r>
              <w:t>-1729/4040</w:t>
            </w:r>
          </w:p>
        </w:tc>
        <w:tc>
          <w:tcPr>
            <w:tcW w:type="dxa" w:w="1440"/>
          </w:tcPr>
          <w:p>
            <w:r>
              <w:t>551/1515</w:t>
            </w:r>
          </w:p>
        </w:tc>
        <w:tc>
          <w:tcPr>
            <w:tcW w:type="dxa" w:w="1440"/>
          </w:tcPr>
          <w:p>
            <w:r>
              <w:t>49/505</w:t>
            </w:r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5/6 + (2/5 - -1/3) * 0</w:t>
            </w:r>
          </w:p>
        </w:tc>
        <w:tc>
          <w:tcPr>
            <w:tcW w:type="dxa" w:w="1440"/>
          </w:tcPr>
          <w:p>
            <w:r>
              <w:t>5/6</w:t>
            </w:r>
          </w:p>
        </w:tc>
        <w:tc>
          <w:tcPr>
            <w:tcW w:type="dxa" w:w="1440"/>
          </w:tcPr>
          <w:p>
            <w:r>
              <w:t>3/2</w:t>
            </w:r>
          </w:p>
        </w:tc>
        <w:tc>
          <w:tcPr>
            <w:tcW w:type="dxa" w:w="1440"/>
          </w:tcPr>
          <w:p>
            <w:r>
              <w:t>23/24</w:t>
            </w:r>
          </w:p>
        </w:tc>
        <w:tc>
          <w:tcPr>
            <w:tcW w:type="dxa" w:w="1440"/>
          </w:tcPr>
          <w:p>
            <w:r>
              <w:t>-5/6</w:t>
            </w:r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-6/5 + (5/2 - -2/5) * 3</w:t>
            </w:r>
          </w:p>
        </w:tc>
        <w:tc>
          <w:tcPr>
            <w:tcW w:type="dxa" w:w="1440"/>
          </w:tcPr>
          <w:p>
            <w:r>
              <w:t>15/2</w:t>
            </w:r>
          </w:p>
        </w:tc>
        <w:tc>
          <w:tcPr>
            <w:tcW w:type="dxa" w:w="1440"/>
          </w:tcPr>
          <w:p>
            <w:r>
              <w:t>13/2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8</w:t>
            </w:r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(8/3 - -1/4) : (3/2 + 0)</w:t>
            </w:r>
          </w:p>
        </w:tc>
        <w:tc>
          <w:tcPr>
            <w:tcW w:type="dxa" w:w="1440"/>
          </w:tcPr>
          <w:p>
            <w:r>
              <w:t>35/18</w:t>
            </w:r>
          </w:p>
        </w:tc>
        <w:tc>
          <w:tcPr>
            <w:tcW w:type="dxa" w:w="1440"/>
          </w:tcPr>
          <w:p>
            <w:r>
              <w:t>19/9</w:t>
            </w:r>
          </w:p>
        </w:tc>
        <w:tc>
          <w:tcPr>
            <w:tcW w:type="dxa" w:w="1440"/>
          </w:tcPr>
          <w:p>
            <w:r>
              <w:t>149/72</w:t>
            </w:r>
          </w:p>
        </w:tc>
        <w:tc>
          <w:tcPr>
            <w:tcW w:type="dxa" w:w="1440"/>
          </w:tcPr>
          <w:p>
            <w:r>
              <w:t>22/9</w:t>
            </w:r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0 + (4/5 - 1) * -10/7</w:t>
            </w:r>
          </w:p>
        </w:tc>
        <w:tc>
          <w:tcPr>
            <w:tcW w:type="dxa" w:w="1440"/>
          </w:tcPr>
          <w:p>
            <w:r>
              <w:t>2/7</w:t>
            </w:r>
          </w:p>
        </w:tc>
        <w:tc>
          <w:tcPr>
            <w:tcW w:type="dxa" w:w="1440"/>
          </w:tcPr>
          <w:p>
            <w:r>
              <w:t>25/63</w:t>
            </w:r>
          </w:p>
        </w:tc>
        <w:tc>
          <w:tcPr>
            <w:tcW w:type="dxa" w:w="1440"/>
          </w:tcPr>
          <w:p>
            <w:r>
              <w:t>-1/21</w:t>
            </w:r>
          </w:p>
        </w:tc>
        <w:tc>
          <w:tcPr>
            <w:tcW w:type="dxa" w:w="1440"/>
          </w:tcPr>
          <w:p>
            <w:r>
              <w:t>-29/21</w:t>
            </w:r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-3/5 + (2/3 - 4) * -8/7</w:t>
            </w:r>
          </w:p>
        </w:tc>
        <w:tc>
          <w:tcPr>
            <w:tcW w:type="dxa" w:w="1440"/>
          </w:tcPr>
          <w:p>
            <w:r>
              <w:t>337/105</w:t>
            </w:r>
          </w:p>
        </w:tc>
        <w:tc>
          <w:tcPr>
            <w:tcW w:type="dxa" w:w="1440"/>
          </w:tcPr>
          <w:p>
            <w:r>
              <w:t>442/105</w:t>
            </w:r>
          </w:p>
        </w:tc>
        <w:tc>
          <w:tcPr>
            <w:tcW w:type="dxa" w:w="1440"/>
          </w:tcPr>
          <w:p>
            <w:r>
              <w:t>124/35</w:t>
            </w:r>
          </w:p>
        </w:tc>
        <w:tc>
          <w:tcPr>
            <w:tcW w:type="dxa" w:w="1440"/>
          </w:tcPr>
          <w:p>
            <w:r>
              <w:t>737/210</w:t>
            </w:r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9/10 + (-5/3 - 10) * 4/9</w:t>
            </w:r>
          </w:p>
        </w:tc>
        <w:tc>
          <w:tcPr>
            <w:tcW w:type="dxa" w:w="1440"/>
          </w:tcPr>
          <w:p>
            <w:r>
              <w:t>-1157/270</w:t>
            </w:r>
          </w:p>
        </w:tc>
        <w:tc>
          <w:tcPr>
            <w:tcW w:type="dxa" w:w="1440"/>
          </w:tcPr>
          <w:p>
            <w:r>
              <w:t>-1697/270</w:t>
            </w:r>
          </w:p>
        </w:tc>
        <w:tc>
          <w:tcPr>
            <w:tcW w:type="dxa" w:w="1440"/>
          </w:tcPr>
          <w:p>
            <w:r>
              <w:t>-1097/270</w:t>
            </w:r>
          </w:p>
        </w:tc>
        <w:tc>
          <w:tcPr>
            <w:tcW w:type="dxa" w:w="1440"/>
          </w:tcPr>
          <w:p>
            <w:r>
              <w:t>-977/270</w:t>
            </w:r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0 + (8/3 - -1/2) * 2/9</w:t>
            </w:r>
          </w:p>
        </w:tc>
        <w:tc>
          <w:tcPr>
            <w:tcW w:type="dxa" w:w="1440"/>
          </w:tcPr>
          <w:p>
            <w:r>
              <w:t>19/27</w:t>
            </w:r>
          </w:p>
        </w:tc>
        <w:tc>
          <w:tcPr>
            <w:tcW w:type="dxa" w:w="1440"/>
          </w:tcPr>
          <w:p>
            <w:r>
              <w:t>149/135</w:t>
            </w:r>
          </w:p>
        </w:tc>
        <w:tc>
          <w:tcPr>
            <w:tcW w:type="dxa" w:w="1440"/>
          </w:tcPr>
          <w:p>
            <w:r>
              <w:t>122/135</w:t>
            </w:r>
          </w:p>
        </w:tc>
        <w:tc>
          <w:tcPr>
            <w:tcW w:type="dxa" w:w="1440"/>
          </w:tcPr>
          <w:p>
            <w:r>
              <w:t>46/27</w:t>
            </w:r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(1 - 7/8) : (-4 + -1/3)</w:t>
            </w:r>
          </w:p>
        </w:tc>
        <w:tc>
          <w:tcPr>
            <w:tcW w:type="dxa" w:w="1440"/>
          </w:tcPr>
          <w:p>
            <w:r>
              <w:t>-3/104</w:t>
            </w:r>
          </w:p>
        </w:tc>
        <w:tc>
          <w:tcPr>
            <w:tcW w:type="dxa" w:w="1440"/>
          </w:tcPr>
          <w:p>
            <w:r>
              <w:t>49/104</w:t>
            </w:r>
          </w:p>
        </w:tc>
        <w:tc>
          <w:tcPr>
            <w:tcW w:type="dxa" w:w="1440"/>
          </w:tcPr>
          <w:p>
            <w:r>
              <w:t>101/104</w:t>
            </w:r>
          </w:p>
        </w:tc>
        <w:tc>
          <w:tcPr>
            <w:tcW w:type="dxa" w:w="1440"/>
          </w:tcPr>
          <w:p>
            <w:r>
              <w:t>309/104</w:t>
            </w:r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-4/5 + (10/3 - 2) * -3/7</w:t>
            </w:r>
          </w:p>
        </w:tc>
        <w:tc>
          <w:tcPr>
            <w:tcW w:type="dxa" w:w="1440"/>
          </w:tcPr>
          <w:p>
            <w:r>
              <w:t>-48/35</w:t>
            </w:r>
          </w:p>
        </w:tc>
        <w:tc>
          <w:tcPr>
            <w:tcW w:type="dxa" w:w="1440"/>
          </w:tcPr>
          <w:p>
            <w:r>
              <w:t>-53/35</w:t>
            </w:r>
          </w:p>
        </w:tc>
        <w:tc>
          <w:tcPr>
            <w:tcW w:type="dxa" w:w="1440"/>
          </w:tcPr>
          <w:p>
            <w:r>
              <w:t>-43/35</w:t>
            </w:r>
          </w:p>
        </w:tc>
        <w:tc>
          <w:tcPr>
            <w:tcW w:type="dxa" w:w="1440"/>
          </w:tcPr>
          <w:p>
            <w:r>
              <w:t>9/70</w:t>
            </w:r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2 + (5/3 - 2) * 7/8</w:t>
            </w:r>
          </w:p>
        </w:tc>
        <w:tc>
          <w:tcPr>
            <w:tcW w:type="dxa" w:w="1440"/>
          </w:tcPr>
          <w:p>
            <w:r>
              <w:t>41/24</w:t>
            </w:r>
          </w:p>
        </w:tc>
        <w:tc>
          <w:tcPr>
            <w:tcW w:type="dxa" w:w="1440"/>
          </w:tcPr>
          <w:p>
            <w:r>
              <w:t>131/72</w:t>
            </w:r>
          </w:p>
        </w:tc>
        <w:tc>
          <w:tcPr>
            <w:tcW w:type="dxa" w:w="1440"/>
          </w:tcPr>
          <w:p>
            <w:r>
              <w:t>-7/24</w:t>
            </w:r>
          </w:p>
        </w:tc>
        <w:tc>
          <w:tcPr>
            <w:tcW w:type="dxa" w:w="1440"/>
          </w:tcPr>
          <w:p>
            <w:r>
              <w:t>17/24</w:t>
            </w:r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(0 - 3) : (3/2 + -8/7)</w:t>
            </w:r>
          </w:p>
        </w:tc>
        <w:tc>
          <w:tcPr>
            <w:tcW w:type="dxa" w:w="1440"/>
          </w:tcPr>
          <w:p>
            <w:r>
              <w:t>-42/5</w:t>
            </w:r>
          </w:p>
        </w:tc>
        <w:tc>
          <w:tcPr>
            <w:tcW w:type="dxa" w:w="1440"/>
          </w:tcPr>
          <w:p>
            <w:r>
              <w:t>-173/20</w:t>
            </w:r>
          </w:p>
        </w:tc>
        <w:tc>
          <w:tcPr>
            <w:tcW w:type="dxa" w:w="1440"/>
          </w:tcPr>
          <w:p>
            <w:r>
              <w:t>-351/40</w:t>
            </w:r>
          </w:p>
        </w:tc>
        <w:tc>
          <w:tcPr>
            <w:tcW w:type="dxa" w:w="1440"/>
          </w:tcPr>
          <w:p>
            <w:r>
              <w:t>-52/5</w:t>
            </w:r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7/6 + (-2 - -2/3) * -7/4</w:t>
            </w:r>
          </w:p>
        </w:tc>
        <w:tc>
          <w:tcPr>
            <w:tcW w:type="dxa" w:w="1440"/>
          </w:tcPr>
          <w:p>
            <w:r>
              <w:t>7/2</w:t>
            </w:r>
          </w:p>
        </w:tc>
        <w:tc>
          <w:tcPr>
            <w:tcW w:type="dxa" w:w="1440"/>
          </w:tcPr>
          <w:p>
            <w:r>
              <w:t>11/2</w:t>
            </w:r>
          </w:p>
        </w:tc>
        <w:tc>
          <w:tcPr>
            <w:tcW w:type="dxa" w:w="1440"/>
          </w:tcPr>
          <w:p>
            <w:r>
              <w:t>1/2</w:t>
            </w:r>
          </w:p>
        </w:tc>
        <w:tc>
          <w:tcPr>
            <w:tcW w:type="dxa" w:w="1440"/>
          </w:tcPr>
          <w:p>
            <w:r>
              <w:t>25/6</w:t>
            </w:r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(-7/6 - 8/3) : (5 + -4)</w:t>
            </w:r>
          </w:p>
        </w:tc>
        <w:tc>
          <w:tcPr>
            <w:tcW w:type="dxa" w:w="1440"/>
          </w:tcPr>
          <w:p>
            <w:r>
              <w:t>-23/6</w:t>
            </w:r>
          </w:p>
        </w:tc>
        <w:tc>
          <w:tcPr>
            <w:tcW w:type="dxa" w:w="1440"/>
          </w:tcPr>
          <w:p>
            <w:r>
              <w:t>-7/2</w:t>
            </w:r>
          </w:p>
        </w:tc>
        <w:tc>
          <w:tcPr>
            <w:tcW w:type="dxa" w:w="1440"/>
          </w:tcPr>
          <w:p>
            <w:r>
              <w:t>-101/24</w:t>
            </w:r>
          </w:p>
        </w:tc>
        <w:tc>
          <w:tcPr>
            <w:tcW w:type="dxa" w:w="1440"/>
          </w:tcPr>
          <w:p>
            <w:r>
              <w:t>-19/6</w:t>
            </w:r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(-1 - 2/9) : (-1/5 + 5)</w:t>
            </w:r>
          </w:p>
        </w:tc>
        <w:tc>
          <w:tcPr>
            <w:tcW w:type="dxa" w:w="1440"/>
          </w:tcPr>
          <w:p>
            <w:r>
              <w:t>-55/216</w:t>
            </w:r>
          </w:p>
        </w:tc>
        <w:tc>
          <w:tcPr>
            <w:tcW w:type="dxa" w:w="1440"/>
          </w:tcPr>
          <w:p>
            <w:r>
              <w:t>-163/216</w:t>
            </w:r>
          </w:p>
        </w:tc>
        <w:tc>
          <w:tcPr>
            <w:tcW w:type="dxa" w:w="1440"/>
          </w:tcPr>
          <w:p>
            <w:r>
              <w:t>-487/216</w:t>
            </w:r>
          </w:p>
        </w:tc>
        <w:tc>
          <w:tcPr>
            <w:tcW w:type="dxa" w:w="1440"/>
          </w:tcPr>
          <w:p>
            <w:r>
              <w:t>-415/216</w:t>
            </w:r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(-1/10 - -4/5) : (-7/4 + 9/2)</w:t>
            </w:r>
          </w:p>
        </w:tc>
        <w:tc>
          <w:tcPr>
            <w:tcW w:type="dxa" w:w="1440"/>
          </w:tcPr>
          <w:p>
            <w:r>
              <w:t>14/55</w:t>
            </w:r>
          </w:p>
        </w:tc>
        <w:tc>
          <w:tcPr>
            <w:tcW w:type="dxa" w:w="1440"/>
          </w:tcPr>
          <w:p>
            <w:r>
              <w:t>1/220</w:t>
            </w:r>
          </w:p>
        </w:tc>
        <w:tc>
          <w:tcPr>
            <w:tcW w:type="dxa" w:w="1440"/>
          </w:tcPr>
          <w:p>
            <w:r>
              <w:t>-13/165</w:t>
            </w:r>
          </w:p>
        </w:tc>
        <w:tc>
          <w:tcPr>
            <w:tcW w:type="dxa" w:w="1440"/>
          </w:tcPr>
          <w:p>
            <w:r>
              <w:t>-233/165</w:t>
            </w:r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(-7/5 - -7/8) : (-2/5 + 9/10)</w:t>
            </w:r>
          </w:p>
        </w:tc>
        <w:tc>
          <w:tcPr>
            <w:tcW w:type="dxa" w:w="1440"/>
          </w:tcPr>
          <w:p>
            <w:r>
              <w:t>-21/20</w:t>
            </w:r>
          </w:p>
        </w:tc>
        <w:tc>
          <w:tcPr>
            <w:tcW w:type="dxa" w:w="1440"/>
          </w:tcPr>
          <w:p>
            <w:r>
              <w:t>-53/60</w:t>
            </w:r>
          </w:p>
        </w:tc>
        <w:tc>
          <w:tcPr>
            <w:tcW w:type="dxa" w:w="1440"/>
          </w:tcPr>
          <w:p>
            <w:r>
              <w:t>-81/20</w:t>
            </w:r>
          </w:p>
        </w:tc>
        <w:tc>
          <w:tcPr>
            <w:tcW w:type="dxa" w:w="1440"/>
          </w:tcPr>
          <w:p>
            <w:r>
              <w:t>-1/20</w:t>
            </w:r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3/5 + (-1/2 - 1) * -2/9</w:t>
            </w:r>
          </w:p>
        </w:tc>
        <w:tc>
          <w:tcPr>
            <w:tcW w:type="dxa" w:w="1440"/>
          </w:tcPr>
          <w:p>
            <w:r>
              <w:t>14/15</w:t>
            </w:r>
          </w:p>
        </w:tc>
        <w:tc>
          <w:tcPr>
            <w:tcW w:type="dxa" w:w="1440"/>
          </w:tcPr>
          <w:p>
            <w:r>
              <w:t>-1/15</w:t>
            </w:r>
          </w:p>
        </w:tc>
        <w:tc>
          <w:tcPr>
            <w:tcW w:type="dxa" w:w="1440"/>
          </w:tcPr>
          <w:p>
            <w:r>
              <w:t>31/30</w:t>
            </w:r>
          </w:p>
        </w:tc>
        <w:tc>
          <w:tcPr>
            <w:tcW w:type="dxa" w:w="1440"/>
          </w:tcPr>
          <w:p>
            <w:r>
              <w:t>29/15</w:t>
            </w:r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7/3 + (-1 - -1) * 2/3</w:t>
            </w:r>
          </w:p>
        </w:tc>
        <w:tc>
          <w:tcPr>
            <w:tcW w:type="dxa" w:w="1440"/>
          </w:tcPr>
          <w:p>
            <w:r>
              <w:t>7/3</w:t>
            </w:r>
          </w:p>
        </w:tc>
        <w:tc>
          <w:tcPr>
            <w:tcW w:type="dxa" w:w="1440"/>
          </w:tcPr>
          <w:p>
            <w:r>
              <w:t>73/30</w:t>
            </w:r>
          </w:p>
        </w:tc>
        <w:tc>
          <w:tcPr>
            <w:tcW w:type="dxa" w:w="1440"/>
          </w:tcPr>
          <w:p>
            <w:r>
              <w:t>5/6</w:t>
            </w:r>
          </w:p>
        </w:tc>
        <w:tc>
          <w:tcPr>
            <w:tcW w:type="dxa" w:w="1440"/>
          </w:tcPr>
          <w:p>
            <w:r>
              <w:t>5/3</w:t>
            </w:r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(-3/10 - -1/8) : (2/5 + -2)</w:t>
            </w:r>
          </w:p>
        </w:tc>
        <w:tc>
          <w:tcPr>
            <w:tcW w:type="dxa" w:w="1440"/>
          </w:tcPr>
          <w:p>
            <w:r>
              <w:t>7/64</w:t>
            </w:r>
          </w:p>
        </w:tc>
        <w:tc>
          <w:tcPr>
            <w:tcW w:type="dxa" w:w="1440"/>
          </w:tcPr>
          <w:p>
            <w:r>
              <w:t>127/576</w:t>
            </w:r>
          </w:p>
        </w:tc>
        <w:tc>
          <w:tcPr>
            <w:tcW w:type="dxa" w:w="1440"/>
          </w:tcPr>
          <w:p>
            <w:r>
              <w:t>-221/320</w:t>
            </w:r>
          </w:p>
        </w:tc>
        <w:tc>
          <w:tcPr>
            <w:tcW w:type="dxa" w:w="1440"/>
          </w:tcPr>
          <w:p>
            <w:r>
              <w:t>-29/320</w:t>
            </w:r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(-1 - -3/4) : (-8/3 + -6)</w:t>
            </w:r>
          </w:p>
        </w:tc>
        <w:tc>
          <w:tcPr>
            <w:tcW w:type="dxa" w:w="1440"/>
          </w:tcPr>
          <w:p>
            <w:r>
              <w:t>3/104</w:t>
            </w:r>
          </w:p>
        </w:tc>
        <w:tc>
          <w:tcPr>
            <w:tcW w:type="dxa" w:w="1440"/>
          </w:tcPr>
          <w:p>
            <w:r>
              <w:t>-89/520</w:t>
            </w:r>
          </w:p>
        </w:tc>
        <w:tc>
          <w:tcPr>
            <w:tcW w:type="dxa" w:w="1440"/>
          </w:tcPr>
          <w:p>
            <w:r>
              <w:t>107/104</w:t>
            </w:r>
          </w:p>
        </w:tc>
        <w:tc>
          <w:tcPr>
            <w:tcW w:type="dxa" w:w="1440"/>
          </w:tcPr>
          <w:p>
            <w:r>
              <w:t>217/312</w:t>
            </w:r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(5/3 - 9/10) : (-4/3 + 5/9)</w:t>
            </w:r>
          </w:p>
        </w:tc>
        <w:tc>
          <w:tcPr>
            <w:tcW w:type="dxa" w:w="1440"/>
          </w:tcPr>
          <w:p>
            <w:r>
              <w:t>-69/70</w:t>
            </w:r>
          </w:p>
        </w:tc>
        <w:tc>
          <w:tcPr>
            <w:tcW w:type="dxa" w:w="1440"/>
          </w:tcPr>
          <w:p>
            <w:r>
              <w:t>-481/630</w:t>
            </w:r>
          </w:p>
        </w:tc>
        <w:tc>
          <w:tcPr>
            <w:tcW w:type="dxa" w:w="1440"/>
          </w:tcPr>
          <w:p>
            <w:r>
              <w:t>-551/630</w:t>
            </w:r>
          </w:p>
        </w:tc>
        <w:tc>
          <w:tcPr>
            <w:tcW w:type="dxa" w:w="1440"/>
          </w:tcPr>
          <w:p>
            <w:r>
              <w:t>-17/35</w:t>
            </w:r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(1/4 - -4) : (1/5 + 9/4)</w:t>
            </w:r>
          </w:p>
        </w:tc>
        <w:tc>
          <w:tcPr>
            <w:tcW w:type="dxa" w:w="1440"/>
          </w:tcPr>
          <w:p>
            <w:r>
              <w:t>85/49</w:t>
            </w:r>
          </w:p>
        </w:tc>
        <w:tc>
          <w:tcPr>
            <w:tcW w:type="dxa" w:w="1440"/>
          </w:tcPr>
          <w:p>
            <w:r>
              <w:t>729/392</w:t>
            </w:r>
          </w:p>
        </w:tc>
        <w:tc>
          <w:tcPr>
            <w:tcW w:type="dxa" w:w="1440"/>
          </w:tcPr>
          <w:p>
            <w:r>
              <w:t>92/49</w:t>
            </w:r>
          </w:p>
        </w:tc>
        <w:tc>
          <w:tcPr>
            <w:tcW w:type="dxa" w:w="1440"/>
          </w:tcPr>
          <w:p>
            <w:r>
              <w:t>134/49</w:t>
            </w:r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(1/10 - -8/9) : (-1/2 + 0)</w:t>
            </w:r>
          </w:p>
        </w:tc>
        <w:tc>
          <w:tcPr>
            <w:tcW w:type="dxa" w:w="1440"/>
          </w:tcPr>
          <w:p>
            <w:r>
              <w:t>-89/45</w:t>
            </w:r>
          </w:p>
        </w:tc>
        <w:tc>
          <w:tcPr>
            <w:tcW w:type="dxa" w:w="1440"/>
          </w:tcPr>
          <w:p>
            <w:r>
              <w:t>-311/180</w:t>
            </w:r>
          </w:p>
        </w:tc>
        <w:tc>
          <w:tcPr>
            <w:tcW w:type="dxa" w:w="1440"/>
          </w:tcPr>
          <w:p>
            <w:r>
              <w:t>-311/180</w:t>
            </w:r>
          </w:p>
        </w:tc>
        <w:tc>
          <w:tcPr>
            <w:tcW w:type="dxa" w:w="1440"/>
          </w:tcPr>
          <w:p>
            <w:r>
              <w:t>-577/360</w:t>
            </w:r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(0 - 3/7) : (8 + -2)</w:t>
            </w:r>
          </w:p>
        </w:tc>
        <w:tc>
          <w:tcPr>
            <w:tcW w:type="dxa" w:w="1440"/>
          </w:tcPr>
          <w:p>
            <w:r>
              <w:t>-1/14</w:t>
            </w:r>
          </w:p>
        </w:tc>
        <w:tc>
          <w:tcPr>
            <w:tcW w:type="dxa" w:w="1440"/>
          </w:tcPr>
          <w:p>
            <w:r>
              <w:t>11/42</w:t>
            </w:r>
          </w:p>
        </w:tc>
        <w:tc>
          <w:tcPr>
            <w:tcW w:type="dxa" w:w="1440"/>
          </w:tcPr>
          <w:p>
            <w:r>
              <w:t>-43/14</w:t>
            </w:r>
          </w:p>
        </w:tc>
        <w:tc>
          <w:tcPr>
            <w:tcW w:type="dxa" w:w="1440"/>
          </w:tcPr>
          <w:p>
            <w:r>
              <w:t>3/7</w:t>
            </w:r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(3/4 - 4/9) : (3/2 + -9/2)</w:t>
            </w:r>
          </w:p>
        </w:tc>
        <w:tc>
          <w:tcPr>
            <w:tcW w:type="dxa" w:w="1440"/>
          </w:tcPr>
          <w:p>
            <w:r>
              <w:t>-11/108</w:t>
            </w:r>
          </w:p>
        </w:tc>
        <w:tc>
          <w:tcPr>
            <w:tcW w:type="dxa" w:w="1440"/>
          </w:tcPr>
          <w:p>
            <w:r>
              <w:t>53/540</w:t>
            </w:r>
          </w:p>
        </w:tc>
        <w:tc>
          <w:tcPr>
            <w:tcW w:type="dxa" w:w="1440"/>
          </w:tcPr>
          <w:p>
            <w:r>
              <w:t>-509/756</w:t>
            </w:r>
          </w:p>
        </w:tc>
        <w:tc>
          <w:tcPr>
            <w:tcW w:type="dxa" w:w="1440"/>
          </w:tcPr>
          <w:p>
            <w:r>
              <w:t>-83/108</w:t>
            </w:r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(1 - -7/3) : (6 + -7/8)</w:t>
            </w:r>
          </w:p>
        </w:tc>
        <w:tc>
          <w:tcPr>
            <w:tcW w:type="dxa" w:w="1440"/>
          </w:tcPr>
          <w:p>
            <w:r>
              <w:t>80/123</w:t>
            </w:r>
          </w:p>
        </w:tc>
        <w:tc>
          <w:tcPr>
            <w:tcW w:type="dxa" w:w="1440"/>
          </w:tcPr>
          <w:p>
            <w:r>
              <w:t>-166/123</w:t>
            </w:r>
          </w:p>
        </w:tc>
        <w:tc>
          <w:tcPr>
            <w:tcW w:type="dxa" w:w="1440"/>
          </w:tcPr>
          <w:p>
            <w:r>
              <w:t>646/615</w:t>
            </w:r>
          </w:p>
        </w:tc>
        <w:tc>
          <w:tcPr>
            <w:tcW w:type="dxa" w:w="1440"/>
          </w:tcPr>
          <w:p>
            <w:r>
              <w:t>929/861</w:t>
            </w:r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7/9 + (-1 - 1/6) * -1</w:t>
            </w:r>
          </w:p>
        </w:tc>
        <w:tc>
          <w:tcPr>
            <w:tcW w:type="dxa" w:w="1440"/>
          </w:tcPr>
          <w:p>
            <w:r>
              <w:t>35/18</w:t>
            </w:r>
          </w:p>
        </w:tc>
        <w:tc>
          <w:tcPr>
            <w:tcW w:type="dxa" w:w="1440"/>
          </w:tcPr>
          <w:p>
            <w:r>
              <w:t>11/6</w:t>
            </w:r>
          </w:p>
        </w:tc>
        <w:tc>
          <w:tcPr>
            <w:tcW w:type="dxa" w:w="1440"/>
          </w:tcPr>
          <w:p>
            <w:r>
              <w:t>17/18</w:t>
            </w:r>
          </w:p>
        </w:tc>
        <w:tc>
          <w:tcPr>
            <w:tcW w:type="dxa" w:w="1440"/>
          </w:tcPr>
          <w:p>
            <w:r>
              <w:t>89/18</w:t>
            </w:r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(1 - 10) : (1 + 5/2)</w:t>
            </w:r>
          </w:p>
        </w:tc>
        <w:tc>
          <w:tcPr>
            <w:tcW w:type="dxa" w:w="1440"/>
          </w:tcPr>
          <w:p>
            <w:r>
              <w:t>-18/7</w:t>
            </w:r>
          </w:p>
        </w:tc>
        <w:tc>
          <w:tcPr>
            <w:tcW w:type="dxa" w:w="1440"/>
          </w:tcPr>
          <w:p>
            <w:r>
              <w:t>-25/7</w:t>
            </w:r>
          </w:p>
        </w:tc>
        <w:tc>
          <w:tcPr>
            <w:tcW w:type="dxa" w:w="1440"/>
          </w:tcPr>
          <w:p>
            <w:r>
              <w:t>-111/35</w:t>
            </w:r>
          </w:p>
        </w:tc>
        <w:tc>
          <w:tcPr>
            <w:tcW w:type="dxa" w:w="1440"/>
          </w:tcPr>
          <w:p>
            <w:r>
              <w:t>-134/63</w:t>
            </w:r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-7/6 + (8/9 - -1/2) * -2</w:t>
            </w:r>
          </w:p>
        </w:tc>
        <w:tc>
          <w:tcPr>
            <w:tcW w:type="dxa" w:w="1440"/>
          </w:tcPr>
          <w:p>
            <w:r>
              <w:t>-71/18</w:t>
            </w:r>
          </w:p>
        </w:tc>
        <w:tc>
          <w:tcPr>
            <w:tcW w:type="dxa" w:w="1440"/>
          </w:tcPr>
          <w:p>
            <w:r>
              <w:t>-373/90</w:t>
            </w:r>
          </w:p>
        </w:tc>
        <w:tc>
          <w:tcPr>
            <w:tcW w:type="dxa" w:w="1440"/>
          </w:tcPr>
          <w:p>
            <w:r>
              <w:t>-427/90</w:t>
            </w:r>
          </w:p>
        </w:tc>
        <w:tc>
          <w:tcPr>
            <w:tcW w:type="dxa" w:w="1440"/>
          </w:tcPr>
          <w:p>
            <w:r>
              <w:t>-391/90</w:t>
            </w:r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(-9/8 - 3/8) : (-9/5 + 2/7)</w:t>
            </w:r>
          </w:p>
        </w:tc>
        <w:tc>
          <w:tcPr>
            <w:tcW w:type="dxa" w:w="1440"/>
          </w:tcPr>
          <w:p>
            <w:r>
              <w:t>105/106</w:t>
            </w:r>
          </w:p>
        </w:tc>
        <w:tc>
          <w:tcPr>
            <w:tcW w:type="dxa" w:w="1440"/>
          </w:tcPr>
          <w:p>
            <w:r>
              <w:t>631/530</w:t>
            </w:r>
          </w:p>
        </w:tc>
        <w:tc>
          <w:tcPr>
            <w:tcW w:type="dxa" w:w="1440"/>
          </w:tcPr>
          <w:p>
            <w:r>
              <w:t>473/424</w:t>
            </w:r>
          </w:p>
        </w:tc>
        <w:tc>
          <w:tcPr>
            <w:tcW w:type="dxa" w:w="1440"/>
          </w:tcPr>
          <w:p>
            <w:r>
              <w:t>-215/318</w:t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-10/3 + (-1 - 3) * -1</w:t>
            </w:r>
          </w:p>
        </w:tc>
        <w:tc>
          <w:tcPr>
            <w:tcW w:type="dxa" w:w="1440"/>
          </w:tcPr>
          <w:p>
            <w:r>
              <w:t>2/3</w:t>
            </w:r>
          </w:p>
        </w:tc>
        <w:tc>
          <w:tcPr>
            <w:tcW w:type="dxa" w:w="1440"/>
          </w:tcPr>
          <w:p>
            <w:r>
              <w:t>4/9</w:t>
            </w:r>
          </w:p>
        </w:tc>
        <w:tc>
          <w:tcPr>
            <w:tcW w:type="dxa" w:w="1440"/>
          </w:tcPr>
          <w:p>
            <w:r>
              <w:t>-10/3</w:t>
            </w:r>
          </w:p>
        </w:tc>
        <w:tc>
          <w:tcPr>
            <w:tcW w:type="dxa" w:w="1440"/>
          </w:tcPr>
          <w:p>
            <w:r>
              <w:t>-1/3</w:t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-4/7 + (7/5 - 3) * -7/4</w:t>
            </w:r>
          </w:p>
        </w:tc>
        <w:tc>
          <w:tcPr>
            <w:tcW w:type="dxa" w:w="1440"/>
          </w:tcPr>
          <w:p>
            <w:r>
              <w:t>78/35</w:t>
            </w:r>
          </w:p>
        </w:tc>
        <w:tc>
          <w:tcPr>
            <w:tcW w:type="dxa" w:w="1440"/>
          </w:tcPr>
          <w:p>
            <w:r>
              <w:t>269/105</w:t>
            </w:r>
          </w:p>
        </w:tc>
        <w:tc>
          <w:tcPr>
            <w:tcW w:type="dxa" w:w="1440"/>
          </w:tcPr>
          <w:p>
            <w:r>
              <w:t>-27/35</w:t>
            </w:r>
          </w:p>
        </w:tc>
        <w:tc>
          <w:tcPr>
            <w:tcW w:type="dxa" w:w="1440"/>
          </w:tcPr>
          <w:p>
            <w:r>
              <w:t>71/35</w:t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(-1 - 2/9) : (-1/6 + 4/3)</w:t>
            </w:r>
          </w:p>
        </w:tc>
        <w:tc>
          <w:tcPr>
            <w:tcW w:type="dxa" w:w="1440"/>
          </w:tcPr>
          <w:p>
            <w:r>
              <w:t>-22/21</w:t>
            </w:r>
          </w:p>
        </w:tc>
        <w:tc>
          <w:tcPr>
            <w:tcW w:type="dxa" w:w="1440"/>
          </w:tcPr>
          <w:p>
            <w:r>
              <w:t>-17/14</w:t>
            </w:r>
          </w:p>
        </w:tc>
        <w:tc>
          <w:tcPr>
            <w:tcW w:type="dxa" w:w="1440"/>
          </w:tcPr>
          <w:p>
            <w:r>
              <w:t>-37/42</w:t>
            </w:r>
          </w:p>
        </w:tc>
        <w:tc>
          <w:tcPr>
            <w:tcW w:type="dxa" w:w="1440"/>
          </w:tcPr>
          <w:p>
            <w:r>
              <w:t>-29/21</w:t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10/7 + (2 - 3) * -7/3</w:t>
            </w:r>
          </w:p>
        </w:tc>
        <w:tc>
          <w:tcPr>
            <w:tcW w:type="dxa" w:w="1440"/>
          </w:tcPr>
          <w:p>
            <w:r>
              <w:t>79/21</w:t>
            </w:r>
          </w:p>
        </w:tc>
        <w:tc>
          <w:tcPr>
            <w:tcW w:type="dxa" w:w="1440"/>
          </w:tcPr>
          <w:p>
            <w:r>
              <w:t>811/210</w:t>
            </w:r>
          </w:p>
        </w:tc>
        <w:tc>
          <w:tcPr>
            <w:tcW w:type="dxa" w:w="1440"/>
          </w:tcPr>
          <w:p>
            <w:r>
              <w:t>311/105</w:t>
            </w:r>
          </w:p>
        </w:tc>
        <w:tc>
          <w:tcPr>
            <w:tcW w:type="dxa" w:w="1440"/>
          </w:tcPr>
          <w:p>
            <w:r>
              <w:t>374/105</w:t>
            </w:r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(1 - 2/7) : (4 + 1)</w:t>
            </w:r>
          </w:p>
        </w:tc>
        <w:tc>
          <w:tcPr>
            <w:tcW w:type="dxa" w:w="1440"/>
          </w:tcPr>
          <w:p>
            <w:r>
              <w:t>1/7</w:t>
            </w:r>
          </w:p>
        </w:tc>
        <w:tc>
          <w:tcPr>
            <w:tcW w:type="dxa" w:w="1440"/>
          </w:tcPr>
          <w:p>
            <w:r>
              <w:t>2/7</w:t>
            </w:r>
          </w:p>
        </w:tc>
        <w:tc>
          <w:tcPr>
            <w:tcW w:type="dxa" w:w="1440"/>
          </w:tcPr>
          <w:p>
            <w:r>
              <w:t>-27/7</w:t>
            </w:r>
          </w:p>
        </w:tc>
        <w:tc>
          <w:tcPr>
            <w:tcW w:type="dxa" w:w="1440"/>
          </w:tcPr>
          <w:p>
            <w:r>
              <w:t>29/56</w:t>
            </w:r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(3/2 - -5) : (7/6 + 4)</w:t>
            </w:r>
          </w:p>
        </w:tc>
        <w:tc>
          <w:tcPr>
            <w:tcW w:type="dxa" w:w="1440"/>
          </w:tcPr>
          <w:p>
            <w:r>
              <w:t>39/31</w:t>
            </w:r>
          </w:p>
        </w:tc>
        <w:tc>
          <w:tcPr>
            <w:tcW w:type="dxa" w:w="1440"/>
          </w:tcPr>
          <w:p>
            <w:r>
              <w:t>47/62</w:t>
            </w:r>
          </w:p>
        </w:tc>
        <w:tc>
          <w:tcPr>
            <w:tcW w:type="dxa" w:w="1440"/>
          </w:tcPr>
          <w:p>
            <w:r>
              <w:t>8/31</w:t>
            </w:r>
          </w:p>
        </w:tc>
        <w:tc>
          <w:tcPr>
            <w:tcW w:type="dxa" w:w="1440"/>
          </w:tcPr>
          <w:p>
            <w:r>
              <w:t>179/93</w:t>
            </w:r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(7/8 - 4/5) : (-4/5 + 2/9)</w:t>
            </w:r>
          </w:p>
        </w:tc>
        <w:tc>
          <w:tcPr>
            <w:tcW w:type="dxa" w:w="1440"/>
          </w:tcPr>
          <w:p>
            <w:r>
              <w:t>-27/208</w:t>
            </w:r>
          </w:p>
        </w:tc>
        <w:tc>
          <w:tcPr>
            <w:tcW w:type="dxa" w:w="1440"/>
          </w:tcPr>
          <w:p>
            <w:r>
              <w:t>-235/208</w:t>
            </w:r>
          </w:p>
        </w:tc>
        <w:tc>
          <w:tcPr>
            <w:tcW w:type="dxa" w:w="1440"/>
          </w:tcPr>
          <w:p>
            <w:r>
              <w:t>25/208</w:t>
            </w:r>
          </w:p>
        </w:tc>
        <w:tc>
          <w:tcPr>
            <w:tcW w:type="dxa" w:w="1440"/>
          </w:tcPr>
          <w:p>
            <w:r>
              <w:t>-1067/208</w:t>
            </w:r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(-8/7 - 9/10) : (-8/5 + 7)</w:t>
            </w:r>
          </w:p>
        </w:tc>
        <w:tc>
          <w:tcPr>
            <w:tcW w:type="dxa" w:w="1440"/>
          </w:tcPr>
          <w:p>
            <w:r>
              <w:t>-143/378</w:t>
            </w:r>
          </w:p>
        </w:tc>
        <w:tc>
          <w:tcPr>
            <w:tcW w:type="dxa" w:w="1440"/>
          </w:tcPr>
          <w:p>
            <w:r>
              <w:t>-40/189</w:t>
            </w:r>
          </w:p>
        </w:tc>
        <w:tc>
          <w:tcPr>
            <w:tcW w:type="dxa" w:w="1440"/>
          </w:tcPr>
          <w:p>
            <w:r>
              <w:t>23/189</w:t>
            </w:r>
          </w:p>
        </w:tc>
        <w:tc>
          <w:tcPr>
            <w:tcW w:type="dxa" w:w="1440"/>
          </w:tcPr>
          <w:p>
            <w:r>
              <w:t>-395/378</w:t>
            </w:r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7/2 + (1/6 - 1/3) * 1</w:t>
            </w:r>
          </w:p>
        </w:tc>
        <w:tc>
          <w:tcPr>
            <w:tcW w:type="dxa" w:w="1440"/>
          </w:tcPr>
          <w:p>
            <w:r>
              <w:t>10/3</w:t>
            </w:r>
          </w:p>
        </w:tc>
        <w:tc>
          <w:tcPr>
            <w:tcW w:type="dxa" w:w="1440"/>
          </w:tcPr>
          <w:p>
            <w:r>
              <w:t>53/15</w:t>
            </w:r>
          </w:p>
        </w:tc>
        <w:tc>
          <w:tcPr>
            <w:tcW w:type="dxa" w:w="1440"/>
          </w:tcPr>
          <w:p>
            <w:r>
              <w:t>-2/3</w:t>
            </w:r>
          </w:p>
        </w:tc>
        <w:tc>
          <w:tcPr>
            <w:tcW w:type="dxa" w:w="1440"/>
          </w:tcPr>
          <w:p>
            <w:r>
              <w:t>22/3</w:t>
            </w:r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-1 + (2/7 - -3/8) * 10/3</w:t>
            </w:r>
          </w:p>
        </w:tc>
        <w:tc>
          <w:tcPr>
            <w:tcW w:type="dxa" w:w="1440"/>
          </w:tcPr>
          <w:p>
            <w:r>
              <w:t>101/84</w:t>
            </w:r>
          </w:p>
        </w:tc>
        <w:tc>
          <w:tcPr>
            <w:tcW w:type="dxa" w:w="1440"/>
          </w:tcPr>
          <w:p>
            <w:r>
              <w:t>125/84</w:t>
            </w:r>
          </w:p>
        </w:tc>
        <w:tc>
          <w:tcPr>
            <w:tcW w:type="dxa" w:w="1440"/>
          </w:tcPr>
          <w:p>
            <w:r>
              <w:t>43/28</w:t>
            </w:r>
          </w:p>
        </w:tc>
        <w:tc>
          <w:tcPr>
            <w:tcW w:type="dxa" w:w="1440"/>
          </w:tcPr>
          <w:p>
            <w:r>
              <w:t>-67/84</w:t>
            </w:r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(7/9 - -1/3) : (1/3 + 0)</w:t>
            </w:r>
          </w:p>
        </w:tc>
        <w:tc>
          <w:tcPr>
            <w:tcW w:type="dxa" w:w="1440"/>
          </w:tcPr>
          <w:p>
            <w:r>
              <w:t>10/3</w:t>
            </w:r>
          </w:p>
        </w:tc>
        <w:tc>
          <w:tcPr>
            <w:tcW w:type="dxa" w:w="1440"/>
          </w:tcPr>
          <w:p>
            <w:r>
              <w:t>8/3</w:t>
            </w:r>
          </w:p>
        </w:tc>
        <w:tc>
          <w:tcPr>
            <w:tcW w:type="dxa" w:w="1440"/>
          </w:tcPr>
          <w:p>
            <w:r>
              <w:t>44/15</w:t>
            </w:r>
          </w:p>
        </w:tc>
        <w:tc>
          <w:tcPr>
            <w:tcW w:type="dxa" w:w="1440"/>
          </w:tcPr>
          <w:p>
            <w:r>
              <w:t>5/3</w:t>
            </w:r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-5/2 + (1/2 - 1) * 0</w:t>
            </w:r>
          </w:p>
        </w:tc>
        <w:tc>
          <w:tcPr>
            <w:tcW w:type="dxa" w:w="1440"/>
          </w:tcPr>
          <w:p>
            <w:r>
              <w:t>-5/2</w:t>
            </w:r>
          </w:p>
        </w:tc>
        <w:tc>
          <w:tcPr>
            <w:tcW w:type="dxa" w:w="1440"/>
          </w:tcPr>
          <w:p>
            <w:r>
              <w:t>-12/5</w:t>
            </w:r>
          </w:p>
        </w:tc>
        <w:tc>
          <w:tcPr>
            <w:tcW w:type="dxa" w:w="1440"/>
          </w:tcPr>
          <w:p>
            <w:r>
              <w:t>-12/5</w:t>
            </w:r>
          </w:p>
        </w:tc>
        <w:tc>
          <w:tcPr>
            <w:tcW w:type="dxa" w:w="1440"/>
          </w:tcPr>
          <w:p>
            <w:r>
              <w:t>-17/8</w:t>
            </w:r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(-6/5 - 0) : (-2 + 4)</w:t>
            </w:r>
          </w:p>
        </w:tc>
        <w:tc>
          <w:tcPr>
            <w:tcW w:type="dxa" w:w="1440"/>
          </w:tcPr>
          <w:p>
            <w:r>
              <w:t>-3/5</w:t>
            </w:r>
          </w:p>
        </w:tc>
        <w:tc>
          <w:tcPr>
            <w:tcW w:type="dxa" w:w="1440"/>
          </w:tcPr>
          <w:p>
            <w:r>
              <w:t>-13/5</w:t>
            </w:r>
          </w:p>
        </w:tc>
        <w:tc>
          <w:tcPr>
            <w:tcW w:type="dxa" w:w="1440"/>
          </w:tcPr>
          <w:p>
            <w:r>
              <w:t>-18/5</w:t>
            </w:r>
          </w:p>
        </w:tc>
        <w:tc>
          <w:tcPr>
            <w:tcW w:type="dxa" w:w="1440"/>
          </w:tcPr>
          <w:p>
            <w:r>
              <w:t>-7/45</w:t>
            </w:r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(5/3 - 0) : (-10/9 + 4)</w:t>
            </w:r>
          </w:p>
        </w:tc>
        <w:tc>
          <w:tcPr>
            <w:tcW w:type="dxa" w:w="1440"/>
          </w:tcPr>
          <w:p>
            <w:r>
              <w:t>15/26</w:t>
            </w:r>
          </w:p>
        </w:tc>
        <w:tc>
          <w:tcPr>
            <w:tcW w:type="dxa" w:w="1440"/>
          </w:tcPr>
          <w:p>
            <w:r>
              <w:t>-11/26</w:t>
            </w:r>
          </w:p>
        </w:tc>
        <w:tc>
          <w:tcPr>
            <w:tcW w:type="dxa" w:w="1440"/>
          </w:tcPr>
          <w:p>
            <w:r>
              <w:t>-63/26</w:t>
            </w:r>
          </w:p>
        </w:tc>
        <w:tc>
          <w:tcPr>
            <w:tcW w:type="dxa" w:w="1440"/>
          </w:tcPr>
          <w:p>
            <w:r>
              <w:t>41/26</w:t>
            </w:r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(-5/4 - -8) : (-3/2 + -5)</w:t>
            </w:r>
          </w:p>
        </w:tc>
        <w:tc>
          <w:tcPr>
            <w:tcW w:type="dxa" w:w="1440"/>
          </w:tcPr>
          <w:p>
            <w:r>
              <w:t>-27/26</w:t>
            </w:r>
          </w:p>
        </w:tc>
        <w:tc>
          <w:tcPr>
            <w:tcW w:type="dxa" w:w="1440"/>
          </w:tcPr>
          <w:p>
            <w:r>
              <w:t>-109/130</w:t>
            </w:r>
          </w:p>
        </w:tc>
        <w:tc>
          <w:tcPr>
            <w:tcW w:type="dxa" w:w="1440"/>
          </w:tcPr>
          <w:p>
            <w:r>
              <w:t>-1/26</w:t>
            </w:r>
          </w:p>
        </w:tc>
        <w:tc>
          <w:tcPr>
            <w:tcW w:type="dxa" w:w="1440"/>
          </w:tcPr>
          <w:p>
            <w:r>
              <w:t>-83/130</w:t>
            </w:r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1/3 + (-1/2 - -1/3) * 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-1/4</w:t>
            </w:r>
          </w:p>
        </w:tc>
        <w:tc>
          <w:tcPr>
            <w:tcW w:type="dxa" w:w="1440"/>
          </w:tcPr>
          <w:p>
            <w:r>
              <w:t>-3/2</w:t>
            </w:r>
          </w:p>
        </w:tc>
        <w:tc>
          <w:tcPr>
            <w:tcW w:type="dxa" w:w="1440"/>
          </w:tcPr>
          <w:p>
            <w:r>
              <w:t>4/3</w:t>
            </w:r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(7/10 - -2/7) : (-3/5 + 9)</w:t>
            </w:r>
          </w:p>
        </w:tc>
        <w:tc>
          <w:tcPr>
            <w:tcW w:type="dxa" w:w="1440"/>
          </w:tcPr>
          <w:p>
            <w:r>
              <w:t>23/196</w:t>
            </w:r>
          </w:p>
        </w:tc>
        <w:tc>
          <w:tcPr>
            <w:tcW w:type="dxa" w:w="1440"/>
          </w:tcPr>
          <w:p>
            <w:r>
              <w:t>121/196</w:t>
            </w:r>
          </w:p>
        </w:tc>
        <w:tc>
          <w:tcPr>
            <w:tcW w:type="dxa" w:w="1440"/>
          </w:tcPr>
          <w:p>
            <w:r>
              <w:t>265/588</w:t>
            </w:r>
          </w:p>
        </w:tc>
        <w:tc>
          <w:tcPr>
            <w:tcW w:type="dxa" w:w="1440"/>
          </w:tcPr>
          <w:p>
            <w:r>
              <w:t>121/196</w:t>
            </w:r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2/3 + (0 - -5/6) * 3</w:t>
            </w:r>
          </w:p>
        </w:tc>
        <w:tc>
          <w:tcPr>
            <w:tcW w:type="dxa" w:w="1440"/>
          </w:tcPr>
          <w:p>
            <w:r>
              <w:t>19/6</w:t>
            </w:r>
          </w:p>
        </w:tc>
        <w:tc>
          <w:tcPr>
            <w:tcW w:type="dxa" w:w="1440"/>
          </w:tcPr>
          <w:p>
            <w:r>
              <w:t>13/6</w:t>
            </w:r>
          </w:p>
        </w:tc>
        <w:tc>
          <w:tcPr>
            <w:tcW w:type="dxa" w:w="1440"/>
          </w:tcPr>
          <w:p>
            <w:r>
              <w:t>5/3</w:t>
            </w:r>
          </w:p>
        </w:tc>
        <w:tc>
          <w:tcPr>
            <w:tcW w:type="dxa" w:w="1440"/>
          </w:tcPr>
          <w:p>
            <w:r>
              <w:t>17/6</w:t>
            </w:r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(3/7 - -9) : (-2 + -1)</w:t>
            </w:r>
          </w:p>
        </w:tc>
        <w:tc>
          <w:tcPr>
            <w:tcW w:type="dxa" w:w="1440"/>
          </w:tcPr>
          <w:p>
            <w:r>
              <w:t>-22/7</w:t>
            </w:r>
          </w:p>
        </w:tc>
        <w:tc>
          <w:tcPr>
            <w:tcW w:type="dxa" w:w="1440"/>
          </w:tcPr>
          <w:p>
            <w:r>
              <w:t>-191/63</w:t>
            </w:r>
          </w:p>
        </w:tc>
        <w:tc>
          <w:tcPr>
            <w:tcW w:type="dxa" w:w="1440"/>
          </w:tcPr>
          <w:p>
            <w:r>
              <w:t>-103/35</w:t>
            </w:r>
          </w:p>
        </w:tc>
        <w:tc>
          <w:tcPr>
            <w:tcW w:type="dxa" w:w="1440"/>
          </w:tcPr>
          <w:p>
            <w:r>
              <w:t>-101/21</w:t>
            </w:r>
          </w:p>
        </w:tc>
      </w:tr>
      <w:tr>
        <w:tc>
          <w:tcPr>
            <w:tcW w:type="dxa" w:w="1440"/>
          </w:tcPr>
          <w:p>
            <w:r>
              <w:t>189</w:t>
            </w:r>
          </w:p>
        </w:tc>
        <w:tc>
          <w:tcPr>
            <w:tcW w:type="dxa" w:w="1440"/>
          </w:tcPr>
          <w:p>
            <w:r>
              <w:t>(4/5 - 4/9) : (5/7 + -3/7)</w:t>
            </w:r>
          </w:p>
        </w:tc>
        <w:tc>
          <w:tcPr>
            <w:tcW w:type="dxa" w:w="1440"/>
          </w:tcPr>
          <w:p>
            <w:r>
              <w:t>56/45</w:t>
            </w:r>
          </w:p>
        </w:tc>
        <w:tc>
          <w:tcPr>
            <w:tcW w:type="dxa" w:w="1440"/>
          </w:tcPr>
          <w:p>
            <w:r>
              <w:t>47/45</w:t>
            </w:r>
          </w:p>
        </w:tc>
        <w:tc>
          <w:tcPr>
            <w:tcW w:type="dxa" w:w="1440"/>
          </w:tcPr>
          <w:p>
            <w:r>
              <w:t>212/315</w:t>
            </w:r>
          </w:p>
        </w:tc>
        <w:tc>
          <w:tcPr>
            <w:tcW w:type="dxa" w:w="1440"/>
          </w:tcPr>
          <w:p>
            <w:r>
              <w:t>157/90</w:t>
            </w:r>
          </w:p>
        </w:tc>
      </w:tr>
      <w:tr>
        <w:tc>
          <w:tcPr>
            <w:tcW w:type="dxa" w:w="1440"/>
          </w:tcPr>
          <w:p>
            <w:r>
              <w:t>190</w:t>
            </w:r>
          </w:p>
        </w:tc>
        <w:tc>
          <w:tcPr>
            <w:tcW w:type="dxa" w:w="1440"/>
          </w:tcPr>
          <w:p>
            <w:r>
              <w:t>1/2 + (9/8 - -2) * 1/2</w:t>
            </w:r>
          </w:p>
        </w:tc>
        <w:tc>
          <w:tcPr>
            <w:tcW w:type="dxa" w:w="1440"/>
          </w:tcPr>
          <w:p>
            <w:r>
              <w:t>33/16</w:t>
            </w:r>
          </w:p>
        </w:tc>
        <w:tc>
          <w:tcPr>
            <w:tcW w:type="dxa" w:w="1440"/>
          </w:tcPr>
          <w:p>
            <w:r>
              <w:t>265/144</w:t>
            </w:r>
          </w:p>
        </w:tc>
        <w:tc>
          <w:tcPr>
            <w:tcW w:type="dxa" w:w="1440"/>
          </w:tcPr>
          <w:p>
            <w:r>
              <w:t>25/16</w:t>
            </w:r>
          </w:p>
        </w:tc>
        <w:tc>
          <w:tcPr>
            <w:tcW w:type="dxa" w:w="1440"/>
          </w:tcPr>
          <w:p>
            <w:r>
              <w:t>1/16</w:t>
            </w:r>
          </w:p>
        </w:tc>
      </w:tr>
      <w:tr>
        <w:tc>
          <w:tcPr>
            <w:tcW w:type="dxa" w:w="1440"/>
          </w:tcPr>
          <w:p>
            <w:r>
              <w:t>191</w:t>
            </w:r>
          </w:p>
        </w:tc>
        <w:tc>
          <w:tcPr>
            <w:tcW w:type="dxa" w:w="1440"/>
          </w:tcPr>
          <w:p>
            <w:r>
              <w:t>(2 - -2) : (3/4 + 1/2)</w:t>
            </w:r>
          </w:p>
        </w:tc>
        <w:tc>
          <w:tcPr>
            <w:tcW w:type="dxa" w:w="1440"/>
          </w:tcPr>
          <w:p>
            <w:r>
              <w:t>16/5</w:t>
            </w:r>
          </w:p>
        </w:tc>
        <w:tc>
          <w:tcPr>
            <w:tcW w:type="dxa" w:w="1440"/>
          </w:tcPr>
          <w:p>
            <w:r>
              <w:t>33/10</w:t>
            </w:r>
          </w:p>
        </w:tc>
        <w:tc>
          <w:tcPr>
            <w:tcW w:type="dxa" w:w="1440"/>
          </w:tcPr>
          <w:p>
            <w:r>
              <w:t>117/35</w:t>
            </w:r>
          </w:p>
        </w:tc>
        <w:tc>
          <w:tcPr>
            <w:tcW w:type="dxa" w:w="1440"/>
          </w:tcPr>
          <w:p>
            <w:r>
              <w:t>26/5</w:t>
            </w:r>
          </w:p>
        </w:tc>
      </w:tr>
      <w:tr>
        <w:tc>
          <w:tcPr>
            <w:tcW w:type="dxa" w:w="1440"/>
          </w:tcPr>
          <w:p>
            <w:r>
              <w:t>192</w:t>
            </w:r>
          </w:p>
        </w:tc>
        <w:tc>
          <w:tcPr>
            <w:tcW w:type="dxa" w:w="1440"/>
          </w:tcPr>
          <w:p>
            <w:r>
              <w:t>-1/2 + (-1/8 - 2/5) * -10/9</w:t>
            </w:r>
          </w:p>
        </w:tc>
        <w:tc>
          <w:tcPr>
            <w:tcW w:type="dxa" w:w="1440"/>
          </w:tcPr>
          <w:p>
            <w:r>
              <w:t>1/12</w:t>
            </w:r>
          </w:p>
        </w:tc>
        <w:tc>
          <w:tcPr>
            <w:tcW w:type="dxa" w:w="1440"/>
          </w:tcPr>
          <w:p>
            <w:r>
              <w:t>7/36</w:t>
            </w:r>
          </w:p>
        </w:tc>
        <w:tc>
          <w:tcPr>
            <w:tcW w:type="dxa" w:w="1440"/>
          </w:tcPr>
          <w:p>
            <w:r>
              <w:t>19/84</w:t>
            </w:r>
          </w:p>
        </w:tc>
        <w:tc>
          <w:tcPr>
            <w:tcW w:type="dxa" w:w="1440"/>
          </w:tcPr>
          <w:p>
            <w:r>
              <w:t>5/12</w:t>
            </w:r>
          </w:p>
        </w:tc>
      </w:tr>
      <w:tr>
        <w:tc>
          <w:tcPr>
            <w:tcW w:type="dxa" w:w="1440"/>
          </w:tcPr>
          <w:p>
            <w:r>
              <w:t>193</w:t>
            </w:r>
          </w:p>
        </w:tc>
        <w:tc>
          <w:tcPr>
            <w:tcW w:type="dxa" w:w="1440"/>
          </w:tcPr>
          <w:p>
            <w:r>
              <w:t>-3/2 + (-5/2 - -2/3) * 5/7</w:t>
            </w:r>
          </w:p>
        </w:tc>
        <w:tc>
          <w:tcPr>
            <w:tcW w:type="dxa" w:w="1440"/>
          </w:tcPr>
          <w:p>
            <w:r>
              <w:t>-59/21</w:t>
            </w:r>
          </w:p>
        </w:tc>
        <w:tc>
          <w:tcPr>
            <w:tcW w:type="dxa" w:w="1440"/>
          </w:tcPr>
          <w:p>
            <w:r>
              <w:t>-215/84</w:t>
            </w:r>
          </w:p>
        </w:tc>
        <w:tc>
          <w:tcPr>
            <w:tcW w:type="dxa" w:w="1440"/>
          </w:tcPr>
          <w:p>
            <w:r>
              <w:t>-139/42</w:t>
            </w:r>
          </w:p>
        </w:tc>
        <w:tc>
          <w:tcPr>
            <w:tcW w:type="dxa" w:w="1440"/>
          </w:tcPr>
          <w:p>
            <w:r>
              <w:t>-38/21</w:t>
            </w:r>
          </w:p>
        </w:tc>
      </w:tr>
      <w:tr>
        <w:tc>
          <w:tcPr>
            <w:tcW w:type="dxa" w:w="1440"/>
          </w:tcPr>
          <w:p>
            <w:r>
              <w:t>194</w:t>
            </w:r>
          </w:p>
        </w:tc>
        <w:tc>
          <w:tcPr>
            <w:tcW w:type="dxa" w:w="1440"/>
          </w:tcPr>
          <w:p>
            <w:r>
              <w:t>-2/5 + (0 - -1) * 8</w:t>
            </w:r>
          </w:p>
        </w:tc>
        <w:tc>
          <w:tcPr>
            <w:tcW w:type="dxa" w:w="1440"/>
          </w:tcPr>
          <w:p>
            <w:r>
              <w:t>38/5</w:t>
            </w:r>
          </w:p>
        </w:tc>
        <w:tc>
          <w:tcPr>
            <w:tcW w:type="dxa" w:w="1440"/>
          </w:tcPr>
          <w:p>
            <w:r>
              <w:t>37/5</w:t>
            </w:r>
          </w:p>
        </w:tc>
        <w:tc>
          <w:tcPr>
            <w:tcW w:type="dxa" w:w="1440"/>
          </w:tcPr>
          <w:p>
            <w:r>
              <w:t>18/5</w:t>
            </w:r>
          </w:p>
        </w:tc>
        <w:tc>
          <w:tcPr>
            <w:tcW w:type="dxa" w:w="1440"/>
          </w:tcPr>
          <w:p>
            <w:r>
              <w:t>91/10</w:t>
            </w:r>
          </w:p>
        </w:tc>
      </w:tr>
      <w:tr>
        <w:tc>
          <w:tcPr>
            <w:tcW w:type="dxa" w:w="1440"/>
          </w:tcPr>
          <w:p>
            <w:r>
              <w:t>195</w:t>
            </w:r>
          </w:p>
        </w:tc>
        <w:tc>
          <w:tcPr>
            <w:tcW w:type="dxa" w:w="1440"/>
          </w:tcPr>
          <w:p>
            <w:r>
              <w:t>5/3 + (0 - 10/9) * 8/5</w:t>
            </w:r>
          </w:p>
        </w:tc>
        <w:tc>
          <w:tcPr>
            <w:tcW w:type="dxa" w:w="1440"/>
          </w:tcPr>
          <w:p>
            <w:r>
              <w:t>-1/9</w:t>
            </w:r>
          </w:p>
        </w:tc>
        <w:tc>
          <w:tcPr>
            <w:tcW w:type="dxa" w:w="1440"/>
          </w:tcPr>
          <w:p>
            <w:r>
              <w:t>-11/18</w:t>
            </w:r>
          </w:p>
        </w:tc>
        <w:tc>
          <w:tcPr>
            <w:tcW w:type="dxa" w:w="1440"/>
          </w:tcPr>
          <w:p>
            <w:r>
              <w:t>5/36</w:t>
            </w:r>
          </w:p>
        </w:tc>
        <w:tc>
          <w:tcPr>
            <w:tcW w:type="dxa" w:w="1440"/>
          </w:tcPr>
          <w:p>
            <w:r>
              <w:t>26/9</w:t>
            </w:r>
          </w:p>
        </w:tc>
      </w:tr>
      <w:tr>
        <w:tc>
          <w:tcPr>
            <w:tcW w:type="dxa" w:w="1440"/>
          </w:tcPr>
          <w:p>
            <w:r>
              <w:t>196</w:t>
            </w:r>
          </w:p>
        </w:tc>
        <w:tc>
          <w:tcPr>
            <w:tcW w:type="dxa" w:w="1440"/>
          </w:tcPr>
          <w:p>
            <w:r>
              <w:t>5/4 + (4/5 - -9/7) * -1/5</w:t>
            </w:r>
          </w:p>
        </w:tc>
        <w:tc>
          <w:tcPr>
            <w:tcW w:type="dxa" w:w="1440"/>
          </w:tcPr>
          <w:p>
            <w:r>
              <w:t>583/700</w:t>
            </w:r>
          </w:p>
        </w:tc>
        <w:tc>
          <w:tcPr>
            <w:tcW w:type="dxa" w:w="1440"/>
          </w:tcPr>
          <w:p>
            <w:r>
              <w:t>3149/2100</w:t>
            </w:r>
          </w:p>
        </w:tc>
        <w:tc>
          <w:tcPr>
            <w:tcW w:type="dxa" w:w="1440"/>
          </w:tcPr>
          <w:p>
            <w:r>
              <w:t>723/700</w:t>
            </w:r>
          </w:p>
        </w:tc>
        <w:tc>
          <w:tcPr>
            <w:tcW w:type="dxa" w:w="1440"/>
          </w:tcPr>
          <w:p>
            <w:r>
              <w:t>-817/700</w:t>
            </w:r>
          </w:p>
        </w:tc>
      </w:tr>
      <w:tr>
        <w:tc>
          <w:tcPr>
            <w:tcW w:type="dxa" w:w="1440"/>
          </w:tcPr>
          <w:p>
            <w:r>
              <w:t>197</w:t>
            </w:r>
          </w:p>
        </w:tc>
        <w:tc>
          <w:tcPr>
            <w:tcW w:type="dxa" w:w="1440"/>
          </w:tcPr>
          <w:p>
            <w:r>
              <w:t>-1 + (-1/2 - 1) * -9/10</w:t>
            </w:r>
          </w:p>
        </w:tc>
        <w:tc>
          <w:tcPr>
            <w:tcW w:type="dxa" w:w="1440"/>
          </w:tcPr>
          <w:p>
            <w:r>
              <w:t>7/20</w:t>
            </w:r>
          </w:p>
        </w:tc>
        <w:tc>
          <w:tcPr>
            <w:tcW w:type="dxa" w:w="1440"/>
          </w:tcPr>
          <w:p>
            <w:r>
              <w:t>11/60</w:t>
            </w:r>
          </w:p>
        </w:tc>
        <w:tc>
          <w:tcPr>
            <w:tcW w:type="dxa" w:w="1440"/>
          </w:tcPr>
          <w:p>
            <w:r>
              <w:t>-19/60</w:t>
            </w:r>
          </w:p>
        </w:tc>
        <w:tc>
          <w:tcPr>
            <w:tcW w:type="dxa" w:w="1440"/>
          </w:tcPr>
          <w:p>
            <w:r>
              <w:t>23/180</w:t>
            </w:r>
          </w:p>
        </w:tc>
      </w:tr>
      <w:tr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-10/7 + (9/8 - -8) * -7</w:t>
            </w:r>
          </w:p>
        </w:tc>
        <w:tc>
          <w:tcPr>
            <w:tcW w:type="dxa" w:w="1440"/>
          </w:tcPr>
          <w:p>
            <w:r>
              <w:t>-3657/56</w:t>
            </w:r>
          </w:p>
        </w:tc>
        <w:tc>
          <w:tcPr>
            <w:tcW w:type="dxa" w:w="1440"/>
          </w:tcPr>
          <w:p>
            <w:r>
              <w:t>-3685/56</w:t>
            </w:r>
          </w:p>
        </w:tc>
        <w:tc>
          <w:tcPr>
            <w:tcW w:type="dxa" w:w="1440"/>
          </w:tcPr>
          <w:p>
            <w:r>
              <w:t>-3825/56</w:t>
            </w:r>
          </w:p>
        </w:tc>
        <w:tc>
          <w:tcPr>
            <w:tcW w:type="dxa" w:w="1440"/>
          </w:tcPr>
          <w:p>
            <w:r>
              <w:t>-11083/168</w:t>
            </w:r>
          </w:p>
        </w:tc>
      </w:tr>
      <w:tr>
        <w:tc>
          <w:tcPr>
            <w:tcW w:type="dxa" w:w="1440"/>
          </w:tcPr>
          <w:p>
            <w:r>
              <w:t>199</w:t>
            </w:r>
          </w:p>
        </w:tc>
        <w:tc>
          <w:tcPr>
            <w:tcW w:type="dxa" w:w="1440"/>
          </w:tcPr>
          <w:p>
            <w:r>
              <w:t>2 + (-1 - 0) * -7/6</w:t>
            </w:r>
          </w:p>
        </w:tc>
        <w:tc>
          <w:tcPr>
            <w:tcW w:type="dxa" w:w="1440"/>
          </w:tcPr>
          <w:p>
            <w:r>
              <w:t>19/6</w:t>
            </w:r>
          </w:p>
        </w:tc>
        <w:tc>
          <w:tcPr>
            <w:tcW w:type="dxa" w:w="1440"/>
          </w:tcPr>
          <w:p>
            <w:r>
              <w:t>11/3</w:t>
            </w:r>
          </w:p>
        </w:tc>
        <w:tc>
          <w:tcPr>
            <w:tcW w:type="dxa" w:w="1440"/>
          </w:tcPr>
          <w:p>
            <w:r>
              <w:t>41/12</w:t>
            </w:r>
          </w:p>
        </w:tc>
        <w:tc>
          <w:tcPr>
            <w:tcW w:type="dxa" w:w="1440"/>
          </w:tcPr>
          <w:p>
            <w:r>
              <w:t>8/3</w:t>
            </w:r>
          </w:p>
        </w:tc>
      </w:tr>
      <w:tr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(2/7 - -3/5) : (-7/8 + -3/4)</w:t>
            </w:r>
          </w:p>
        </w:tc>
        <w:tc>
          <w:tcPr>
            <w:tcW w:type="dxa" w:w="1440"/>
          </w:tcPr>
          <w:p>
            <w:r>
              <w:t>-248/455</w:t>
            </w:r>
          </w:p>
        </w:tc>
        <w:tc>
          <w:tcPr>
            <w:tcW w:type="dxa" w:w="1440"/>
          </w:tcPr>
          <w:p>
            <w:r>
              <w:t>-2439/3640</w:t>
            </w:r>
          </w:p>
        </w:tc>
        <w:tc>
          <w:tcPr>
            <w:tcW w:type="dxa" w:w="1440"/>
          </w:tcPr>
          <w:p>
            <w:r>
              <w:t>-1654/1365</w:t>
            </w:r>
          </w:p>
        </w:tc>
        <w:tc>
          <w:tcPr>
            <w:tcW w:type="dxa" w:w="1440"/>
          </w:tcPr>
          <w:p>
            <w:r>
              <w:t>1117/455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