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Savol</w:t>
            </w:r>
          </w:p>
        </w:tc>
        <w:tc>
          <w:tcPr>
            <w:tcW w:type="dxa" w:w="1440"/>
          </w:tcPr>
          <w:p>
            <w:r>
              <w:t>To'g'ri javob</w:t>
            </w:r>
          </w:p>
        </w:tc>
        <w:tc>
          <w:tcPr>
            <w:tcW w:type="dxa" w:w="1440"/>
          </w:tcPr>
          <w:p>
            <w:r>
              <w:t>Noto'g'ri javob 1</w:t>
            </w:r>
          </w:p>
        </w:tc>
        <w:tc>
          <w:tcPr>
            <w:tcW w:type="dxa" w:w="1440"/>
          </w:tcPr>
          <w:p>
            <w:r>
              <w:t>Noto'g'ri javob 2</w:t>
            </w:r>
          </w:p>
        </w:tc>
        <w:tc>
          <w:tcPr>
            <w:tcW w:type="dxa" w:w="1440"/>
          </w:tcPr>
          <w:p>
            <w:r>
              <w:t>Noto'g'ri javob 3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75 ning 20% toping.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19.0</w:t>
            </w:r>
          </w:p>
        </w:tc>
        <w:tc>
          <w:tcPr>
            <w:tcW w:type="dxa" w:w="1440"/>
          </w:tcPr>
          <w:p>
            <w:r>
              <w:t>21.0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100 ning 30% toping.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  <w:tc>
          <w:tcPr>
            <w:tcW w:type="dxa" w:w="1440"/>
          </w:tcPr>
          <w:p>
            <w:r>
              <w:t>36.0</w:t>
            </w:r>
          </w:p>
        </w:tc>
        <w:tc>
          <w:tcPr>
            <w:tcW w:type="dxa" w:w="1440"/>
          </w:tcPr>
          <w:p>
            <w:r>
              <w:t>35.0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40 ning 10% toping.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  <w:tc>
          <w:tcPr>
            <w:tcW w:type="dxa" w:w="1440"/>
          </w:tcPr>
          <w:p>
            <w:r>
              <w:t>-6.0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10 ning 20% toping.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-8.0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100 ning 10% toping.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16.0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40 ning 30% toping.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17.0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75 ning 5% toping.</w:t>
            </w:r>
          </w:p>
        </w:tc>
        <w:tc>
          <w:tcPr>
            <w:tcW w:type="dxa" w:w="1440"/>
          </w:tcPr>
          <w:p>
            <w:r>
              <w:t>3.75</w:t>
            </w:r>
          </w:p>
        </w:tc>
        <w:tc>
          <w:tcPr>
            <w:tcW w:type="dxa" w:w="1440"/>
          </w:tcPr>
          <w:p>
            <w:r>
              <w:t>7.75</w:t>
            </w:r>
          </w:p>
        </w:tc>
        <w:tc>
          <w:tcPr>
            <w:tcW w:type="dxa" w:w="1440"/>
          </w:tcPr>
          <w:p>
            <w:r>
              <w:t>-3.25</w:t>
            </w:r>
          </w:p>
        </w:tc>
        <w:tc>
          <w:tcPr>
            <w:tcW w:type="dxa" w:w="1440"/>
          </w:tcPr>
          <w:p>
            <w:r>
              <w:t>1.75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40 ning 10% toping.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75 ning 50% toping.</w:t>
            </w:r>
          </w:p>
        </w:tc>
        <w:tc>
          <w:tcPr>
            <w:tcW w:type="dxa" w:w="1440"/>
          </w:tcPr>
          <w:p>
            <w:r>
              <w:t>37.5</w:t>
            </w:r>
          </w:p>
        </w:tc>
        <w:tc>
          <w:tcPr>
            <w:tcW w:type="dxa" w:w="1440"/>
          </w:tcPr>
          <w:p>
            <w:r>
              <w:t>41.5</w:t>
            </w:r>
          </w:p>
        </w:tc>
        <w:tc>
          <w:tcPr>
            <w:tcW w:type="dxa" w:w="1440"/>
          </w:tcPr>
          <w:p>
            <w:r>
              <w:t>40.5</w:t>
            </w:r>
          </w:p>
        </w:tc>
        <w:tc>
          <w:tcPr>
            <w:tcW w:type="dxa" w:w="1440"/>
          </w:tcPr>
          <w:p>
            <w:r>
              <w:t>35.5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75 ning 5% toping.</w:t>
            </w:r>
          </w:p>
        </w:tc>
        <w:tc>
          <w:tcPr>
            <w:tcW w:type="dxa" w:w="1440"/>
          </w:tcPr>
          <w:p>
            <w:r>
              <w:t>3.75</w:t>
            </w:r>
          </w:p>
        </w:tc>
        <w:tc>
          <w:tcPr>
            <w:tcW w:type="dxa" w:w="1440"/>
          </w:tcPr>
          <w:p>
            <w:r>
              <w:t>7.75</w:t>
            </w:r>
          </w:p>
        </w:tc>
        <w:tc>
          <w:tcPr>
            <w:tcW w:type="dxa" w:w="1440"/>
          </w:tcPr>
          <w:p>
            <w:r>
              <w:t>6.75</w:t>
            </w:r>
          </w:p>
        </w:tc>
        <w:tc>
          <w:tcPr>
            <w:tcW w:type="dxa" w:w="1440"/>
          </w:tcPr>
          <w:p>
            <w:r>
              <w:t>11.75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10 ning 30% toping.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-2.0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-7.0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30 ning 20% toping.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14.0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10 ning 50% toping.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13.0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75 ning 30% toping.</w:t>
            </w:r>
          </w:p>
        </w:tc>
        <w:tc>
          <w:tcPr>
            <w:tcW w:type="dxa" w:w="1440"/>
          </w:tcPr>
          <w:p>
            <w:r>
              <w:t>22.5</w:t>
            </w:r>
          </w:p>
        </w:tc>
        <w:tc>
          <w:tcPr>
            <w:tcW w:type="dxa" w:w="1440"/>
          </w:tcPr>
          <w:p>
            <w:r>
              <w:t>26.5</w:t>
            </w:r>
          </w:p>
        </w:tc>
        <w:tc>
          <w:tcPr>
            <w:tcW w:type="dxa" w:w="1440"/>
          </w:tcPr>
          <w:p>
            <w:r>
              <w:t>18.5</w:t>
            </w:r>
          </w:p>
        </w:tc>
        <w:tc>
          <w:tcPr>
            <w:tcW w:type="dxa" w:w="1440"/>
          </w:tcPr>
          <w:p>
            <w:r>
              <w:t>27.5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40 ning 5% toping.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100 ning 20% toping.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17.0</w:t>
            </w:r>
          </w:p>
        </w:tc>
        <w:tc>
          <w:tcPr>
            <w:tcW w:type="dxa" w:w="1440"/>
          </w:tcPr>
          <w:p>
            <w:r>
              <w:t>16.0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30 ning 50% toping.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17.0</w:t>
            </w:r>
          </w:p>
        </w:tc>
        <w:tc>
          <w:tcPr>
            <w:tcW w:type="dxa" w:w="1440"/>
          </w:tcPr>
          <w:p>
            <w:r>
              <w:t>21.0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50 ning 10% toping.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50 ning 5% toping.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4.5</w:t>
            </w:r>
          </w:p>
        </w:tc>
        <w:tc>
          <w:tcPr>
            <w:tcW w:type="dxa" w:w="1440"/>
          </w:tcPr>
          <w:p>
            <w:r>
              <w:t>-1.5</w:t>
            </w:r>
          </w:p>
        </w:tc>
        <w:tc>
          <w:tcPr>
            <w:tcW w:type="dxa" w:w="1440"/>
          </w:tcPr>
          <w:p>
            <w:r>
              <w:t>0.5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200 ning 5% toping.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14.0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100 ning 25% toping.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28.0</w:t>
            </w:r>
          </w:p>
        </w:tc>
        <w:tc>
          <w:tcPr>
            <w:tcW w:type="dxa" w:w="1440"/>
          </w:tcPr>
          <w:p>
            <w:r>
              <w:t>33.0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150 ning 30% toping.</w:t>
            </w:r>
          </w:p>
        </w:tc>
        <w:tc>
          <w:tcPr>
            <w:tcW w:type="dxa" w:w="1440"/>
          </w:tcPr>
          <w:p>
            <w:r>
              <w:t>45.0</w:t>
            </w:r>
          </w:p>
        </w:tc>
        <w:tc>
          <w:tcPr>
            <w:tcW w:type="dxa" w:w="1440"/>
          </w:tcPr>
          <w:p>
            <w:r>
              <w:t>42.0</w:t>
            </w:r>
          </w:p>
        </w:tc>
        <w:tc>
          <w:tcPr>
            <w:tcW w:type="dxa" w:w="1440"/>
          </w:tcPr>
          <w:p>
            <w:r>
              <w:t>48.0</w:t>
            </w:r>
          </w:p>
        </w:tc>
        <w:tc>
          <w:tcPr>
            <w:tcW w:type="dxa" w:w="1440"/>
          </w:tcPr>
          <w:p>
            <w:r>
              <w:t>50.0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10 ning 10% toping.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-3.0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100 ning 10% toping.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40 ning 15% toping.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  <w:tc>
          <w:tcPr>
            <w:tcW w:type="dxa" w:w="1440"/>
          </w:tcPr>
          <w:p>
            <w:r>
              <w:t>4.0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150 ning 15% toping.</w:t>
            </w:r>
          </w:p>
        </w:tc>
        <w:tc>
          <w:tcPr>
            <w:tcW w:type="dxa" w:w="1440"/>
          </w:tcPr>
          <w:p>
            <w:r>
              <w:t>22.5</w:t>
            </w:r>
          </w:p>
        </w:tc>
        <w:tc>
          <w:tcPr>
            <w:tcW w:type="dxa" w:w="1440"/>
          </w:tcPr>
          <w:p>
            <w:r>
              <w:t>26.5</w:t>
            </w:r>
          </w:p>
        </w:tc>
        <w:tc>
          <w:tcPr>
            <w:tcW w:type="dxa" w:w="1440"/>
          </w:tcPr>
          <w:p>
            <w:r>
              <w:t>15.5</w:t>
            </w:r>
          </w:p>
        </w:tc>
        <w:tc>
          <w:tcPr>
            <w:tcW w:type="dxa" w:w="1440"/>
          </w:tcPr>
          <w:p>
            <w:r>
              <w:t>20.5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20 ning 20% toping.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  <w:tc>
          <w:tcPr>
            <w:tcW w:type="dxa" w:w="1440"/>
          </w:tcPr>
          <w:p>
            <w:r>
              <w:t>9.0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200 ning 10% toping.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24.0</w:t>
            </w:r>
          </w:p>
        </w:tc>
        <w:tc>
          <w:tcPr>
            <w:tcW w:type="dxa" w:w="1440"/>
          </w:tcPr>
          <w:p>
            <w:r>
              <w:t>23.0</w:t>
            </w:r>
          </w:p>
        </w:tc>
        <w:tc>
          <w:tcPr>
            <w:tcW w:type="dxa" w:w="1440"/>
          </w:tcPr>
          <w:p>
            <w:r>
              <w:t>28.0</w:t>
            </w:r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150 ning 50% toping.</w:t>
            </w:r>
          </w:p>
        </w:tc>
        <w:tc>
          <w:tcPr>
            <w:tcW w:type="dxa" w:w="1440"/>
          </w:tcPr>
          <w:p>
            <w:r>
              <w:t>75.0</w:t>
            </w:r>
          </w:p>
        </w:tc>
        <w:tc>
          <w:tcPr>
            <w:tcW w:type="dxa" w:w="1440"/>
          </w:tcPr>
          <w:p>
            <w:r>
              <w:t>72.0</w:t>
            </w:r>
          </w:p>
        </w:tc>
        <w:tc>
          <w:tcPr>
            <w:tcW w:type="dxa" w:w="1440"/>
          </w:tcPr>
          <w:p>
            <w:r>
              <w:t>81.0</w:t>
            </w:r>
          </w:p>
        </w:tc>
        <w:tc>
          <w:tcPr>
            <w:tcW w:type="dxa" w:w="1440"/>
          </w:tcPr>
          <w:p>
            <w:r>
              <w:t>83.0</w:t>
            </w:r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150 ning 15% toping.</w:t>
            </w:r>
          </w:p>
        </w:tc>
        <w:tc>
          <w:tcPr>
            <w:tcW w:type="dxa" w:w="1440"/>
          </w:tcPr>
          <w:p>
            <w:r>
              <w:t>22.5</w:t>
            </w:r>
          </w:p>
        </w:tc>
        <w:tc>
          <w:tcPr>
            <w:tcW w:type="dxa" w:w="1440"/>
          </w:tcPr>
          <w:p>
            <w:r>
              <w:t>17.5</w:t>
            </w:r>
          </w:p>
        </w:tc>
        <w:tc>
          <w:tcPr>
            <w:tcW w:type="dxa" w:w="1440"/>
          </w:tcPr>
          <w:p>
            <w:r>
              <w:t>18.5</w:t>
            </w:r>
          </w:p>
        </w:tc>
        <w:tc>
          <w:tcPr>
            <w:tcW w:type="dxa" w:w="1440"/>
          </w:tcPr>
          <w:p>
            <w:r>
              <w:t>27.5</w:t>
            </w:r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50 ning 50% toping.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  <w:tc>
          <w:tcPr>
            <w:tcW w:type="dxa" w:w="1440"/>
          </w:tcPr>
          <w:p>
            <w:r>
              <w:t>27.0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33.0</w:t>
            </w:r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200 ning 20% toping.</w:t>
            </w:r>
          </w:p>
        </w:tc>
        <w:tc>
          <w:tcPr>
            <w:tcW w:type="dxa" w:w="1440"/>
          </w:tcPr>
          <w:p>
            <w:r>
              <w:t>40.0</w:t>
            </w:r>
          </w:p>
        </w:tc>
        <w:tc>
          <w:tcPr>
            <w:tcW w:type="dxa" w:w="1440"/>
          </w:tcPr>
          <w:p>
            <w:r>
              <w:t>35.0</w:t>
            </w:r>
          </w:p>
        </w:tc>
        <w:tc>
          <w:tcPr>
            <w:tcW w:type="dxa" w:w="1440"/>
          </w:tcPr>
          <w:p>
            <w:r>
              <w:t>36.0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10 ning 20% toping.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  <w:tc>
          <w:tcPr>
            <w:tcW w:type="dxa" w:w="1440"/>
          </w:tcPr>
          <w:p>
            <w:r>
              <w:t>-2.0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100 ning 15% toping.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17.0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20 ning 15% toping.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-2.0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-7.0</w:t>
            </w:r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150 ning 25% toping.</w:t>
            </w:r>
          </w:p>
        </w:tc>
        <w:tc>
          <w:tcPr>
            <w:tcW w:type="dxa" w:w="1440"/>
          </w:tcPr>
          <w:p>
            <w:r>
              <w:t>37.5</w:t>
            </w:r>
          </w:p>
        </w:tc>
        <w:tc>
          <w:tcPr>
            <w:tcW w:type="dxa" w:w="1440"/>
          </w:tcPr>
          <w:p>
            <w:r>
              <w:t>32.5</w:t>
            </w:r>
          </w:p>
        </w:tc>
        <w:tc>
          <w:tcPr>
            <w:tcW w:type="dxa" w:w="1440"/>
          </w:tcPr>
          <w:p>
            <w:r>
              <w:t>33.5</w:t>
            </w:r>
          </w:p>
        </w:tc>
        <w:tc>
          <w:tcPr>
            <w:tcW w:type="dxa" w:w="1440"/>
          </w:tcPr>
          <w:p>
            <w:r>
              <w:t>42.5</w:t>
            </w:r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10 ning 5% toping.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4.5</w:t>
            </w:r>
          </w:p>
        </w:tc>
        <w:tc>
          <w:tcPr>
            <w:tcW w:type="dxa" w:w="1440"/>
          </w:tcPr>
          <w:p>
            <w:r>
              <w:t>3.5</w:t>
            </w:r>
          </w:p>
        </w:tc>
        <w:tc>
          <w:tcPr>
            <w:tcW w:type="dxa" w:w="1440"/>
          </w:tcPr>
          <w:p>
            <w:r>
              <w:t>-1.5</w:t>
            </w:r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50 ning 25% toping.</w:t>
            </w:r>
          </w:p>
        </w:tc>
        <w:tc>
          <w:tcPr>
            <w:tcW w:type="dxa" w:w="1440"/>
          </w:tcPr>
          <w:p>
            <w:r>
              <w:t>12.5</w:t>
            </w:r>
          </w:p>
        </w:tc>
        <w:tc>
          <w:tcPr>
            <w:tcW w:type="dxa" w:w="1440"/>
          </w:tcPr>
          <w:p>
            <w:r>
              <w:t>7.5</w:t>
            </w:r>
          </w:p>
        </w:tc>
        <w:tc>
          <w:tcPr>
            <w:tcW w:type="dxa" w:w="1440"/>
          </w:tcPr>
          <w:p>
            <w:r>
              <w:t>8.5</w:t>
            </w:r>
          </w:p>
        </w:tc>
        <w:tc>
          <w:tcPr>
            <w:tcW w:type="dxa" w:w="1440"/>
          </w:tcPr>
          <w:p>
            <w:r>
              <w:t>17.5</w:t>
            </w:r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40 ning 30% toping.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20 ning 25% toping.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30 ning 5% toping.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-1.5</w:t>
            </w:r>
          </w:p>
        </w:tc>
        <w:tc>
          <w:tcPr>
            <w:tcW w:type="dxa" w:w="1440"/>
          </w:tcPr>
          <w:p>
            <w:r>
              <w:t>4.5</w:t>
            </w:r>
          </w:p>
        </w:tc>
        <w:tc>
          <w:tcPr>
            <w:tcW w:type="dxa" w:w="1440"/>
          </w:tcPr>
          <w:p>
            <w:r>
              <w:t>6.5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40 ning 50% toping.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17.0</w:t>
            </w:r>
          </w:p>
        </w:tc>
        <w:tc>
          <w:tcPr>
            <w:tcW w:type="dxa" w:w="1440"/>
          </w:tcPr>
          <w:p>
            <w:r>
              <w:t>16.0</w:t>
            </w:r>
          </w:p>
        </w:tc>
        <w:tc>
          <w:tcPr>
            <w:tcW w:type="dxa" w:w="1440"/>
          </w:tcPr>
          <w:p>
            <w:r>
              <w:t>28.0</w:t>
            </w:r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10 ning 25% toping.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-0.5</w:t>
            </w:r>
          </w:p>
        </w:tc>
        <w:tc>
          <w:tcPr>
            <w:tcW w:type="dxa" w:w="1440"/>
          </w:tcPr>
          <w:p>
            <w:r>
              <w:t>5.5</w:t>
            </w:r>
          </w:p>
        </w:tc>
        <w:tc>
          <w:tcPr>
            <w:tcW w:type="dxa" w:w="1440"/>
          </w:tcPr>
          <w:p>
            <w:r>
              <w:t>10.5</w:t>
            </w:r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150 ning 10% toping.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13.0</w:t>
            </w:r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80 ning 15% toping.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16.0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20 ning 40% toping.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  <w:tc>
          <w:tcPr>
            <w:tcW w:type="dxa" w:w="1440"/>
          </w:tcPr>
          <w:p>
            <w:r>
              <w:t>16.0</w:t>
            </w:r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20 ning 5% toping.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75 ning 5% toping.</w:t>
            </w:r>
          </w:p>
        </w:tc>
        <w:tc>
          <w:tcPr>
            <w:tcW w:type="dxa" w:w="1440"/>
          </w:tcPr>
          <w:p>
            <w:r>
              <w:t>3.75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  <w:tc>
          <w:tcPr>
            <w:tcW w:type="dxa" w:w="1440"/>
          </w:tcPr>
          <w:p>
            <w:r>
              <w:t>9.75</w:t>
            </w:r>
          </w:p>
        </w:tc>
        <w:tc>
          <w:tcPr>
            <w:tcW w:type="dxa" w:w="1440"/>
          </w:tcPr>
          <w:p>
            <w:r>
              <w:t>8.75</w:t>
            </w:r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40 ning 20% toping.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14.0</w:t>
            </w:r>
          </w:p>
        </w:tc>
        <w:tc>
          <w:tcPr>
            <w:tcW w:type="dxa" w:w="1440"/>
          </w:tcPr>
          <w:p>
            <w:r>
              <w:t>13.0</w:t>
            </w:r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20 ning 20% toping.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-3.0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20 ning 10% toping.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80 ning 20% toping.</w:t>
            </w:r>
          </w:p>
        </w:tc>
        <w:tc>
          <w:tcPr>
            <w:tcW w:type="dxa" w:w="1440"/>
          </w:tcPr>
          <w:p>
            <w:r>
              <w:t>16.0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24.0</w:t>
            </w:r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20 ning 25% toping.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  <w:tc>
          <w:tcPr>
            <w:tcW w:type="dxa" w:w="1440"/>
          </w:tcPr>
          <w:p>
            <w:r>
              <w:t>-5.0</w:t>
            </w:r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75 ning 30% toping.</w:t>
            </w:r>
          </w:p>
        </w:tc>
        <w:tc>
          <w:tcPr>
            <w:tcW w:type="dxa" w:w="1440"/>
          </w:tcPr>
          <w:p>
            <w:r>
              <w:t>22.5</w:t>
            </w:r>
          </w:p>
        </w:tc>
        <w:tc>
          <w:tcPr>
            <w:tcW w:type="dxa" w:w="1440"/>
          </w:tcPr>
          <w:p>
            <w:r>
              <w:t>26.5</w:t>
            </w:r>
          </w:p>
        </w:tc>
        <w:tc>
          <w:tcPr>
            <w:tcW w:type="dxa" w:w="1440"/>
          </w:tcPr>
          <w:p>
            <w:r>
              <w:t>18.5</w:t>
            </w:r>
          </w:p>
        </w:tc>
        <w:tc>
          <w:tcPr>
            <w:tcW w:type="dxa" w:w="1440"/>
          </w:tcPr>
          <w:p>
            <w:r>
              <w:t>12.5</w:t>
            </w:r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10 ning 50% toping.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-2.0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30 ning 50% toping.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21.0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150 ning 10% toping.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19.0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  <w:tc>
          <w:tcPr>
            <w:tcW w:type="dxa" w:w="1440"/>
          </w:tcPr>
          <w:p>
            <w:r>
              <w:t>23.0</w:t>
            </w:r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30 ning 30% toping.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13.0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75 ning 10% toping.</w:t>
            </w:r>
          </w:p>
        </w:tc>
        <w:tc>
          <w:tcPr>
            <w:tcW w:type="dxa" w:w="1440"/>
          </w:tcPr>
          <w:p>
            <w:r>
              <w:t>7.5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13.5</w:t>
            </w:r>
          </w:p>
        </w:tc>
        <w:tc>
          <w:tcPr>
            <w:tcW w:type="dxa" w:w="1440"/>
          </w:tcPr>
          <w:p>
            <w:r>
              <w:t>5.5</w:t>
            </w:r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75 ning 25% toping.</w:t>
            </w:r>
          </w:p>
        </w:tc>
        <w:tc>
          <w:tcPr>
            <w:tcW w:type="dxa" w:w="1440"/>
          </w:tcPr>
          <w:p>
            <w:r>
              <w:t>18.75</w:t>
            </w:r>
          </w:p>
        </w:tc>
        <w:tc>
          <w:tcPr>
            <w:tcW w:type="dxa" w:w="1440"/>
          </w:tcPr>
          <w:p>
            <w:r>
              <w:t>13.75</w:t>
            </w:r>
          </w:p>
        </w:tc>
        <w:tc>
          <w:tcPr>
            <w:tcW w:type="dxa" w:w="1440"/>
          </w:tcPr>
          <w:p>
            <w:r>
              <w:t>24.75</w:t>
            </w:r>
          </w:p>
        </w:tc>
        <w:tc>
          <w:tcPr>
            <w:tcW w:type="dxa" w:w="1440"/>
          </w:tcPr>
          <w:p>
            <w:r>
              <w:t>23.75</w:t>
            </w:r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20 ning 25% toping.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-2.0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10 ning 30% toping.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30 ning 5% toping.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-3.5</w:t>
            </w:r>
          </w:p>
        </w:tc>
        <w:tc>
          <w:tcPr>
            <w:tcW w:type="dxa" w:w="1440"/>
          </w:tcPr>
          <w:p>
            <w:r>
              <w:t>4.5</w:t>
            </w:r>
          </w:p>
        </w:tc>
        <w:tc>
          <w:tcPr>
            <w:tcW w:type="dxa" w:w="1440"/>
          </w:tcPr>
          <w:p>
            <w:r>
              <w:t>6.5</w:t>
            </w:r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40 ning 40% toping.</w:t>
            </w:r>
          </w:p>
        </w:tc>
        <w:tc>
          <w:tcPr>
            <w:tcW w:type="dxa" w:w="1440"/>
          </w:tcPr>
          <w:p>
            <w:r>
              <w:t>16.0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  <w:tc>
          <w:tcPr>
            <w:tcW w:type="dxa" w:w="1440"/>
          </w:tcPr>
          <w:p>
            <w:r>
              <w:t>22.0</w:t>
            </w:r>
          </w:p>
        </w:tc>
        <w:tc>
          <w:tcPr>
            <w:tcW w:type="dxa" w:w="1440"/>
          </w:tcPr>
          <w:p>
            <w:r>
              <w:t>14.0</w:t>
            </w:r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200 ning 30% toping.</w:t>
            </w:r>
          </w:p>
        </w:tc>
        <w:tc>
          <w:tcPr>
            <w:tcW w:type="dxa" w:w="1440"/>
          </w:tcPr>
          <w:p>
            <w:r>
              <w:t>60.0</w:t>
            </w:r>
          </w:p>
        </w:tc>
        <w:tc>
          <w:tcPr>
            <w:tcW w:type="dxa" w:w="1440"/>
          </w:tcPr>
          <w:p>
            <w:r>
              <w:t>55.0</w:t>
            </w:r>
          </w:p>
        </w:tc>
        <w:tc>
          <w:tcPr>
            <w:tcW w:type="dxa" w:w="1440"/>
          </w:tcPr>
          <w:p>
            <w:r>
              <w:t>66.0</w:t>
            </w:r>
          </w:p>
        </w:tc>
        <w:tc>
          <w:tcPr>
            <w:tcW w:type="dxa" w:w="1440"/>
          </w:tcPr>
          <w:p>
            <w:r>
              <w:t>65.0</w:t>
            </w:r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200 ning 15% toping.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34.0</w:t>
            </w:r>
          </w:p>
        </w:tc>
        <w:tc>
          <w:tcPr>
            <w:tcW w:type="dxa" w:w="1440"/>
          </w:tcPr>
          <w:p>
            <w:r>
              <w:t>36.0</w:t>
            </w:r>
          </w:p>
        </w:tc>
        <w:tc>
          <w:tcPr>
            <w:tcW w:type="dxa" w:w="1440"/>
          </w:tcPr>
          <w:p>
            <w:r>
              <w:t>28.0</w:t>
            </w:r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200 ning 20% toping.</w:t>
            </w:r>
          </w:p>
        </w:tc>
        <w:tc>
          <w:tcPr>
            <w:tcW w:type="dxa" w:w="1440"/>
          </w:tcPr>
          <w:p>
            <w:r>
              <w:t>40.0</w:t>
            </w:r>
          </w:p>
        </w:tc>
        <w:tc>
          <w:tcPr>
            <w:tcW w:type="dxa" w:w="1440"/>
          </w:tcPr>
          <w:p>
            <w:r>
              <w:t>35.0</w:t>
            </w:r>
          </w:p>
        </w:tc>
        <w:tc>
          <w:tcPr>
            <w:tcW w:type="dxa" w:w="1440"/>
          </w:tcPr>
          <w:p>
            <w:r>
              <w:t>43.0</w:t>
            </w:r>
          </w:p>
        </w:tc>
        <w:tc>
          <w:tcPr>
            <w:tcW w:type="dxa" w:w="1440"/>
          </w:tcPr>
          <w:p>
            <w:r>
              <w:t>48.0</w:t>
            </w:r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30 ning 50% toping.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75 ning 15% toping.</w:t>
            </w:r>
          </w:p>
        </w:tc>
        <w:tc>
          <w:tcPr>
            <w:tcW w:type="dxa" w:w="1440"/>
          </w:tcPr>
          <w:p>
            <w:r>
              <w:t>11.25</w:t>
            </w:r>
          </w:p>
        </w:tc>
        <w:tc>
          <w:tcPr>
            <w:tcW w:type="dxa" w:w="1440"/>
          </w:tcPr>
          <w:p>
            <w:r>
              <w:t>13.25</w:t>
            </w:r>
          </w:p>
        </w:tc>
        <w:tc>
          <w:tcPr>
            <w:tcW w:type="dxa" w:w="1440"/>
          </w:tcPr>
          <w:p>
            <w:r>
              <w:t>17.25</w:t>
            </w:r>
          </w:p>
        </w:tc>
        <w:tc>
          <w:tcPr>
            <w:tcW w:type="dxa" w:w="1440"/>
          </w:tcPr>
          <w:p>
            <w:r>
              <w:t>9.25</w:t>
            </w:r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50 ning 5% toping.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4.5</w:t>
            </w:r>
          </w:p>
        </w:tc>
        <w:tc>
          <w:tcPr>
            <w:tcW w:type="dxa" w:w="1440"/>
          </w:tcPr>
          <w:p>
            <w:r>
              <w:t>-1.5</w:t>
            </w:r>
          </w:p>
        </w:tc>
        <w:tc>
          <w:tcPr>
            <w:tcW w:type="dxa" w:w="1440"/>
          </w:tcPr>
          <w:p>
            <w:r>
              <w:t>-7.5</w:t>
            </w:r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80 ning 50% toping.</w:t>
            </w:r>
          </w:p>
        </w:tc>
        <w:tc>
          <w:tcPr>
            <w:tcW w:type="dxa" w:w="1440"/>
          </w:tcPr>
          <w:p>
            <w:r>
              <w:t>40.0</w:t>
            </w:r>
          </w:p>
        </w:tc>
        <w:tc>
          <w:tcPr>
            <w:tcW w:type="dxa" w:w="1440"/>
          </w:tcPr>
          <w:p>
            <w:r>
              <w:t>35.0</w:t>
            </w:r>
          </w:p>
        </w:tc>
        <w:tc>
          <w:tcPr>
            <w:tcW w:type="dxa" w:w="1440"/>
          </w:tcPr>
          <w:p>
            <w:r>
              <w:t>43.0</w:t>
            </w:r>
          </w:p>
        </w:tc>
        <w:tc>
          <w:tcPr>
            <w:tcW w:type="dxa" w:w="1440"/>
          </w:tcPr>
          <w:p>
            <w:r>
              <w:t>45.0</w:t>
            </w:r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100 ning 10% toping.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14.0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30 ning 5% toping.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-1.5</w:t>
            </w:r>
          </w:p>
        </w:tc>
        <w:tc>
          <w:tcPr>
            <w:tcW w:type="dxa" w:w="1440"/>
          </w:tcPr>
          <w:p>
            <w:r>
              <w:t>4.5</w:t>
            </w:r>
          </w:p>
        </w:tc>
        <w:tc>
          <w:tcPr>
            <w:tcW w:type="dxa" w:w="1440"/>
          </w:tcPr>
          <w:p>
            <w:r>
              <w:t>6.5</w:t>
            </w:r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100 ning 40% toping.</w:t>
            </w:r>
          </w:p>
        </w:tc>
        <w:tc>
          <w:tcPr>
            <w:tcW w:type="dxa" w:w="1440"/>
          </w:tcPr>
          <w:p>
            <w:r>
              <w:t>40.0</w:t>
            </w:r>
          </w:p>
        </w:tc>
        <w:tc>
          <w:tcPr>
            <w:tcW w:type="dxa" w:w="1440"/>
          </w:tcPr>
          <w:p>
            <w:r>
              <w:t>35.0</w:t>
            </w:r>
          </w:p>
        </w:tc>
        <w:tc>
          <w:tcPr>
            <w:tcW w:type="dxa" w:w="1440"/>
          </w:tcPr>
          <w:p>
            <w:r>
              <w:t>43.0</w:t>
            </w:r>
          </w:p>
        </w:tc>
        <w:tc>
          <w:tcPr>
            <w:tcW w:type="dxa" w:w="1440"/>
          </w:tcPr>
          <w:p>
            <w:r>
              <w:t>38.0</w:t>
            </w:r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10 ning 25% toping.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-0.5</w:t>
            </w:r>
          </w:p>
        </w:tc>
        <w:tc>
          <w:tcPr>
            <w:tcW w:type="dxa" w:w="1440"/>
          </w:tcPr>
          <w:p>
            <w:r>
              <w:t>-1.5</w:t>
            </w:r>
          </w:p>
        </w:tc>
        <w:tc>
          <w:tcPr>
            <w:tcW w:type="dxa" w:w="1440"/>
          </w:tcPr>
          <w:p>
            <w:r>
              <w:t>-7.5</w:t>
            </w:r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30 ning 20% toping.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4.0</w:t>
            </w:r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10 ning 20% toping.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-3.0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200 ning 15% toping.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34.0</w:t>
            </w:r>
          </w:p>
        </w:tc>
        <w:tc>
          <w:tcPr>
            <w:tcW w:type="dxa" w:w="1440"/>
          </w:tcPr>
          <w:p>
            <w:r>
              <w:t>23.0</w:t>
            </w:r>
          </w:p>
        </w:tc>
        <w:tc>
          <w:tcPr>
            <w:tcW w:type="dxa" w:w="1440"/>
          </w:tcPr>
          <w:p>
            <w:r>
              <w:t>35.0</w:t>
            </w:r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80 ning 25% toping.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22.0</w:t>
            </w:r>
          </w:p>
        </w:tc>
        <w:tc>
          <w:tcPr>
            <w:tcW w:type="dxa" w:w="1440"/>
          </w:tcPr>
          <w:p>
            <w:r>
              <w:t>16.0</w:t>
            </w:r>
          </w:p>
        </w:tc>
        <w:tc>
          <w:tcPr>
            <w:tcW w:type="dxa" w:w="1440"/>
          </w:tcPr>
          <w:p>
            <w:r>
              <w:t>28.0</w:t>
            </w:r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75 ning 5% toping.</w:t>
            </w:r>
          </w:p>
        </w:tc>
        <w:tc>
          <w:tcPr>
            <w:tcW w:type="dxa" w:w="1440"/>
          </w:tcPr>
          <w:p>
            <w:r>
              <w:t>3.75</w:t>
            </w:r>
          </w:p>
        </w:tc>
        <w:tc>
          <w:tcPr>
            <w:tcW w:type="dxa" w:w="1440"/>
          </w:tcPr>
          <w:p>
            <w:r>
              <w:t>7.75</w:t>
            </w:r>
          </w:p>
        </w:tc>
        <w:tc>
          <w:tcPr>
            <w:tcW w:type="dxa" w:w="1440"/>
          </w:tcPr>
          <w:p>
            <w:r>
              <w:t>6.75</w:t>
            </w:r>
          </w:p>
        </w:tc>
        <w:tc>
          <w:tcPr>
            <w:tcW w:type="dxa" w:w="1440"/>
          </w:tcPr>
          <w:p>
            <w:r>
              <w:t>11.75</w:t>
            </w:r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30 ning 15% toping.</w:t>
            </w:r>
          </w:p>
        </w:tc>
        <w:tc>
          <w:tcPr>
            <w:tcW w:type="dxa" w:w="1440"/>
          </w:tcPr>
          <w:p>
            <w:r>
              <w:t>4.5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-2.5</w:t>
            </w:r>
          </w:p>
        </w:tc>
        <w:tc>
          <w:tcPr>
            <w:tcW w:type="dxa" w:w="1440"/>
          </w:tcPr>
          <w:p>
            <w:r>
              <w:t>9.5</w:t>
            </w:r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30 ning 10% toping.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-2.0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200 ning 40% toping.</w:t>
            </w:r>
          </w:p>
        </w:tc>
        <w:tc>
          <w:tcPr>
            <w:tcW w:type="dxa" w:w="1440"/>
          </w:tcPr>
          <w:p>
            <w:r>
              <w:t>80.0</w:t>
            </w:r>
          </w:p>
        </w:tc>
        <w:tc>
          <w:tcPr>
            <w:tcW w:type="dxa" w:w="1440"/>
          </w:tcPr>
          <w:p>
            <w:r>
              <w:t>84.0</w:t>
            </w:r>
          </w:p>
        </w:tc>
        <w:tc>
          <w:tcPr>
            <w:tcW w:type="dxa" w:w="1440"/>
          </w:tcPr>
          <w:p>
            <w:r>
              <w:t>83.0</w:t>
            </w:r>
          </w:p>
        </w:tc>
        <w:tc>
          <w:tcPr>
            <w:tcW w:type="dxa" w:w="1440"/>
          </w:tcPr>
          <w:p>
            <w:r>
              <w:t>70.0</w:t>
            </w:r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40 ning 50% toping.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26.0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10 ning 5% toping.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4.5</w:t>
            </w:r>
          </w:p>
        </w:tc>
        <w:tc>
          <w:tcPr>
            <w:tcW w:type="dxa" w:w="1440"/>
          </w:tcPr>
          <w:p>
            <w:r>
              <w:t>-6.5</w:t>
            </w:r>
          </w:p>
        </w:tc>
        <w:tc>
          <w:tcPr>
            <w:tcW w:type="dxa" w:w="1440"/>
          </w:tcPr>
          <w:p>
            <w:r>
              <w:t>5.5</w:t>
            </w:r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200 ning 5% toping.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80 ning 10% toping.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13.0</w:t>
            </w:r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40 ning 5% toping.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-5.0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30 ning 30% toping.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80 ning 30% toping.</w:t>
            </w:r>
          </w:p>
        </w:tc>
        <w:tc>
          <w:tcPr>
            <w:tcW w:type="dxa" w:w="1440"/>
          </w:tcPr>
          <w:p>
            <w:r>
              <w:t>24.0</w:t>
            </w:r>
          </w:p>
        </w:tc>
        <w:tc>
          <w:tcPr>
            <w:tcW w:type="dxa" w:w="1440"/>
          </w:tcPr>
          <w:p>
            <w:r>
              <w:t>26.0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22.0</w:t>
            </w:r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150 ning 30% toping.</w:t>
            </w:r>
          </w:p>
        </w:tc>
        <w:tc>
          <w:tcPr>
            <w:tcW w:type="dxa" w:w="1440"/>
          </w:tcPr>
          <w:p>
            <w:r>
              <w:t>45.0</w:t>
            </w:r>
          </w:p>
        </w:tc>
        <w:tc>
          <w:tcPr>
            <w:tcW w:type="dxa" w:w="1440"/>
          </w:tcPr>
          <w:p>
            <w:r>
              <w:t>42.0</w:t>
            </w:r>
          </w:p>
        </w:tc>
        <w:tc>
          <w:tcPr>
            <w:tcW w:type="dxa" w:w="1440"/>
          </w:tcPr>
          <w:p>
            <w:r>
              <w:t>41.0</w:t>
            </w:r>
          </w:p>
        </w:tc>
        <w:tc>
          <w:tcPr>
            <w:tcW w:type="dxa" w:w="1440"/>
          </w:tcPr>
          <w:p>
            <w:r>
              <w:t>43.0</w:t>
            </w:r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80 ning 5% toping.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-6.0</w:t>
            </w:r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75 ning 15% toping.</w:t>
            </w:r>
          </w:p>
        </w:tc>
        <w:tc>
          <w:tcPr>
            <w:tcW w:type="dxa" w:w="1440"/>
          </w:tcPr>
          <w:p>
            <w:r>
              <w:t>11.25</w:t>
            </w:r>
          </w:p>
        </w:tc>
        <w:tc>
          <w:tcPr>
            <w:tcW w:type="dxa" w:w="1440"/>
          </w:tcPr>
          <w:p>
            <w:r>
              <w:t>6.25</w:t>
            </w:r>
          </w:p>
        </w:tc>
        <w:tc>
          <w:tcPr>
            <w:tcW w:type="dxa" w:w="1440"/>
          </w:tcPr>
          <w:p>
            <w:r>
              <w:t>17.25</w:t>
            </w:r>
          </w:p>
        </w:tc>
        <w:tc>
          <w:tcPr>
            <w:tcW w:type="dxa" w:w="1440"/>
          </w:tcPr>
          <w:p>
            <w:r>
              <w:t>9.25</w:t>
            </w:r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10 ning 5% toping.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-6.5</w:t>
            </w:r>
          </w:p>
        </w:tc>
        <w:tc>
          <w:tcPr>
            <w:tcW w:type="dxa" w:w="1440"/>
          </w:tcPr>
          <w:p>
            <w:r>
              <w:t>5.5</w:t>
            </w:r>
          </w:p>
        </w:tc>
      </w:tr>
      <w:tr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200 ning 15% toping.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  <w:tc>
          <w:tcPr>
            <w:tcW w:type="dxa" w:w="1440"/>
          </w:tcPr>
          <w:p>
            <w:r>
              <w:t>36.0</w:t>
            </w:r>
          </w:p>
        </w:tc>
        <w:tc>
          <w:tcPr>
            <w:tcW w:type="dxa" w:w="1440"/>
          </w:tcPr>
          <w:p>
            <w:r>
              <w:t>35.0</w:t>
            </w:r>
          </w:p>
        </w:tc>
      </w:tr>
      <w:tr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10 ning 40% toping.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9.0</w:t>
            </w:r>
          </w:p>
        </w:tc>
      </w:tr>
      <w:tr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40 ning 10% toping.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-3.0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</w:tr>
      <w:tr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30 ning 5% toping.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5.5</w:t>
            </w:r>
          </w:p>
        </w:tc>
        <w:tc>
          <w:tcPr>
            <w:tcW w:type="dxa" w:w="1440"/>
          </w:tcPr>
          <w:p>
            <w:r>
              <w:t>-2.5</w:t>
            </w:r>
          </w:p>
        </w:tc>
        <w:tc>
          <w:tcPr>
            <w:tcW w:type="dxa" w:w="1440"/>
          </w:tcPr>
          <w:p>
            <w:r>
              <w:t>-8.5</w:t>
            </w:r>
          </w:p>
        </w:tc>
      </w:tr>
      <w:tr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30 ning 50% toping.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17.0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</w:tr>
      <w:tr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 ning 30% toping.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  <w:tr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40 ning 30% toping.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</w:tr>
      <w:tr>
        <w:tc>
          <w:tcPr>
            <w:tcW w:type="dxa" w:w="1440"/>
          </w:tcPr>
          <w:p>
            <w:r>
              <w:t>102</w:t>
            </w:r>
          </w:p>
        </w:tc>
        <w:tc>
          <w:tcPr>
            <w:tcW w:type="dxa" w:w="1440"/>
          </w:tcPr>
          <w:p>
            <w:r>
              <w:t>150 ning 25% toping.</w:t>
            </w:r>
          </w:p>
        </w:tc>
        <w:tc>
          <w:tcPr>
            <w:tcW w:type="dxa" w:w="1440"/>
          </w:tcPr>
          <w:p>
            <w:r>
              <w:t>37.5</w:t>
            </w:r>
          </w:p>
        </w:tc>
        <w:tc>
          <w:tcPr>
            <w:tcW w:type="dxa" w:w="1440"/>
          </w:tcPr>
          <w:p>
            <w:r>
              <w:t>41.5</w:t>
            </w:r>
          </w:p>
        </w:tc>
        <w:tc>
          <w:tcPr>
            <w:tcW w:type="dxa" w:w="1440"/>
          </w:tcPr>
          <w:p>
            <w:r>
              <w:t>40.5</w:t>
            </w:r>
          </w:p>
        </w:tc>
        <w:tc>
          <w:tcPr>
            <w:tcW w:type="dxa" w:w="1440"/>
          </w:tcPr>
          <w:p>
            <w:r>
              <w:t>42.5</w:t>
            </w:r>
          </w:p>
        </w:tc>
      </w:tr>
      <w:tr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10 ning 10% toping.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-4.0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  <w:tc>
          <w:tcPr>
            <w:tcW w:type="dxa" w:w="1440"/>
          </w:tcPr>
          <w:p>
            <w:r>
              <w:t>9.0</w:t>
            </w:r>
          </w:p>
        </w:tc>
      </w:tr>
      <w:tr>
        <w:tc>
          <w:tcPr>
            <w:tcW w:type="dxa" w:w="1440"/>
          </w:tcPr>
          <w:p>
            <w:r>
              <w:t>104</w:t>
            </w:r>
          </w:p>
        </w:tc>
        <w:tc>
          <w:tcPr>
            <w:tcW w:type="dxa" w:w="1440"/>
          </w:tcPr>
          <w:p>
            <w:r>
              <w:t>20 ning 20% toping.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  <w:tc>
          <w:tcPr>
            <w:tcW w:type="dxa" w:w="1440"/>
          </w:tcPr>
          <w:p>
            <w:r>
              <w:t>-6.0</w:t>
            </w:r>
          </w:p>
        </w:tc>
      </w:tr>
      <w:tr>
        <w:tc>
          <w:tcPr>
            <w:tcW w:type="dxa" w:w="1440"/>
          </w:tcPr>
          <w:p>
            <w:r>
              <w:t>105</w:t>
            </w:r>
          </w:p>
        </w:tc>
        <w:tc>
          <w:tcPr>
            <w:tcW w:type="dxa" w:w="1440"/>
          </w:tcPr>
          <w:p>
            <w:r>
              <w:t>40 ning 40% toping.</w:t>
            </w:r>
          </w:p>
        </w:tc>
        <w:tc>
          <w:tcPr>
            <w:tcW w:type="dxa" w:w="1440"/>
          </w:tcPr>
          <w:p>
            <w:r>
              <w:t>16.0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</w:tr>
      <w:tr>
        <w:tc>
          <w:tcPr>
            <w:tcW w:type="dxa" w:w="1440"/>
          </w:tcPr>
          <w:p>
            <w:r>
              <w:t>106</w:t>
            </w:r>
          </w:p>
        </w:tc>
        <w:tc>
          <w:tcPr>
            <w:tcW w:type="dxa" w:w="1440"/>
          </w:tcPr>
          <w:p>
            <w:r>
              <w:t>80 ning 40% toping.</w:t>
            </w:r>
          </w:p>
        </w:tc>
        <w:tc>
          <w:tcPr>
            <w:tcW w:type="dxa" w:w="1440"/>
          </w:tcPr>
          <w:p>
            <w:r>
              <w:t>32.0</w:t>
            </w:r>
          </w:p>
        </w:tc>
        <w:tc>
          <w:tcPr>
            <w:tcW w:type="dxa" w:w="1440"/>
          </w:tcPr>
          <w:p>
            <w:r>
              <w:t>36.0</w:t>
            </w:r>
          </w:p>
        </w:tc>
        <w:tc>
          <w:tcPr>
            <w:tcW w:type="dxa" w:w="1440"/>
          </w:tcPr>
          <w:p>
            <w:r>
              <w:t>35.0</w:t>
            </w:r>
          </w:p>
        </w:tc>
        <w:tc>
          <w:tcPr>
            <w:tcW w:type="dxa" w:w="1440"/>
          </w:tcPr>
          <w:p>
            <w:r>
              <w:t>40.0</w:t>
            </w:r>
          </w:p>
        </w:tc>
      </w:tr>
      <w:tr>
        <w:tc>
          <w:tcPr>
            <w:tcW w:type="dxa" w:w="1440"/>
          </w:tcPr>
          <w:p>
            <w:r>
              <w:t>107</w:t>
            </w:r>
          </w:p>
        </w:tc>
        <w:tc>
          <w:tcPr>
            <w:tcW w:type="dxa" w:w="1440"/>
          </w:tcPr>
          <w:p>
            <w:r>
              <w:t>150 ning 5% toping.</w:t>
            </w:r>
          </w:p>
        </w:tc>
        <w:tc>
          <w:tcPr>
            <w:tcW w:type="dxa" w:w="1440"/>
          </w:tcPr>
          <w:p>
            <w:r>
              <w:t>7.5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3.5</w:t>
            </w:r>
          </w:p>
        </w:tc>
        <w:tc>
          <w:tcPr>
            <w:tcW w:type="dxa" w:w="1440"/>
          </w:tcPr>
          <w:p>
            <w:r>
              <w:t>12.5</w:t>
            </w:r>
          </w:p>
        </w:tc>
      </w:tr>
      <w:tr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30 ning 50% toping.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17.0</w:t>
            </w:r>
          </w:p>
        </w:tc>
        <w:tc>
          <w:tcPr>
            <w:tcW w:type="dxa" w:w="1440"/>
          </w:tcPr>
          <w:p>
            <w:r>
              <w:t>21.0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</w:tr>
      <w:tr>
        <w:tc>
          <w:tcPr>
            <w:tcW w:type="dxa" w:w="1440"/>
          </w:tcPr>
          <w:p>
            <w:r>
              <w:t>109</w:t>
            </w:r>
          </w:p>
        </w:tc>
        <w:tc>
          <w:tcPr>
            <w:tcW w:type="dxa" w:w="1440"/>
          </w:tcPr>
          <w:p>
            <w:r>
              <w:t>100 ning 30% toping.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27.0</w:t>
            </w:r>
          </w:p>
        </w:tc>
        <w:tc>
          <w:tcPr>
            <w:tcW w:type="dxa" w:w="1440"/>
          </w:tcPr>
          <w:p>
            <w:r>
              <w:t>23.0</w:t>
            </w:r>
          </w:p>
        </w:tc>
        <w:tc>
          <w:tcPr>
            <w:tcW w:type="dxa" w:w="1440"/>
          </w:tcPr>
          <w:p>
            <w:r>
              <w:t>28.0</w:t>
            </w:r>
          </w:p>
        </w:tc>
      </w:tr>
      <w:tr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150 ning 10% toping.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21.0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</w:tr>
      <w:tr>
        <w:tc>
          <w:tcPr>
            <w:tcW w:type="dxa" w:w="1440"/>
          </w:tcPr>
          <w:p>
            <w:r>
              <w:t>111</w:t>
            </w:r>
          </w:p>
        </w:tc>
        <w:tc>
          <w:tcPr>
            <w:tcW w:type="dxa" w:w="1440"/>
          </w:tcPr>
          <w:p>
            <w:r>
              <w:t>80 ning 40% toping.</w:t>
            </w:r>
          </w:p>
        </w:tc>
        <w:tc>
          <w:tcPr>
            <w:tcW w:type="dxa" w:w="1440"/>
          </w:tcPr>
          <w:p>
            <w:r>
              <w:t>32.0</w:t>
            </w:r>
          </w:p>
        </w:tc>
        <w:tc>
          <w:tcPr>
            <w:tcW w:type="dxa" w:w="1440"/>
          </w:tcPr>
          <w:p>
            <w:r>
              <w:t>36.0</w:t>
            </w:r>
          </w:p>
        </w:tc>
        <w:tc>
          <w:tcPr>
            <w:tcW w:type="dxa" w:w="1440"/>
          </w:tcPr>
          <w:p>
            <w:r>
              <w:t>28.0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</w:tr>
      <w:tr>
        <w:tc>
          <w:tcPr>
            <w:tcW w:type="dxa" w:w="1440"/>
          </w:tcPr>
          <w:p>
            <w:r>
              <w:t>112</w:t>
            </w:r>
          </w:p>
        </w:tc>
        <w:tc>
          <w:tcPr>
            <w:tcW w:type="dxa" w:w="1440"/>
          </w:tcPr>
          <w:p>
            <w:r>
              <w:t>20 ning 25% toping.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</w:tr>
      <w:tr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10 ning 30% toping.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-4.0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</w:tr>
      <w:tr>
        <w:tc>
          <w:tcPr>
            <w:tcW w:type="dxa" w:w="1440"/>
          </w:tcPr>
          <w:p>
            <w:r>
              <w:t>114</w:t>
            </w:r>
          </w:p>
        </w:tc>
        <w:tc>
          <w:tcPr>
            <w:tcW w:type="dxa" w:w="1440"/>
          </w:tcPr>
          <w:p>
            <w:r>
              <w:t>10 ning 40% toping.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-6.0</w:t>
            </w:r>
          </w:p>
        </w:tc>
      </w:tr>
      <w:tr>
        <w:tc>
          <w:tcPr>
            <w:tcW w:type="dxa" w:w="1440"/>
          </w:tcPr>
          <w:p>
            <w:r>
              <w:t>115</w:t>
            </w:r>
          </w:p>
        </w:tc>
        <w:tc>
          <w:tcPr>
            <w:tcW w:type="dxa" w:w="1440"/>
          </w:tcPr>
          <w:p>
            <w:r>
              <w:t>20 ning 10% toping.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-3.0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</w:tr>
      <w:tr>
        <w:tc>
          <w:tcPr>
            <w:tcW w:type="dxa" w:w="1440"/>
          </w:tcPr>
          <w:p>
            <w:r>
              <w:t>116</w:t>
            </w:r>
          </w:p>
        </w:tc>
        <w:tc>
          <w:tcPr>
            <w:tcW w:type="dxa" w:w="1440"/>
          </w:tcPr>
          <w:p>
            <w:r>
              <w:t>75 ning 25% toping.</w:t>
            </w:r>
          </w:p>
        </w:tc>
        <w:tc>
          <w:tcPr>
            <w:tcW w:type="dxa" w:w="1440"/>
          </w:tcPr>
          <w:p>
            <w:r>
              <w:t>18.75</w:t>
            </w:r>
          </w:p>
        </w:tc>
        <w:tc>
          <w:tcPr>
            <w:tcW w:type="dxa" w:w="1440"/>
          </w:tcPr>
          <w:p>
            <w:r>
              <w:t>20.75</w:t>
            </w:r>
          </w:p>
        </w:tc>
        <w:tc>
          <w:tcPr>
            <w:tcW w:type="dxa" w:w="1440"/>
          </w:tcPr>
          <w:p>
            <w:r>
              <w:t>11.75</w:t>
            </w:r>
          </w:p>
        </w:tc>
        <w:tc>
          <w:tcPr>
            <w:tcW w:type="dxa" w:w="1440"/>
          </w:tcPr>
          <w:p>
            <w:r>
              <w:t>16.75</w:t>
            </w:r>
          </w:p>
        </w:tc>
      </w:tr>
      <w:tr>
        <w:tc>
          <w:tcPr>
            <w:tcW w:type="dxa" w:w="1440"/>
          </w:tcPr>
          <w:p>
            <w:r>
              <w:t>117</w:t>
            </w:r>
          </w:p>
        </w:tc>
        <w:tc>
          <w:tcPr>
            <w:tcW w:type="dxa" w:w="1440"/>
          </w:tcPr>
          <w:p>
            <w:r>
              <w:t>50 ning 20% toping.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16.0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</w:tr>
      <w:tr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40 ning 20% toping.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</w:tr>
      <w:tr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10 ning 40% toping.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9.0</w:t>
            </w:r>
          </w:p>
        </w:tc>
      </w:tr>
      <w:tr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30 ning 30% toping.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17.0</w:t>
            </w:r>
          </w:p>
        </w:tc>
      </w:tr>
      <w:tr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10 ning 20% toping.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</w:tr>
      <w:tr>
        <w:tc>
          <w:tcPr>
            <w:tcW w:type="dxa" w:w="1440"/>
          </w:tcPr>
          <w:p>
            <w:r>
              <w:t>122</w:t>
            </w:r>
          </w:p>
        </w:tc>
        <w:tc>
          <w:tcPr>
            <w:tcW w:type="dxa" w:w="1440"/>
          </w:tcPr>
          <w:p>
            <w:r>
              <w:t>100 ning 40% toping.</w:t>
            </w:r>
          </w:p>
        </w:tc>
        <w:tc>
          <w:tcPr>
            <w:tcW w:type="dxa" w:w="1440"/>
          </w:tcPr>
          <w:p>
            <w:r>
              <w:t>40.0</w:t>
            </w:r>
          </w:p>
        </w:tc>
        <w:tc>
          <w:tcPr>
            <w:tcW w:type="dxa" w:w="1440"/>
          </w:tcPr>
          <w:p>
            <w:r>
              <w:t>44.0</w:t>
            </w:r>
          </w:p>
        </w:tc>
        <w:tc>
          <w:tcPr>
            <w:tcW w:type="dxa" w:w="1440"/>
          </w:tcPr>
          <w:p>
            <w:r>
              <w:t>33.0</w:t>
            </w:r>
          </w:p>
        </w:tc>
        <w:tc>
          <w:tcPr>
            <w:tcW w:type="dxa" w:w="1440"/>
          </w:tcPr>
          <w:p>
            <w:r>
              <w:t>48.0</w:t>
            </w:r>
          </w:p>
        </w:tc>
      </w:tr>
      <w:tr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40 ning 5% toping.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</w:tr>
      <w:tr>
        <w:tc>
          <w:tcPr>
            <w:tcW w:type="dxa" w:w="1440"/>
          </w:tcPr>
          <w:p>
            <w:r>
              <w:t>124</w:t>
            </w:r>
          </w:p>
        </w:tc>
        <w:tc>
          <w:tcPr>
            <w:tcW w:type="dxa" w:w="1440"/>
          </w:tcPr>
          <w:p>
            <w:r>
              <w:t>20 ning 40% toping.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14.0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</w:tr>
      <w:tr>
        <w:tc>
          <w:tcPr>
            <w:tcW w:type="dxa" w:w="1440"/>
          </w:tcPr>
          <w:p>
            <w:r>
              <w:t>125</w:t>
            </w:r>
          </w:p>
        </w:tc>
        <w:tc>
          <w:tcPr>
            <w:tcW w:type="dxa" w:w="1440"/>
          </w:tcPr>
          <w:p>
            <w:r>
              <w:t>30 ning 5% toping.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-1.5</w:t>
            </w:r>
          </w:p>
        </w:tc>
        <w:tc>
          <w:tcPr>
            <w:tcW w:type="dxa" w:w="1440"/>
          </w:tcPr>
          <w:p>
            <w:r>
              <w:t>4.5</w:t>
            </w:r>
          </w:p>
        </w:tc>
        <w:tc>
          <w:tcPr>
            <w:tcW w:type="dxa" w:w="1440"/>
          </w:tcPr>
          <w:p>
            <w:r>
              <w:t>9.5</w:t>
            </w:r>
          </w:p>
        </w:tc>
      </w:tr>
      <w:tr>
        <w:tc>
          <w:tcPr>
            <w:tcW w:type="dxa" w:w="1440"/>
          </w:tcPr>
          <w:p>
            <w:r>
              <w:t>126</w:t>
            </w:r>
          </w:p>
        </w:tc>
        <w:tc>
          <w:tcPr>
            <w:tcW w:type="dxa" w:w="1440"/>
          </w:tcPr>
          <w:p>
            <w:r>
              <w:t>80 ning 10% toping.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16.0</w:t>
            </w:r>
          </w:p>
        </w:tc>
      </w:tr>
      <w:tr>
        <w:tc>
          <w:tcPr>
            <w:tcW w:type="dxa" w:w="1440"/>
          </w:tcPr>
          <w:p>
            <w:r>
              <w:t>127</w:t>
            </w:r>
          </w:p>
        </w:tc>
        <w:tc>
          <w:tcPr>
            <w:tcW w:type="dxa" w:w="1440"/>
          </w:tcPr>
          <w:p>
            <w:r>
              <w:t>75 ning 25% toping.</w:t>
            </w:r>
          </w:p>
        </w:tc>
        <w:tc>
          <w:tcPr>
            <w:tcW w:type="dxa" w:w="1440"/>
          </w:tcPr>
          <w:p>
            <w:r>
              <w:t>18.75</w:t>
            </w:r>
          </w:p>
        </w:tc>
        <w:tc>
          <w:tcPr>
            <w:tcW w:type="dxa" w:w="1440"/>
          </w:tcPr>
          <w:p>
            <w:r>
              <w:t>20.75</w:t>
            </w:r>
          </w:p>
        </w:tc>
        <w:tc>
          <w:tcPr>
            <w:tcW w:type="dxa" w:w="1440"/>
          </w:tcPr>
          <w:p>
            <w:r>
              <w:t>24.75</w:t>
            </w:r>
          </w:p>
        </w:tc>
        <w:tc>
          <w:tcPr>
            <w:tcW w:type="dxa" w:w="1440"/>
          </w:tcPr>
          <w:p>
            <w:r>
              <w:t>16.75</w:t>
            </w:r>
          </w:p>
        </w:tc>
      </w:tr>
      <w:tr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80 ning 5% toping.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9.0</w:t>
            </w:r>
          </w:p>
        </w:tc>
      </w:tr>
      <w:tr>
        <w:tc>
          <w:tcPr>
            <w:tcW w:type="dxa" w:w="1440"/>
          </w:tcPr>
          <w:p>
            <w:r>
              <w:t>129</w:t>
            </w:r>
          </w:p>
        </w:tc>
        <w:tc>
          <w:tcPr>
            <w:tcW w:type="dxa" w:w="1440"/>
          </w:tcPr>
          <w:p>
            <w:r>
              <w:t>40 ning 10% toping.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9.0</w:t>
            </w:r>
          </w:p>
        </w:tc>
      </w:tr>
      <w:tr>
        <w:tc>
          <w:tcPr>
            <w:tcW w:type="dxa" w:w="1440"/>
          </w:tcPr>
          <w:p>
            <w:r>
              <w:t>130</w:t>
            </w:r>
          </w:p>
        </w:tc>
        <w:tc>
          <w:tcPr>
            <w:tcW w:type="dxa" w:w="1440"/>
          </w:tcPr>
          <w:p>
            <w:r>
              <w:t>30 ning 15% toping.</w:t>
            </w:r>
          </w:p>
        </w:tc>
        <w:tc>
          <w:tcPr>
            <w:tcW w:type="dxa" w:w="1440"/>
          </w:tcPr>
          <w:p>
            <w:r>
              <w:t>4.5</w:t>
            </w:r>
          </w:p>
        </w:tc>
        <w:tc>
          <w:tcPr>
            <w:tcW w:type="dxa" w:w="1440"/>
          </w:tcPr>
          <w:p>
            <w:r>
              <w:t>6.5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</w:tr>
      <w:tr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10 ning 50% toping.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</w:tr>
      <w:tr>
        <w:tc>
          <w:tcPr>
            <w:tcW w:type="dxa" w:w="1440"/>
          </w:tcPr>
          <w:p>
            <w:r>
              <w:t>132</w:t>
            </w:r>
          </w:p>
        </w:tc>
        <w:tc>
          <w:tcPr>
            <w:tcW w:type="dxa" w:w="1440"/>
          </w:tcPr>
          <w:p>
            <w:r>
              <w:t>50 ning 40% toping.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17.0</w:t>
            </w:r>
          </w:p>
        </w:tc>
        <w:tc>
          <w:tcPr>
            <w:tcW w:type="dxa" w:w="1440"/>
          </w:tcPr>
          <w:p>
            <w:r>
              <w:t>13.0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</w:tr>
      <w:tr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75 ning 10% toping.</w:t>
            </w:r>
          </w:p>
        </w:tc>
        <w:tc>
          <w:tcPr>
            <w:tcW w:type="dxa" w:w="1440"/>
          </w:tcPr>
          <w:p>
            <w:r>
              <w:t>7.5</w:t>
            </w:r>
          </w:p>
        </w:tc>
        <w:tc>
          <w:tcPr>
            <w:tcW w:type="dxa" w:w="1440"/>
          </w:tcPr>
          <w:p>
            <w:r>
              <w:t>11.5</w:t>
            </w:r>
          </w:p>
        </w:tc>
        <w:tc>
          <w:tcPr>
            <w:tcW w:type="dxa" w:w="1440"/>
          </w:tcPr>
          <w:p>
            <w:r>
              <w:t>13.5</w:t>
            </w:r>
          </w:p>
        </w:tc>
        <w:tc>
          <w:tcPr>
            <w:tcW w:type="dxa" w:w="1440"/>
          </w:tcPr>
          <w:p>
            <w:r>
              <w:t>5.5</w:t>
            </w:r>
          </w:p>
        </w:tc>
      </w:tr>
      <w:tr>
        <w:tc>
          <w:tcPr>
            <w:tcW w:type="dxa" w:w="1440"/>
          </w:tcPr>
          <w:p>
            <w:r>
              <w:t>134</w:t>
            </w:r>
          </w:p>
        </w:tc>
        <w:tc>
          <w:tcPr>
            <w:tcW w:type="dxa" w:w="1440"/>
          </w:tcPr>
          <w:p>
            <w:r>
              <w:t>40 ning 20% toping.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14.0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</w:tr>
      <w:tr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75 ning 10% toping.</w:t>
            </w:r>
          </w:p>
        </w:tc>
        <w:tc>
          <w:tcPr>
            <w:tcW w:type="dxa" w:w="1440"/>
          </w:tcPr>
          <w:p>
            <w:r>
              <w:t>7.5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3.5</w:t>
            </w:r>
          </w:p>
        </w:tc>
        <w:tc>
          <w:tcPr>
            <w:tcW w:type="dxa" w:w="1440"/>
          </w:tcPr>
          <w:p>
            <w:r>
              <w:t>-2.5</w:t>
            </w:r>
          </w:p>
        </w:tc>
      </w:tr>
      <w:tr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150 ning 50% toping.</w:t>
            </w:r>
          </w:p>
        </w:tc>
        <w:tc>
          <w:tcPr>
            <w:tcW w:type="dxa" w:w="1440"/>
          </w:tcPr>
          <w:p>
            <w:r>
              <w:t>75.0</w:t>
            </w:r>
          </w:p>
        </w:tc>
        <w:tc>
          <w:tcPr>
            <w:tcW w:type="dxa" w:w="1440"/>
          </w:tcPr>
          <w:p>
            <w:r>
              <w:t>77.0</w:t>
            </w:r>
          </w:p>
        </w:tc>
        <w:tc>
          <w:tcPr>
            <w:tcW w:type="dxa" w:w="1440"/>
          </w:tcPr>
          <w:p>
            <w:r>
              <w:t>71.0</w:t>
            </w:r>
          </w:p>
        </w:tc>
        <w:tc>
          <w:tcPr>
            <w:tcW w:type="dxa" w:w="1440"/>
          </w:tcPr>
          <w:p>
            <w:r>
              <w:t>73.0</w:t>
            </w:r>
          </w:p>
        </w:tc>
      </w:tr>
      <w:tr>
        <w:tc>
          <w:tcPr>
            <w:tcW w:type="dxa" w:w="1440"/>
          </w:tcPr>
          <w:p>
            <w:r>
              <w:t>137</w:t>
            </w:r>
          </w:p>
        </w:tc>
        <w:tc>
          <w:tcPr>
            <w:tcW w:type="dxa" w:w="1440"/>
          </w:tcPr>
          <w:p>
            <w:r>
              <w:t>30 ning 40% toping.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16.0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</w:tr>
      <w:tr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200 ning 5% toping.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</w:tr>
      <w:tr>
        <w:tc>
          <w:tcPr>
            <w:tcW w:type="dxa" w:w="1440"/>
          </w:tcPr>
          <w:p>
            <w:r>
              <w:t>139</w:t>
            </w:r>
          </w:p>
        </w:tc>
        <w:tc>
          <w:tcPr>
            <w:tcW w:type="dxa" w:w="1440"/>
          </w:tcPr>
          <w:p>
            <w:r>
              <w:t>75 ning 5% toping.</w:t>
            </w:r>
          </w:p>
        </w:tc>
        <w:tc>
          <w:tcPr>
            <w:tcW w:type="dxa" w:w="1440"/>
          </w:tcPr>
          <w:p>
            <w:r>
              <w:t>3.75</w:t>
            </w:r>
          </w:p>
        </w:tc>
        <w:tc>
          <w:tcPr>
            <w:tcW w:type="dxa" w:w="1440"/>
          </w:tcPr>
          <w:p>
            <w:r>
              <w:t>-1.25</w:t>
            </w:r>
          </w:p>
        </w:tc>
        <w:tc>
          <w:tcPr>
            <w:tcW w:type="dxa" w:w="1440"/>
          </w:tcPr>
          <w:p>
            <w:r>
              <w:t>-0.25</w:t>
            </w:r>
          </w:p>
        </w:tc>
        <w:tc>
          <w:tcPr>
            <w:tcW w:type="dxa" w:w="1440"/>
          </w:tcPr>
          <w:p>
            <w:r>
              <w:t>8.75</w:t>
            </w:r>
          </w:p>
        </w:tc>
      </w:tr>
      <w:tr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1440"/>
          </w:tcPr>
          <w:p>
            <w:r>
              <w:t>80 ning 5% toping.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  <w:tc>
          <w:tcPr>
            <w:tcW w:type="dxa" w:w="1440"/>
          </w:tcPr>
          <w:p>
            <w:r>
              <w:t>-3.0</w:t>
            </w:r>
          </w:p>
        </w:tc>
        <w:tc>
          <w:tcPr>
            <w:tcW w:type="dxa" w:w="1440"/>
          </w:tcPr>
          <w:p>
            <w:r>
              <w:t>9.0</w:t>
            </w:r>
          </w:p>
        </w:tc>
      </w:tr>
      <w:tr>
        <w:tc>
          <w:tcPr>
            <w:tcW w:type="dxa" w:w="1440"/>
          </w:tcPr>
          <w:p>
            <w:r>
              <w:t>141</w:t>
            </w:r>
          </w:p>
        </w:tc>
        <w:tc>
          <w:tcPr>
            <w:tcW w:type="dxa" w:w="1440"/>
          </w:tcPr>
          <w:p>
            <w:r>
              <w:t>80 ning 20% toping.</w:t>
            </w:r>
          </w:p>
        </w:tc>
        <w:tc>
          <w:tcPr>
            <w:tcW w:type="dxa" w:w="1440"/>
          </w:tcPr>
          <w:p>
            <w:r>
              <w:t>16.0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21.0</w:t>
            </w:r>
          </w:p>
        </w:tc>
      </w:tr>
      <w:tr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200 ning 15% toping.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27.0</w:t>
            </w:r>
          </w:p>
        </w:tc>
        <w:tc>
          <w:tcPr>
            <w:tcW w:type="dxa" w:w="1440"/>
          </w:tcPr>
          <w:p>
            <w:r>
              <w:t>26.0</w:t>
            </w:r>
          </w:p>
        </w:tc>
        <w:tc>
          <w:tcPr>
            <w:tcW w:type="dxa" w:w="1440"/>
          </w:tcPr>
          <w:p>
            <w:r>
              <w:t>38.0</w:t>
            </w:r>
          </w:p>
        </w:tc>
      </w:tr>
      <w:tr>
        <w:tc>
          <w:tcPr>
            <w:tcW w:type="dxa" w:w="1440"/>
          </w:tcPr>
          <w:p>
            <w:r>
              <w:t>143</w:t>
            </w:r>
          </w:p>
        </w:tc>
        <w:tc>
          <w:tcPr>
            <w:tcW w:type="dxa" w:w="1440"/>
          </w:tcPr>
          <w:p>
            <w:r>
              <w:t>50 ning 25% toping.</w:t>
            </w:r>
          </w:p>
        </w:tc>
        <w:tc>
          <w:tcPr>
            <w:tcW w:type="dxa" w:w="1440"/>
          </w:tcPr>
          <w:p>
            <w:r>
              <w:t>12.5</w:t>
            </w:r>
          </w:p>
        </w:tc>
        <w:tc>
          <w:tcPr>
            <w:tcW w:type="dxa" w:w="1440"/>
          </w:tcPr>
          <w:p>
            <w:r>
              <w:t>7.5</w:t>
            </w:r>
          </w:p>
        </w:tc>
        <w:tc>
          <w:tcPr>
            <w:tcW w:type="dxa" w:w="1440"/>
          </w:tcPr>
          <w:p>
            <w:r>
              <w:t>18.5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</w:tr>
      <w:tr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100 ning 50% toping.</w:t>
            </w:r>
          </w:p>
        </w:tc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52.0</w:t>
            </w:r>
          </w:p>
        </w:tc>
        <w:tc>
          <w:tcPr>
            <w:tcW w:type="dxa" w:w="1440"/>
          </w:tcPr>
          <w:p>
            <w:r>
              <w:t>43.0</w:t>
            </w:r>
          </w:p>
        </w:tc>
        <w:tc>
          <w:tcPr>
            <w:tcW w:type="dxa" w:w="1440"/>
          </w:tcPr>
          <w:p>
            <w:r>
              <w:t>58.0</w:t>
            </w:r>
          </w:p>
        </w:tc>
      </w:tr>
      <w:tr>
        <w:tc>
          <w:tcPr>
            <w:tcW w:type="dxa" w:w="1440"/>
          </w:tcPr>
          <w:p>
            <w:r>
              <w:t>145</w:t>
            </w:r>
          </w:p>
        </w:tc>
        <w:tc>
          <w:tcPr>
            <w:tcW w:type="dxa" w:w="1440"/>
          </w:tcPr>
          <w:p>
            <w:r>
              <w:t>100 ning 25% toping.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  <w:tc>
          <w:tcPr>
            <w:tcW w:type="dxa" w:w="1440"/>
          </w:tcPr>
          <w:p>
            <w:r>
              <w:t>27.0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33.0</w:t>
            </w:r>
          </w:p>
        </w:tc>
      </w:tr>
      <w:tr>
        <w:tc>
          <w:tcPr>
            <w:tcW w:type="dxa" w:w="1440"/>
          </w:tcPr>
          <w:p>
            <w:r>
              <w:t>146</w:t>
            </w:r>
          </w:p>
        </w:tc>
        <w:tc>
          <w:tcPr>
            <w:tcW w:type="dxa" w:w="1440"/>
          </w:tcPr>
          <w:p>
            <w:r>
              <w:t>10 ning 20% toping.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-2.0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</w:tr>
      <w:tr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50 ning 15% toping.</w:t>
            </w:r>
          </w:p>
        </w:tc>
        <w:tc>
          <w:tcPr>
            <w:tcW w:type="dxa" w:w="1440"/>
          </w:tcPr>
          <w:p>
            <w:r>
              <w:t>7.5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13.5</w:t>
            </w:r>
          </w:p>
        </w:tc>
        <w:tc>
          <w:tcPr>
            <w:tcW w:type="dxa" w:w="1440"/>
          </w:tcPr>
          <w:p>
            <w:r>
              <w:t>5.5</w:t>
            </w:r>
          </w:p>
        </w:tc>
      </w:tr>
      <w:tr>
        <w:tc>
          <w:tcPr>
            <w:tcW w:type="dxa" w:w="1440"/>
          </w:tcPr>
          <w:p>
            <w:r>
              <w:t>148</w:t>
            </w:r>
          </w:p>
        </w:tc>
        <w:tc>
          <w:tcPr>
            <w:tcW w:type="dxa" w:w="1440"/>
          </w:tcPr>
          <w:p>
            <w:r>
              <w:t>150 ning 15% toping.</w:t>
            </w:r>
          </w:p>
        </w:tc>
        <w:tc>
          <w:tcPr>
            <w:tcW w:type="dxa" w:w="1440"/>
          </w:tcPr>
          <w:p>
            <w:r>
              <w:t>22.5</w:t>
            </w:r>
          </w:p>
        </w:tc>
        <w:tc>
          <w:tcPr>
            <w:tcW w:type="dxa" w:w="1440"/>
          </w:tcPr>
          <w:p>
            <w:r>
              <w:t>19.5</w:t>
            </w:r>
          </w:p>
        </w:tc>
        <w:tc>
          <w:tcPr>
            <w:tcW w:type="dxa" w:w="1440"/>
          </w:tcPr>
          <w:p>
            <w:r>
              <w:t>25.5</w:t>
            </w:r>
          </w:p>
        </w:tc>
        <w:tc>
          <w:tcPr>
            <w:tcW w:type="dxa" w:w="1440"/>
          </w:tcPr>
          <w:p>
            <w:r>
              <w:t>27.5</w:t>
            </w:r>
          </w:p>
        </w:tc>
      </w:tr>
      <w:tr>
        <w:tc>
          <w:tcPr>
            <w:tcW w:type="dxa" w:w="1440"/>
          </w:tcPr>
          <w:p>
            <w:r>
              <w:t>149</w:t>
            </w:r>
          </w:p>
        </w:tc>
        <w:tc>
          <w:tcPr>
            <w:tcW w:type="dxa" w:w="1440"/>
          </w:tcPr>
          <w:p>
            <w:r>
              <w:t>40 ning 50% toping.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24.0</w:t>
            </w:r>
          </w:p>
        </w:tc>
        <w:tc>
          <w:tcPr>
            <w:tcW w:type="dxa" w:w="1440"/>
          </w:tcPr>
          <w:p>
            <w:r>
              <w:t>13.0</w:t>
            </w:r>
          </w:p>
        </w:tc>
        <w:tc>
          <w:tcPr>
            <w:tcW w:type="dxa" w:w="1440"/>
          </w:tcPr>
          <w:p>
            <w:r>
              <w:t>28.0</w:t>
            </w:r>
          </w:p>
        </w:tc>
      </w:tr>
      <w:tr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30 ning 20% toping.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</w:tr>
      <w:tr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50 ning 10% toping.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13.0</w:t>
            </w:r>
          </w:p>
        </w:tc>
      </w:tr>
      <w:tr>
        <w:tc>
          <w:tcPr>
            <w:tcW w:type="dxa" w:w="1440"/>
          </w:tcPr>
          <w:p>
            <w:r>
              <w:t>152</w:t>
            </w:r>
          </w:p>
        </w:tc>
        <w:tc>
          <w:tcPr>
            <w:tcW w:type="dxa" w:w="1440"/>
          </w:tcPr>
          <w:p>
            <w:r>
              <w:t>75 ning 15% toping.</w:t>
            </w:r>
          </w:p>
        </w:tc>
        <w:tc>
          <w:tcPr>
            <w:tcW w:type="dxa" w:w="1440"/>
          </w:tcPr>
          <w:p>
            <w:r>
              <w:t>11.25</w:t>
            </w:r>
          </w:p>
        </w:tc>
        <w:tc>
          <w:tcPr>
            <w:tcW w:type="dxa" w:w="1440"/>
          </w:tcPr>
          <w:p>
            <w:r>
              <w:t>15.25</w:t>
            </w:r>
          </w:p>
        </w:tc>
        <w:tc>
          <w:tcPr>
            <w:tcW w:type="dxa" w:w="1440"/>
          </w:tcPr>
          <w:p>
            <w:r>
              <w:t>14.25</w:t>
            </w:r>
          </w:p>
        </w:tc>
        <w:tc>
          <w:tcPr>
            <w:tcW w:type="dxa" w:w="1440"/>
          </w:tcPr>
          <w:p>
            <w:r>
              <w:t>19.25</w:t>
            </w:r>
          </w:p>
        </w:tc>
      </w:tr>
      <w:tr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80 ning 10% toping.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  <w:tc>
          <w:tcPr>
            <w:tcW w:type="dxa" w:w="1440"/>
          </w:tcPr>
          <w:p>
            <w:r>
              <w:t>13.0</w:t>
            </w:r>
          </w:p>
        </w:tc>
      </w:tr>
      <w:tr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100 ning 20% toping.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24.0</w:t>
            </w:r>
          </w:p>
        </w:tc>
        <w:tc>
          <w:tcPr>
            <w:tcW w:type="dxa" w:w="1440"/>
          </w:tcPr>
          <w:p>
            <w:r>
              <w:t>16.0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</w:tr>
      <w:tr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30 ning 30% toping.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</w:tr>
      <w:tr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40 ning 10% toping.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  <w:tc>
          <w:tcPr>
            <w:tcW w:type="dxa" w:w="1440"/>
          </w:tcPr>
          <w:p>
            <w:r>
              <w:t>-6.0</w:t>
            </w:r>
          </w:p>
        </w:tc>
      </w:tr>
      <w:tr>
        <w:tc>
          <w:tcPr>
            <w:tcW w:type="dxa" w:w="1440"/>
          </w:tcPr>
          <w:p>
            <w:r>
              <w:t>157</w:t>
            </w:r>
          </w:p>
        </w:tc>
        <w:tc>
          <w:tcPr>
            <w:tcW w:type="dxa" w:w="1440"/>
          </w:tcPr>
          <w:p>
            <w:r>
              <w:t>10 ning 40% toping.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9.0</w:t>
            </w:r>
          </w:p>
        </w:tc>
      </w:tr>
      <w:tr>
        <w:tc>
          <w:tcPr>
            <w:tcW w:type="dxa" w:w="1440"/>
          </w:tcPr>
          <w:p>
            <w:r>
              <w:t>158</w:t>
            </w:r>
          </w:p>
        </w:tc>
        <w:tc>
          <w:tcPr>
            <w:tcW w:type="dxa" w:w="1440"/>
          </w:tcPr>
          <w:p>
            <w:r>
              <w:t>75 ning 5% toping.</w:t>
            </w:r>
          </w:p>
        </w:tc>
        <w:tc>
          <w:tcPr>
            <w:tcW w:type="dxa" w:w="1440"/>
          </w:tcPr>
          <w:p>
            <w:r>
              <w:t>3.75</w:t>
            </w:r>
          </w:p>
        </w:tc>
        <w:tc>
          <w:tcPr>
            <w:tcW w:type="dxa" w:w="1440"/>
          </w:tcPr>
          <w:p>
            <w:r>
              <w:t>-1.25</w:t>
            </w:r>
          </w:p>
        </w:tc>
        <w:tc>
          <w:tcPr>
            <w:tcW w:type="dxa" w:w="1440"/>
          </w:tcPr>
          <w:p>
            <w:r>
              <w:t>6.75</w:t>
            </w:r>
          </w:p>
        </w:tc>
        <w:tc>
          <w:tcPr>
            <w:tcW w:type="dxa" w:w="1440"/>
          </w:tcPr>
          <w:p>
            <w:r>
              <w:t>-6.25</w:t>
            </w:r>
          </w:p>
        </w:tc>
      </w:tr>
      <w:tr>
        <w:tc>
          <w:tcPr>
            <w:tcW w:type="dxa" w:w="1440"/>
          </w:tcPr>
          <w:p>
            <w:r>
              <w:t>159</w:t>
            </w:r>
          </w:p>
        </w:tc>
        <w:tc>
          <w:tcPr>
            <w:tcW w:type="dxa" w:w="1440"/>
          </w:tcPr>
          <w:p>
            <w:r>
              <w:t>10 ning 40% toping.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-3.0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</w:tr>
      <w:tr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200 ning 10% toping.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22.0</w:t>
            </w:r>
          </w:p>
        </w:tc>
        <w:tc>
          <w:tcPr>
            <w:tcW w:type="dxa" w:w="1440"/>
          </w:tcPr>
          <w:p>
            <w:r>
              <w:t>16.0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</w:tr>
      <w:tr>
        <w:tc>
          <w:tcPr>
            <w:tcW w:type="dxa" w:w="1440"/>
          </w:tcPr>
          <w:p>
            <w:r>
              <w:t>161</w:t>
            </w:r>
          </w:p>
        </w:tc>
        <w:tc>
          <w:tcPr>
            <w:tcW w:type="dxa" w:w="1440"/>
          </w:tcPr>
          <w:p>
            <w:r>
              <w:t>10 ning 5% toping.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-4.5</w:t>
            </w:r>
          </w:p>
        </w:tc>
        <w:tc>
          <w:tcPr>
            <w:tcW w:type="dxa" w:w="1440"/>
          </w:tcPr>
          <w:p>
            <w:r>
              <w:t>6.5</w:t>
            </w:r>
          </w:p>
        </w:tc>
        <w:tc>
          <w:tcPr>
            <w:tcW w:type="dxa" w:w="1440"/>
          </w:tcPr>
          <w:p>
            <w:r>
              <w:t>5.5</w:t>
            </w:r>
          </w:p>
        </w:tc>
      </w:tr>
      <w:tr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50 ning 20% toping.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  <w:tr>
        <w:tc>
          <w:tcPr>
            <w:tcW w:type="dxa" w:w="1440"/>
          </w:tcPr>
          <w:p>
            <w:r>
              <w:t>163</w:t>
            </w:r>
          </w:p>
        </w:tc>
        <w:tc>
          <w:tcPr>
            <w:tcW w:type="dxa" w:w="1440"/>
          </w:tcPr>
          <w:p>
            <w:r>
              <w:t>200 ning 50%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97.0</w:t>
            </w:r>
          </w:p>
        </w:tc>
        <w:tc>
          <w:tcPr>
            <w:tcW w:type="dxa" w:w="1440"/>
          </w:tcPr>
          <w:p>
            <w:r>
              <w:t>93.0</w:t>
            </w:r>
          </w:p>
        </w:tc>
        <w:tc>
          <w:tcPr>
            <w:tcW w:type="dxa" w:w="1440"/>
          </w:tcPr>
          <w:p>
            <w:r>
              <w:t>98.0</w:t>
            </w:r>
          </w:p>
        </w:tc>
      </w:tr>
      <w:tr>
        <w:tc>
          <w:tcPr>
            <w:tcW w:type="dxa" w:w="1440"/>
          </w:tcPr>
          <w:p>
            <w:r>
              <w:t>164</w:t>
            </w:r>
          </w:p>
        </w:tc>
        <w:tc>
          <w:tcPr>
            <w:tcW w:type="dxa" w:w="1440"/>
          </w:tcPr>
          <w:p>
            <w:r>
              <w:t>20 ning 15% toping.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</w:tr>
      <w:tr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50 ning 50% toping.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  <w:tc>
          <w:tcPr>
            <w:tcW w:type="dxa" w:w="1440"/>
          </w:tcPr>
          <w:p>
            <w:r>
              <w:t>29.0</w:t>
            </w:r>
          </w:p>
        </w:tc>
        <w:tc>
          <w:tcPr>
            <w:tcW w:type="dxa" w:w="1440"/>
          </w:tcPr>
          <w:p>
            <w:r>
              <w:t>21.0</w:t>
            </w:r>
          </w:p>
        </w:tc>
        <w:tc>
          <w:tcPr>
            <w:tcW w:type="dxa" w:w="1440"/>
          </w:tcPr>
          <w:p>
            <w:r>
              <w:t>23.0</w:t>
            </w:r>
          </w:p>
        </w:tc>
      </w:tr>
      <w:tr>
        <w:tc>
          <w:tcPr>
            <w:tcW w:type="dxa" w:w="1440"/>
          </w:tcPr>
          <w:p>
            <w:r>
              <w:t>166</w:t>
            </w:r>
          </w:p>
        </w:tc>
        <w:tc>
          <w:tcPr>
            <w:tcW w:type="dxa" w:w="1440"/>
          </w:tcPr>
          <w:p>
            <w:r>
              <w:t>10 ning 25% toping.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4.5</w:t>
            </w:r>
          </w:p>
        </w:tc>
        <w:tc>
          <w:tcPr>
            <w:tcW w:type="dxa" w:w="1440"/>
          </w:tcPr>
          <w:p>
            <w:r>
              <w:t>-4.5</w:t>
            </w:r>
          </w:p>
        </w:tc>
        <w:tc>
          <w:tcPr>
            <w:tcW w:type="dxa" w:w="1440"/>
          </w:tcPr>
          <w:p>
            <w:r>
              <w:t>10.5</w:t>
            </w:r>
          </w:p>
        </w:tc>
      </w:tr>
      <w:tr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30 ning 20% toping.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14.0</w:t>
            </w:r>
          </w:p>
        </w:tc>
      </w:tr>
      <w:tr>
        <w:tc>
          <w:tcPr>
            <w:tcW w:type="dxa" w:w="1440"/>
          </w:tcPr>
          <w:p>
            <w:r>
              <w:t>168</w:t>
            </w:r>
          </w:p>
        </w:tc>
        <w:tc>
          <w:tcPr>
            <w:tcW w:type="dxa" w:w="1440"/>
          </w:tcPr>
          <w:p>
            <w:r>
              <w:t>40 ning 40% toping.</w:t>
            </w:r>
          </w:p>
        </w:tc>
        <w:tc>
          <w:tcPr>
            <w:tcW w:type="dxa" w:w="1440"/>
          </w:tcPr>
          <w:p>
            <w:r>
              <w:t>16.0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21.0</w:t>
            </w:r>
          </w:p>
        </w:tc>
      </w:tr>
      <w:tr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100 ning 10% toping.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</w:tr>
      <w:tr>
        <w:tc>
          <w:tcPr>
            <w:tcW w:type="dxa" w:w="1440"/>
          </w:tcPr>
          <w:p>
            <w:r>
              <w:t>170</w:t>
            </w:r>
          </w:p>
        </w:tc>
        <w:tc>
          <w:tcPr>
            <w:tcW w:type="dxa" w:w="1440"/>
          </w:tcPr>
          <w:p>
            <w:r>
              <w:t>50 ning 5% toping.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-0.5</w:t>
            </w:r>
          </w:p>
        </w:tc>
        <w:tc>
          <w:tcPr>
            <w:tcW w:type="dxa" w:w="1440"/>
          </w:tcPr>
          <w:p>
            <w:r>
              <w:t>8.5</w:t>
            </w:r>
          </w:p>
        </w:tc>
        <w:tc>
          <w:tcPr>
            <w:tcW w:type="dxa" w:w="1440"/>
          </w:tcPr>
          <w:p>
            <w:r>
              <w:t>10.5</w:t>
            </w:r>
          </w:p>
        </w:tc>
      </w:tr>
      <w:tr>
        <w:tc>
          <w:tcPr>
            <w:tcW w:type="dxa" w:w="1440"/>
          </w:tcPr>
          <w:p>
            <w:r>
              <w:t>171</w:t>
            </w:r>
          </w:p>
        </w:tc>
        <w:tc>
          <w:tcPr>
            <w:tcW w:type="dxa" w:w="1440"/>
          </w:tcPr>
          <w:p>
            <w:r>
              <w:t>30 ning 25% toping.</w:t>
            </w:r>
          </w:p>
        </w:tc>
        <w:tc>
          <w:tcPr>
            <w:tcW w:type="dxa" w:w="1440"/>
          </w:tcPr>
          <w:p>
            <w:r>
              <w:t>7.5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10.5</w:t>
            </w:r>
          </w:p>
        </w:tc>
        <w:tc>
          <w:tcPr>
            <w:tcW w:type="dxa" w:w="1440"/>
          </w:tcPr>
          <w:p>
            <w:r>
              <w:t>12.5</w:t>
            </w:r>
          </w:p>
        </w:tc>
      </w:tr>
      <w:tr>
        <w:tc>
          <w:tcPr>
            <w:tcW w:type="dxa" w:w="1440"/>
          </w:tcPr>
          <w:p>
            <w:r>
              <w:t>172</w:t>
            </w:r>
          </w:p>
        </w:tc>
        <w:tc>
          <w:tcPr>
            <w:tcW w:type="dxa" w:w="1440"/>
          </w:tcPr>
          <w:p>
            <w:r>
              <w:t>40 ning 5% toping.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-8.0</w:t>
            </w:r>
          </w:p>
        </w:tc>
      </w:tr>
      <w:tr>
        <w:tc>
          <w:tcPr>
            <w:tcW w:type="dxa" w:w="1440"/>
          </w:tcPr>
          <w:p>
            <w:r>
              <w:t>173</w:t>
            </w:r>
          </w:p>
        </w:tc>
        <w:tc>
          <w:tcPr>
            <w:tcW w:type="dxa" w:w="1440"/>
          </w:tcPr>
          <w:p>
            <w:r>
              <w:t>200 ning 50%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95.0</w:t>
            </w:r>
          </w:p>
        </w:tc>
        <w:tc>
          <w:tcPr>
            <w:tcW w:type="dxa" w:w="1440"/>
          </w:tcPr>
          <w:p>
            <w:r>
              <w:t>96.0</w:t>
            </w:r>
          </w:p>
        </w:tc>
        <w:tc>
          <w:tcPr>
            <w:tcW w:type="dxa" w:w="1440"/>
          </w:tcPr>
          <w:p>
            <w:r>
              <w:t>90.0</w:t>
            </w:r>
          </w:p>
        </w:tc>
      </w:tr>
      <w:tr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75 ning 25% toping.</w:t>
            </w:r>
          </w:p>
        </w:tc>
        <w:tc>
          <w:tcPr>
            <w:tcW w:type="dxa" w:w="1440"/>
          </w:tcPr>
          <w:p>
            <w:r>
              <w:t>18.75</w:t>
            </w:r>
          </w:p>
        </w:tc>
        <w:tc>
          <w:tcPr>
            <w:tcW w:type="dxa" w:w="1440"/>
          </w:tcPr>
          <w:p>
            <w:r>
              <w:t>15.75</w:t>
            </w:r>
          </w:p>
        </w:tc>
        <w:tc>
          <w:tcPr>
            <w:tcW w:type="dxa" w:w="1440"/>
          </w:tcPr>
          <w:p>
            <w:r>
              <w:t>11.75</w:t>
            </w:r>
          </w:p>
        </w:tc>
        <w:tc>
          <w:tcPr>
            <w:tcW w:type="dxa" w:w="1440"/>
          </w:tcPr>
          <w:p>
            <w:r>
              <w:t>26.75</w:t>
            </w:r>
          </w:p>
        </w:tc>
      </w:tr>
      <w:tr>
        <w:tc>
          <w:tcPr>
            <w:tcW w:type="dxa" w:w="1440"/>
          </w:tcPr>
          <w:p>
            <w:r>
              <w:t>175</w:t>
            </w:r>
          </w:p>
        </w:tc>
        <w:tc>
          <w:tcPr>
            <w:tcW w:type="dxa" w:w="1440"/>
          </w:tcPr>
          <w:p>
            <w:r>
              <w:t>50 ning 20% toping.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16.0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</w:tr>
      <w:tr>
        <w:tc>
          <w:tcPr>
            <w:tcW w:type="dxa" w:w="1440"/>
          </w:tcPr>
          <w:p>
            <w:r>
              <w:t>176</w:t>
            </w:r>
          </w:p>
        </w:tc>
        <w:tc>
          <w:tcPr>
            <w:tcW w:type="dxa" w:w="1440"/>
          </w:tcPr>
          <w:p>
            <w:r>
              <w:t>40 ning 30% toping.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16.0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</w:tr>
      <w:tr>
        <w:tc>
          <w:tcPr>
            <w:tcW w:type="dxa" w:w="1440"/>
          </w:tcPr>
          <w:p>
            <w:r>
              <w:t>177</w:t>
            </w:r>
          </w:p>
        </w:tc>
        <w:tc>
          <w:tcPr>
            <w:tcW w:type="dxa" w:w="1440"/>
          </w:tcPr>
          <w:p>
            <w:r>
              <w:t>50 ning 50% toping.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21.0</w:t>
            </w:r>
          </w:p>
        </w:tc>
        <w:tc>
          <w:tcPr>
            <w:tcW w:type="dxa" w:w="1440"/>
          </w:tcPr>
          <w:p>
            <w:r>
              <w:t>33.0</w:t>
            </w:r>
          </w:p>
        </w:tc>
      </w:tr>
      <w:tr>
        <w:tc>
          <w:tcPr>
            <w:tcW w:type="dxa" w:w="1440"/>
          </w:tcPr>
          <w:p>
            <w:r>
              <w:t>178</w:t>
            </w:r>
          </w:p>
        </w:tc>
        <w:tc>
          <w:tcPr>
            <w:tcW w:type="dxa" w:w="1440"/>
          </w:tcPr>
          <w:p>
            <w:r>
              <w:t>10 ning 20% toping.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-8.0</w:t>
            </w:r>
          </w:p>
        </w:tc>
      </w:tr>
      <w:tr>
        <w:tc>
          <w:tcPr>
            <w:tcW w:type="dxa" w:w="1440"/>
          </w:tcPr>
          <w:p>
            <w:r>
              <w:t>179</w:t>
            </w:r>
          </w:p>
        </w:tc>
        <w:tc>
          <w:tcPr>
            <w:tcW w:type="dxa" w:w="1440"/>
          </w:tcPr>
          <w:p>
            <w:r>
              <w:t>100 ning 15% toping.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21.0</w:t>
            </w:r>
          </w:p>
        </w:tc>
        <w:tc>
          <w:tcPr>
            <w:tcW w:type="dxa" w:w="1440"/>
          </w:tcPr>
          <w:p>
            <w:r>
              <w:t>23.0</w:t>
            </w:r>
          </w:p>
        </w:tc>
      </w:tr>
      <w:tr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75 ning 20% toping.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13.0</w:t>
            </w:r>
          </w:p>
        </w:tc>
      </w:tr>
      <w:tr>
        <w:tc>
          <w:tcPr>
            <w:tcW w:type="dxa" w:w="1440"/>
          </w:tcPr>
          <w:p>
            <w:r>
              <w:t>181</w:t>
            </w:r>
          </w:p>
        </w:tc>
        <w:tc>
          <w:tcPr>
            <w:tcW w:type="dxa" w:w="1440"/>
          </w:tcPr>
          <w:p>
            <w:r>
              <w:t>80 ning 15% toping.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</w:tr>
      <w:tr>
        <w:tc>
          <w:tcPr>
            <w:tcW w:type="dxa" w:w="1440"/>
          </w:tcPr>
          <w:p>
            <w:r>
              <w:t>182</w:t>
            </w:r>
          </w:p>
        </w:tc>
        <w:tc>
          <w:tcPr>
            <w:tcW w:type="dxa" w:w="1440"/>
          </w:tcPr>
          <w:p>
            <w:r>
              <w:t>100 ning 15% toping.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19.0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</w:tr>
      <w:tr>
        <w:tc>
          <w:tcPr>
            <w:tcW w:type="dxa" w:w="1440"/>
          </w:tcPr>
          <w:p>
            <w:r>
              <w:t>183</w:t>
            </w:r>
          </w:p>
        </w:tc>
        <w:tc>
          <w:tcPr>
            <w:tcW w:type="dxa" w:w="1440"/>
          </w:tcPr>
          <w:p>
            <w:r>
              <w:t>100 ning 5% toping.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-2.0</w:t>
            </w:r>
          </w:p>
        </w:tc>
        <w:tc>
          <w:tcPr>
            <w:tcW w:type="dxa" w:w="1440"/>
          </w:tcPr>
          <w:p>
            <w:r>
              <w:t>-5.0</w:t>
            </w:r>
          </w:p>
        </w:tc>
      </w:tr>
      <w:tr>
        <w:tc>
          <w:tcPr>
            <w:tcW w:type="dxa" w:w="1440"/>
          </w:tcPr>
          <w:p>
            <w:r>
              <w:t>184</w:t>
            </w:r>
          </w:p>
        </w:tc>
        <w:tc>
          <w:tcPr>
            <w:tcW w:type="dxa" w:w="1440"/>
          </w:tcPr>
          <w:p>
            <w:r>
              <w:t>50 ning 30% toping.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19.0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</w:tr>
      <w:tr>
        <w:tc>
          <w:tcPr>
            <w:tcW w:type="dxa" w:w="1440"/>
          </w:tcPr>
          <w:p>
            <w:r>
              <w:t>185</w:t>
            </w:r>
          </w:p>
        </w:tc>
        <w:tc>
          <w:tcPr>
            <w:tcW w:type="dxa" w:w="1440"/>
          </w:tcPr>
          <w:p>
            <w:r>
              <w:t>150 ning 50% toping.</w:t>
            </w:r>
          </w:p>
        </w:tc>
        <w:tc>
          <w:tcPr>
            <w:tcW w:type="dxa" w:w="1440"/>
          </w:tcPr>
          <w:p>
            <w:r>
              <w:t>75.0</w:t>
            </w:r>
          </w:p>
        </w:tc>
        <w:tc>
          <w:tcPr>
            <w:tcW w:type="dxa" w:w="1440"/>
          </w:tcPr>
          <w:p>
            <w:r>
              <w:t>77.0</w:t>
            </w:r>
          </w:p>
        </w:tc>
        <w:tc>
          <w:tcPr>
            <w:tcW w:type="dxa" w:w="1440"/>
          </w:tcPr>
          <w:p>
            <w:r>
              <w:t>78.0</w:t>
            </w:r>
          </w:p>
        </w:tc>
        <w:tc>
          <w:tcPr>
            <w:tcW w:type="dxa" w:w="1440"/>
          </w:tcPr>
          <w:p>
            <w:r>
              <w:t>80.0</w:t>
            </w:r>
          </w:p>
        </w:tc>
      </w:tr>
      <w:tr>
        <w:tc>
          <w:tcPr>
            <w:tcW w:type="dxa" w:w="1440"/>
          </w:tcPr>
          <w:p>
            <w:r>
              <w:t>186</w:t>
            </w:r>
          </w:p>
        </w:tc>
        <w:tc>
          <w:tcPr>
            <w:tcW w:type="dxa" w:w="1440"/>
          </w:tcPr>
          <w:p>
            <w:r>
              <w:t>10 ning 20% toping.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</w:tr>
      <w:tr>
        <w:tc>
          <w:tcPr>
            <w:tcW w:type="dxa" w:w="1440"/>
          </w:tcPr>
          <w:p>
            <w:r>
              <w:t>187</w:t>
            </w:r>
          </w:p>
        </w:tc>
        <w:tc>
          <w:tcPr>
            <w:tcW w:type="dxa" w:w="1440"/>
          </w:tcPr>
          <w:p>
            <w:r>
              <w:t>200 ning 25% toping.</w:t>
            </w:r>
          </w:p>
        </w:tc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47.0</w:t>
            </w:r>
          </w:p>
        </w:tc>
        <w:tc>
          <w:tcPr>
            <w:tcW w:type="dxa" w:w="1440"/>
          </w:tcPr>
          <w:p>
            <w:r>
              <w:t>53.0</w:t>
            </w:r>
          </w:p>
        </w:tc>
        <w:tc>
          <w:tcPr>
            <w:tcW w:type="dxa" w:w="1440"/>
          </w:tcPr>
          <w:p>
            <w:r>
              <w:t>48.0</w:t>
            </w:r>
          </w:p>
        </w:tc>
      </w:tr>
      <w:tr>
        <w:tc>
          <w:tcPr>
            <w:tcW w:type="dxa" w:w="1440"/>
          </w:tcPr>
          <w:p>
            <w:r>
              <w:t>188</w:t>
            </w:r>
          </w:p>
        </w:tc>
        <w:tc>
          <w:tcPr>
            <w:tcW w:type="dxa" w:w="1440"/>
          </w:tcPr>
          <w:p>
            <w:r>
              <w:t>10 ning 15% toping.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-3.5</w:t>
            </w:r>
          </w:p>
        </w:tc>
        <w:tc>
          <w:tcPr>
            <w:tcW w:type="dxa" w:w="1440"/>
          </w:tcPr>
          <w:p>
            <w:r>
              <w:t>7.5</w:t>
            </w:r>
          </w:p>
        </w:tc>
        <w:tc>
          <w:tcPr>
            <w:tcW w:type="dxa" w:w="1440"/>
          </w:tcPr>
          <w:p>
            <w:r>
              <w:t>-0.5</w:t>
            </w:r>
          </w:p>
        </w:tc>
      </w:tr>
      <w:tr>
        <w:tc>
          <w:tcPr>
            <w:tcW w:type="dxa" w:w="1440"/>
          </w:tcPr>
          <w:p>
            <w:r>
              <w:t>189</w:t>
            </w:r>
          </w:p>
        </w:tc>
        <w:tc>
          <w:tcPr>
            <w:tcW w:type="dxa" w:w="1440"/>
          </w:tcPr>
          <w:p>
            <w:r>
              <w:t>50 ning 10% toping.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</w:tr>
      <w:tr>
        <w:tc>
          <w:tcPr>
            <w:tcW w:type="dxa" w:w="1440"/>
          </w:tcPr>
          <w:p>
            <w:r>
              <w:t>190</w:t>
            </w:r>
          </w:p>
        </w:tc>
        <w:tc>
          <w:tcPr>
            <w:tcW w:type="dxa" w:w="1440"/>
          </w:tcPr>
          <w:p>
            <w:r>
              <w:t>10 ning 10% toping.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-3.0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</w:tr>
      <w:tr>
        <w:tc>
          <w:tcPr>
            <w:tcW w:type="dxa" w:w="1440"/>
          </w:tcPr>
          <w:p>
            <w:r>
              <w:t>191</w:t>
            </w:r>
          </w:p>
        </w:tc>
        <w:tc>
          <w:tcPr>
            <w:tcW w:type="dxa" w:w="1440"/>
          </w:tcPr>
          <w:p>
            <w:r>
              <w:t>75 ning 20% toping.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17.0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</w:tr>
      <w:tr>
        <w:tc>
          <w:tcPr>
            <w:tcW w:type="dxa" w:w="1440"/>
          </w:tcPr>
          <w:p>
            <w:r>
              <w:t>192</w:t>
            </w:r>
          </w:p>
        </w:tc>
        <w:tc>
          <w:tcPr>
            <w:tcW w:type="dxa" w:w="1440"/>
          </w:tcPr>
          <w:p>
            <w:r>
              <w:t>20 ning 15% toping.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7.0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</w:tr>
      <w:tr>
        <w:tc>
          <w:tcPr>
            <w:tcW w:type="dxa" w:w="1440"/>
          </w:tcPr>
          <w:p>
            <w:r>
              <w:t>193</w:t>
            </w:r>
          </w:p>
        </w:tc>
        <w:tc>
          <w:tcPr>
            <w:tcW w:type="dxa" w:w="1440"/>
          </w:tcPr>
          <w:p>
            <w:r>
              <w:t>20 ning 10% toping.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  <w:tr>
        <w:tc>
          <w:tcPr>
            <w:tcW w:type="dxa" w:w="1440"/>
          </w:tcPr>
          <w:p>
            <w:r>
              <w:t>194</w:t>
            </w:r>
          </w:p>
        </w:tc>
        <w:tc>
          <w:tcPr>
            <w:tcW w:type="dxa" w:w="1440"/>
          </w:tcPr>
          <w:p>
            <w:r>
              <w:t>150 ning 50% toping.</w:t>
            </w:r>
          </w:p>
        </w:tc>
        <w:tc>
          <w:tcPr>
            <w:tcW w:type="dxa" w:w="1440"/>
          </w:tcPr>
          <w:p>
            <w:r>
              <w:t>75.0</w:t>
            </w:r>
          </w:p>
        </w:tc>
        <w:tc>
          <w:tcPr>
            <w:tcW w:type="dxa" w:w="1440"/>
          </w:tcPr>
          <w:p>
            <w:r>
              <w:t>72.0</w:t>
            </w:r>
          </w:p>
        </w:tc>
        <w:tc>
          <w:tcPr>
            <w:tcW w:type="dxa" w:w="1440"/>
          </w:tcPr>
          <w:p>
            <w:r>
              <w:t>81.0</w:t>
            </w:r>
          </w:p>
        </w:tc>
        <w:tc>
          <w:tcPr>
            <w:tcW w:type="dxa" w:w="1440"/>
          </w:tcPr>
          <w:p>
            <w:r>
              <w:t>80.0</w:t>
            </w:r>
          </w:p>
        </w:tc>
      </w:tr>
      <w:tr>
        <w:tc>
          <w:tcPr>
            <w:tcW w:type="dxa" w:w="1440"/>
          </w:tcPr>
          <w:p>
            <w:r>
              <w:t>195</w:t>
            </w:r>
          </w:p>
        </w:tc>
        <w:tc>
          <w:tcPr>
            <w:tcW w:type="dxa" w:w="1440"/>
          </w:tcPr>
          <w:p>
            <w:r>
              <w:t>10 ning 20% toping.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-8.0</w:t>
            </w:r>
          </w:p>
        </w:tc>
      </w:tr>
      <w:tr>
        <w:tc>
          <w:tcPr>
            <w:tcW w:type="dxa" w:w="1440"/>
          </w:tcPr>
          <w:p>
            <w:r>
              <w:t>196</w:t>
            </w:r>
          </w:p>
        </w:tc>
        <w:tc>
          <w:tcPr>
            <w:tcW w:type="dxa" w:w="1440"/>
          </w:tcPr>
          <w:p>
            <w:r>
              <w:t>150 ning 25% toping.</w:t>
            </w:r>
          </w:p>
        </w:tc>
        <w:tc>
          <w:tcPr>
            <w:tcW w:type="dxa" w:w="1440"/>
          </w:tcPr>
          <w:p>
            <w:r>
              <w:t>37.5</w:t>
            </w:r>
          </w:p>
        </w:tc>
        <w:tc>
          <w:tcPr>
            <w:tcW w:type="dxa" w:w="1440"/>
          </w:tcPr>
          <w:p>
            <w:r>
              <w:t>34.5</w:t>
            </w:r>
          </w:p>
        </w:tc>
        <w:tc>
          <w:tcPr>
            <w:tcW w:type="dxa" w:w="1440"/>
          </w:tcPr>
          <w:p>
            <w:r>
              <w:t>30.5</w:t>
            </w:r>
          </w:p>
        </w:tc>
        <w:tc>
          <w:tcPr>
            <w:tcW w:type="dxa" w:w="1440"/>
          </w:tcPr>
          <w:p>
            <w:r>
              <w:t>45.5</w:t>
            </w:r>
          </w:p>
        </w:tc>
      </w:tr>
      <w:tr>
        <w:tc>
          <w:tcPr>
            <w:tcW w:type="dxa" w:w="1440"/>
          </w:tcPr>
          <w:p>
            <w:r>
              <w:t>197</w:t>
            </w:r>
          </w:p>
        </w:tc>
        <w:tc>
          <w:tcPr>
            <w:tcW w:type="dxa" w:w="1440"/>
          </w:tcPr>
          <w:p>
            <w:r>
              <w:t>75 ning 10% toping.</w:t>
            </w:r>
          </w:p>
        </w:tc>
        <w:tc>
          <w:tcPr>
            <w:tcW w:type="dxa" w:w="1440"/>
          </w:tcPr>
          <w:p>
            <w:r>
              <w:t>7.5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3.5</w:t>
            </w:r>
          </w:p>
        </w:tc>
        <w:tc>
          <w:tcPr>
            <w:tcW w:type="dxa" w:w="1440"/>
          </w:tcPr>
          <w:p>
            <w:r>
              <w:t>-2.5</w:t>
            </w:r>
          </w:p>
        </w:tc>
      </w:tr>
      <w:tr>
        <w:tc>
          <w:tcPr>
            <w:tcW w:type="dxa" w:w="1440"/>
          </w:tcPr>
          <w:p>
            <w:r>
              <w:t>198</w:t>
            </w:r>
          </w:p>
        </w:tc>
        <w:tc>
          <w:tcPr>
            <w:tcW w:type="dxa" w:w="1440"/>
          </w:tcPr>
          <w:p>
            <w:r>
              <w:t>40 ning 5% toping.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-1.0</w:t>
            </w:r>
          </w:p>
        </w:tc>
        <w:tc>
          <w:tcPr>
            <w:tcW w:type="dxa" w:w="1440"/>
          </w:tcPr>
          <w:p>
            <w:r>
              <w:t>-2.0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</w:tr>
      <w:tr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t>100 ning 50% toping.</w:t>
            </w:r>
          </w:p>
        </w:tc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45.0</w:t>
            </w:r>
          </w:p>
        </w:tc>
        <w:tc>
          <w:tcPr>
            <w:tcW w:type="dxa" w:w="1440"/>
          </w:tcPr>
          <w:p>
            <w:r>
              <w:t>43.0</w:t>
            </w:r>
          </w:p>
        </w:tc>
        <w:tc>
          <w:tcPr>
            <w:tcW w:type="dxa" w:w="1440"/>
          </w:tcPr>
          <w:p>
            <w:r>
              <w:t>40.0</w:t>
            </w:r>
          </w:p>
        </w:tc>
      </w:tr>
      <w:tr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30 ning 5% toping.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3.5</w:t>
            </w:r>
          </w:p>
        </w:tc>
        <w:tc>
          <w:tcPr>
            <w:tcW w:type="dxa" w:w="1440"/>
          </w:tcPr>
          <w:p>
            <w:r>
              <w:t>-5.5</w:t>
            </w:r>
          </w:p>
        </w:tc>
        <w:tc>
          <w:tcPr>
            <w:tcW w:type="dxa" w:w="1440"/>
          </w:tcPr>
          <w:p>
            <w:r>
              <w:t>-0.5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