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Savol</w:t>
            </w:r>
          </w:p>
        </w:tc>
        <w:tc>
          <w:tcPr>
            <w:tcW w:type="dxa" w:w="1440"/>
          </w:tcPr>
          <w:p>
            <w:r>
              <w:t>To'g'ri javob</w:t>
            </w:r>
          </w:p>
        </w:tc>
        <w:tc>
          <w:tcPr>
            <w:tcW w:type="dxa" w:w="1440"/>
          </w:tcPr>
          <w:p>
            <w:r>
              <w:t>Noto'g'ri javob 1</w:t>
            </w:r>
          </w:p>
        </w:tc>
        <w:tc>
          <w:tcPr>
            <w:tcW w:type="dxa" w:w="1440"/>
          </w:tcPr>
          <w:p>
            <w:r>
              <w:t>Noto'g'ri javob 2</w:t>
            </w:r>
          </w:p>
        </w:tc>
        <w:tc>
          <w:tcPr>
            <w:tcW w:type="dxa" w:w="1440"/>
          </w:tcPr>
          <w:p>
            <w:r>
              <w:t>Noto'g'ri javob 3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25% (foizi) 75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302.0</w:t>
            </w:r>
          </w:p>
        </w:tc>
        <w:tc>
          <w:tcPr>
            <w:tcW w:type="dxa" w:w="1440"/>
          </w:tcPr>
          <w:p>
            <w:r>
              <w:t>306.0</w:t>
            </w:r>
          </w:p>
        </w:tc>
        <w:tc>
          <w:tcPr>
            <w:tcW w:type="dxa" w:w="1440"/>
          </w:tcPr>
          <w:p>
            <w:r>
              <w:t>290.0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40% (foizi) 15 ga teng bo'lgan sonni toping.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39.5</w:t>
            </w:r>
          </w:p>
        </w:tc>
        <w:tc>
          <w:tcPr>
            <w:tcW w:type="dxa" w:w="1440"/>
          </w:tcPr>
          <w:p>
            <w:r>
              <w:t>33.5</w:t>
            </w:r>
          </w:p>
        </w:tc>
        <w:tc>
          <w:tcPr>
            <w:tcW w:type="dxa" w:w="1440"/>
          </w:tcPr>
          <w:p>
            <w:r>
              <w:t>35.5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10% (foizi) 15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152.0</w:t>
            </w:r>
          </w:p>
        </w:tc>
        <w:tc>
          <w:tcPr>
            <w:tcW w:type="dxa" w:w="1440"/>
          </w:tcPr>
          <w:p>
            <w:r>
              <w:t>156.0</w:t>
            </w:r>
          </w:p>
        </w:tc>
        <w:tc>
          <w:tcPr>
            <w:tcW w:type="dxa" w:w="1440"/>
          </w:tcPr>
          <w:p>
            <w:r>
              <w:t>155.0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30% (foizi) 50 ga teng bo'lgan sonni toping.</w:t>
            </w:r>
          </w:p>
        </w:tc>
        <w:tc>
          <w:tcPr>
            <w:tcW w:type="dxa" w:w="1440"/>
          </w:tcPr>
          <w:p>
            <w:r>
              <w:t>166.67</w:t>
            </w:r>
          </w:p>
        </w:tc>
        <w:tc>
          <w:tcPr>
            <w:tcW w:type="dxa" w:w="1440"/>
          </w:tcPr>
          <w:p>
            <w:r>
              <w:t>168.67</w:t>
            </w:r>
          </w:p>
        </w:tc>
        <w:tc>
          <w:tcPr>
            <w:tcW w:type="dxa" w:w="1440"/>
          </w:tcPr>
          <w:p>
            <w:r>
              <w:t>162.67</w:t>
            </w:r>
          </w:p>
        </w:tc>
        <w:tc>
          <w:tcPr>
            <w:tcW w:type="dxa" w:w="1440"/>
          </w:tcPr>
          <w:p>
            <w:r>
              <w:t>174.67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15% (foizi) 15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20% (foizi) 30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154.0</w:t>
            </w:r>
          </w:p>
        </w:tc>
        <w:tc>
          <w:tcPr>
            <w:tcW w:type="dxa" w:w="1440"/>
          </w:tcPr>
          <w:p>
            <w:r>
              <w:t>153.0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15% (foizi) 15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20% (foizi) 5 ga teng bo'lgan sonni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5% (foizi) 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40% (foizi) 50 ga teng bo'lgan sonni toping.</w:t>
            </w:r>
          </w:p>
        </w:tc>
        <w:tc>
          <w:tcPr>
            <w:tcW w:type="dxa" w:w="1440"/>
          </w:tcPr>
          <w:p>
            <w:r>
              <w:t>125.0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131.0</w:t>
            </w:r>
          </w:p>
        </w:tc>
        <w:tc>
          <w:tcPr>
            <w:tcW w:type="dxa" w:w="1440"/>
          </w:tcPr>
          <w:p>
            <w:r>
              <w:t>115.0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5% (foizi) 25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502.0</w:t>
            </w:r>
          </w:p>
        </w:tc>
        <w:tc>
          <w:tcPr>
            <w:tcW w:type="dxa" w:w="1440"/>
          </w:tcPr>
          <w:p>
            <w:r>
              <w:t>493.0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30% (foizi) 30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50% (foizi) 20 ga teng bo'lgan sonni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38.0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5% (foizi) 30 ga teng bo'lgan sonni toping.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597.0</w:t>
            </w:r>
          </w:p>
        </w:tc>
        <w:tc>
          <w:tcPr>
            <w:tcW w:type="dxa" w:w="1440"/>
          </w:tcPr>
          <w:p>
            <w:r>
              <w:t>596.0</w:t>
            </w:r>
          </w:p>
        </w:tc>
        <w:tc>
          <w:tcPr>
            <w:tcW w:type="dxa" w:w="1440"/>
          </w:tcPr>
          <w:p>
            <w:r>
              <w:t>608.0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20% (foizi) 75 ga teng bo'lgan sonni toping.</w:t>
            </w:r>
          </w:p>
        </w:tc>
        <w:tc>
          <w:tcPr>
            <w:tcW w:type="dxa" w:w="1440"/>
          </w:tcPr>
          <w:p>
            <w:r>
              <w:t>375.0</w:t>
            </w:r>
          </w:p>
        </w:tc>
        <w:tc>
          <w:tcPr>
            <w:tcW w:type="dxa" w:w="1440"/>
          </w:tcPr>
          <w:p>
            <w:r>
              <w:t>372.0</w:t>
            </w:r>
          </w:p>
        </w:tc>
        <w:tc>
          <w:tcPr>
            <w:tcW w:type="dxa" w:w="1440"/>
          </w:tcPr>
          <w:p>
            <w:r>
              <w:t>381.0</w:t>
            </w:r>
          </w:p>
        </w:tc>
        <w:tc>
          <w:tcPr>
            <w:tcW w:type="dxa" w:w="1440"/>
          </w:tcPr>
          <w:p>
            <w:r>
              <w:t>380.0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25% (foizi) 100 ga teng bo'lgan sonni toping.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395.0</w:t>
            </w:r>
          </w:p>
        </w:tc>
        <w:tc>
          <w:tcPr>
            <w:tcW w:type="dxa" w:w="1440"/>
          </w:tcPr>
          <w:p>
            <w:r>
              <w:t>403.0</w:t>
            </w:r>
          </w:p>
        </w:tc>
        <w:tc>
          <w:tcPr>
            <w:tcW w:type="dxa" w:w="1440"/>
          </w:tcPr>
          <w:p>
            <w:r>
              <w:t>405.0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25% (foizi) 30 ga teng bo'lgan sonni toping.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122.0</w:t>
            </w:r>
          </w:p>
        </w:tc>
        <w:tc>
          <w:tcPr>
            <w:tcW w:type="dxa" w:w="1440"/>
          </w:tcPr>
          <w:p>
            <w:r>
              <w:t>113.0</w:t>
            </w:r>
          </w:p>
        </w:tc>
        <w:tc>
          <w:tcPr>
            <w:tcW w:type="dxa" w:w="1440"/>
          </w:tcPr>
          <w:p>
            <w:r>
              <w:t>110.0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5% (foizi) 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25% (foizi) 20 ga teng bo'lgan sonni toping.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  <w:tc>
          <w:tcPr>
            <w:tcW w:type="dxa" w:w="1440"/>
          </w:tcPr>
          <w:p>
            <w:r>
              <w:t>82.0</w:t>
            </w:r>
          </w:p>
        </w:tc>
        <w:tc>
          <w:tcPr>
            <w:tcW w:type="dxa" w:w="1440"/>
          </w:tcPr>
          <w:p>
            <w:r>
              <w:t>86.0</w:t>
            </w:r>
          </w:p>
        </w:tc>
        <w:tc>
          <w:tcPr>
            <w:tcW w:type="dxa" w:w="1440"/>
          </w:tcPr>
          <w:p>
            <w:r>
              <w:t>85.0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30% (foizi) 20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63.67</w:t>
            </w:r>
          </w:p>
        </w:tc>
        <w:tc>
          <w:tcPr>
            <w:tcW w:type="dxa" w:w="1440"/>
          </w:tcPr>
          <w:p>
            <w:r>
              <w:t>72.67</w:t>
            </w:r>
          </w:p>
        </w:tc>
        <w:tc>
          <w:tcPr>
            <w:tcW w:type="dxa" w:w="1440"/>
          </w:tcPr>
          <w:p>
            <w:r>
              <w:t>56.67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50% (foizi) 25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50% (foizi) 15 ga teng bo'lgan sonni toping.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20% (foizi) 25 ga teng bo'lgan sonni toping.</w:t>
            </w:r>
          </w:p>
        </w:tc>
        <w:tc>
          <w:tcPr>
            <w:tcW w:type="dxa" w:w="1440"/>
          </w:tcPr>
          <w:p>
            <w:r>
              <w:t>125.0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131.0</w:t>
            </w:r>
          </w:p>
        </w:tc>
        <w:tc>
          <w:tcPr>
            <w:tcW w:type="dxa" w:w="1440"/>
          </w:tcPr>
          <w:p>
            <w:r>
              <w:t>130.0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20% (foizi) 30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145.0</w:t>
            </w:r>
          </w:p>
        </w:tc>
        <w:tc>
          <w:tcPr>
            <w:tcW w:type="dxa" w:w="1440"/>
          </w:tcPr>
          <w:p>
            <w:r>
              <w:t>153.0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10% (foizi) 20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197.0</w:t>
            </w:r>
          </w:p>
        </w:tc>
        <w:tc>
          <w:tcPr>
            <w:tcW w:type="dxa" w:w="1440"/>
          </w:tcPr>
          <w:p>
            <w:r>
              <w:t>196.0</w:t>
            </w:r>
          </w:p>
        </w:tc>
        <w:tc>
          <w:tcPr>
            <w:tcW w:type="dxa" w:w="1440"/>
          </w:tcPr>
          <w:p>
            <w:r>
              <w:t>198.0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30% (foizi) 10 ga teng bo'lgan sonni toping.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35.33</w:t>
            </w:r>
          </w:p>
        </w:tc>
        <w:tc>
          <w:tcPr>
            <w:tcW w:type="dxa" w:w="1440"/>
          </w:tcPr>
          <w:p>
            <w:r>
              <w:t>29.33</w:t>
            </w:r>
          </w:p>
        </w:tc>
        <w:tc>
          <w:tcPr>
            <w:tcW w:type="dxa" w:w="1440"/>
          </w:tcPr>
          <w:p>
            <w:r>
              <w:t>31.33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30% (foizi) 5 ga teng bo'lgan sonni toping.</w:t>
            </w:r>
          </w:p>
        </w:tc>
        <w:tc>
          <w:tcPr>
            <w:tcW w:type="dxa" w:w="1440"/>
          </w:tcPr>
          <w:p>
            <w:r>
              <w:t>16.67</w:t>
            </w:r>
          </w:p>
        </w:tc>
        <w:tc>
          <w:tcPr>
            <w:tcW w:type="dxa" w:w="1440"/>
          </w:tcPr>
          <w:p>
            <w:r>
              <w:t>20.67</w:t>
            </w:r>
          </w:p>
        </w:tc>
        <w:tc>
          <w:tcPr>
            <w:tcW w:type="dxa" w:w="1440"/>
          </w:tcPr>
          <w:p>
            <w:r>
              <w:t>12.67</w:t>
            </w:r>
          </w:p>
        </w:tc>
        <w:tc>
          <w:tcPr>
            <w:tcW w:type="dxa" w:w="1440"/>
          </w:tcPr>
          <w:p>
            <w:r>
              <w:t>21.67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5% (foizi) 30 ga teng bo'lgan sonni toping.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595.0</w:t>
            </w:r>
          </w:p>
        </w:tc>
        <w:tc>
          <w:tcPr>
            <w:tcW w:type="dxa" w:w="1440"/>
          </w:tcPr>
          <w:p>
            <w:r>
              <w:t>596.0</w:t>
            </w:r>
          </w:p>
        </w:tc>
        <w:tc>
          <w:tcPr>
            <w:tcW w:type="dxa" w:w="1440"/>
          </w:tcPr>
          <w:p>
            <w:r>
              <w:t>598.0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50% (foizi) 30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30% (foizi) 100 ga teng bo'lgan sonni toping.</w:t>
            </w:r>
          </w:p>
        </w:tc>
        <w:tc>
          <w:tcPr>
            <w:tcW w:type="dxa" w:w="1440"/>
          </w:tcPr>
          <w:p>
            <w:r>
              <w:t>333.33</w:t>
            </w:r>
          </w:p>
        </w:tc>
        <w:tc>
          <w:tcPr>
            <w:tcW w:type="dxa" w:w="1440"/>
          </w:tcPr>
          <w:p>
            <w:r>
              <w:t>328.33</w:t>
            </w:r>
          </w:p>
        </w:tc>
        <w:tc>
          <w:tcPr>
            <w:tcW w:type="dxa" w:w="1440"/>
          </w:tcPr>
          <w:p>
            <w:r>
              <w:t>329.33</w:t>
            </w:r>
          </w:p>
        </w:tc>
        <w:tc>
          <w:tcPr>
            <w:tcW w:type="dxa" w:w="1440"/>
          </w:tcPr>
          <w:p>
            <w:r>
              <w:t>338.33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25% (foizi) 5 ga teng bo'lgan sonni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30% (foizi) 20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61.67</w:t>
            </w:r>
          </w:p>
        </w:tc>
        <w:tc>
          <w:tcPr>
            <w:tcW w:type="dxa" w:w="1440"/>
          </w:tcPr>
          <w:p>
            <w:r>
              <w:t>62.67</w:t>
            </w:r>
          </w:p>
        </w:tc>
        <w:tc>
          <w:tcPr>
            <w:tcW w:type="dxa" w:w="1440"/>
          </w:tcPr>
          <w:p>
            <w:r>
              <w:t>71.67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15% (foizi) 100 ga teng bo'lgan sonni toping.</w:t>
            </w:r>
          </w:p>
        </w:tc>
        <w:tc>
          <w:tcPr>
            <w:tcW w:type="dxa" w:w="1440"/>
          </w:tcPr>
          <w:p>
            <w:r>
              <w:t>666.67</w:t>
            </w:r>
          </w:p>
        </w:tc>
        <w:tc>
          <w:tcPr>
            <w:tcW w:type="dxa" w:w="1440"/>
          </w:tcPr>
          <w:p>
            <w:r>
              <w:t>670.67</w:t>
            </w:r>
          </w:p>
        </w:tc>
        <w:tc>
          <w:tcPr>
            <w:tcW w:type="dxa" w:w="1440"/>
          </w:tcPr>
          <w:p>
            <w:r>
              <w:t>672.67</w:t>
            </w:r>
          </w:p>
        </w:tc>
        <w:tc>
          <w:tcPr>
            <w:tcW w:type="dxa" w:w="1440"/>
          </w:tcPr>
          <w:p>
            <w:r>
              <w:t>664.67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10% (foizi) 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20% (foizi) 5 ga teng bo'lgan sonni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25% (foizi) 100 ga teng bo'lgan sonni toping.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402.0</w:t>
            </w:r>
          </w:p>
        </w:tc>
        <w:tc>
          <w:tcPr>
            <w:tcW w:type="dxa" w:w="1440"/>
          </w:tcPr>
          <w:p>
            <w:r>
              <w:t>396.0</w:t>
            </w:r>
          </w:p>
        </w:tc>
        <w:tc>
          <w:tcPr>
            <w:tcW w:type="dxa" w:w="1440"/>
          </w:tcPr>
          <w:p>
            <w:r>
              <w:t>405.0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5% (foizi) 10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202.0</w:t>
            </w:r>
          </w:p>
        </w:tc>
        <w:tc>
          <w:tcPr>
            <w:tcW w:type="dxa" w:w="1440"/>
          </w:tcPr>
          <w:p>
            <w:r>
              <w:t>203.0</w:t>
            </w:r>
          </w:p>
        </w:tc>
        <w:tc>
          <w:tcPr>
            <w:tcW w:type="dxa" w:w="1440"/>
          </w:tcPr>
          <w:p>
            <w:r>
              <w:t>198.0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20% (foizi) 100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503.0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20% (foizi) 15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77.0</w:t>
            </w:r>
          </w:p>
        </w:tc>
        <w:tc>
          <w:tcPr>
            <w:tcW w:type="dxa" w:w="1440"/>
          </w:tcPr>
          <w:p>
            <w:r>
              <w:t>81.0</w:t>
            </w:r>
          </w:p>
        </w:tc>
        <w:tc>
          <w:tcPr>
            <w:tcW w:type="dxa" w:w="1440"/>
          </w:tcPr>
          <w:p>
            <w:r>
              <w:t>73.0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20% (foizi) 30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154.0</w:t>
            </w:r>
          </w:p>
        </w:tc>
        <w:tc>
          <w:tcPr>
            <w:tcW w:type="dxa" w:w="1440"/>
          </w:tcPr>
          <w:p>
            <w:r>
              <w:t>143.0</w:t>
            </w:r>
          </w:p>
        </w:tc>
        <w:tc>
          <w:tcPr>
            <w:tcW w:type="dxa" w:w="1440"/>
          </w:tcPr>
          <w:p>
            <w:r>
              <w:t>158.0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30% (foizi) 20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68.67</w:t>
            </w:r>
          </w:p>
        </w:tc>
        <w:tc>
          <w:tcPr>
            <w:tcW w:type="dxa" w:w="1440"/>
          </w:tcPr>
          <w:p>
            <w:r>
              <w:t>62.67</w:t>
            </w:r>
          </w:p>
        </w:tc>
        <w:tc>
          <w:tcPr>
            <w:tcW w:type="dxa" w:w="1440"/>
          </w:tcPr>
          <w:p>
            <w:r>
              <w:t>74.67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10% (foizi) 30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295.0</w:t>
            </w:r>
          </w:p>
        </w:tc>
        <w:tc>
          <w:tcPr>
            <w:tcW w:type="dxa" w:w="1440"/>
          </w:tcPr>
          <w:p>
            <w:r>
              <w:t>296.0</w:t>
            </w:r>
          </w:p>
        </w:tc>
        <w:tc>
          <w:tcPr>
            <w:tcW w:type="dxa" w:w="1440"/>
          </w:tcPr>
          <w:p>
            <w:r>
              <w:t>298.0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20% (foizi) 15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70.0</w:t>
            </w:r>
          </w:p>
        </w:tc>
        <w:tc>
          <w:tcPr>
            <w:tcW w:type="dxa" w:w="1440"/>
          </w:tcPr>
          <w:p>
            <w:r>
              <w:t>78.0</w:t>
            </w:r>
          </w:p>
        </w:tc>
        <w:tc>
          <w:tcPr>
            <w:tcW w:type="dxa" w:w="1440"/>
          </w:tcPr>
          <w:p>
            <w:r>
              <w:t>73.0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25% (foizi) 15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64.0</w:t>
            </w:r>
          </w:p>
        </w:tc>
        <w:tc>
          <w:tcPr>
            <w:tcW w:type="dxa" w:w="1440"/>
          </w:tcPr>
          <w:p>
            <w:r>
              <w:t>66.0</w:t>
            </w:r>
          </w:p>
        </w:tc>
        <w:tc>
          <w:tcPr>
            <w:tcW w:type="dxa" w:w="1440"/>
          </w:tcPr>
          <w:p>
            <w:r>
              <w:t>68.0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15% (foizi) 10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63.67</w:t>
            </w:r>
          </w:p>
        </w:tc>
        <w:tc>
          <w:tcPr>
            <w:tcW w:type="dxa" w:w="1440"/>
          </w:tcPr>
          <w:p>
            <w:r>
              <w:t>69.67</w:t>
            </w:r>
          </w:p>
        </w:tc>
        <w:tc>
          <w:tcPr>
            <w:tcW w:type="dxa" w:w="1440"/>
          </w:tcPr>
          <w:p>
            <w:r>
              <w:t>74.67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5% (foizi) 75 ga teng bo'lgan sonni toping.</w:t>
            </w:r>
          </w:p>
        </w:tc>
        <w:tc>
          <w:tcPr>
            <w:tcW w:type="dxa" w:w="1440"/>
          </w:tcPr>
          <w:p>
            <w:r>
              <w:t>1500.0</w:t>
            </w:r>
          </w:p>
        </w:tc>
        <w:tc>
          <w:tcPr>
            <w:tcW w:type="dxa" w:w="1440"/>
          </w:tcPr>
          <w:p>
            <w:r>
              <w:t>1497.0</w:t>
            </w:r>
          </w:p>
        </w:tc>
        <w:tc>
          <w:tcPr>
            <w:tcW w:type="dxa" w:w="1440"/>
          </w:tcPr>
          <w:p>
            <w:r>
              <w:t>1496.0</w:t>
            </w:r>
          </w:p>
        </w:tc>
        <w:tc>
          <w:tcPr>
            <w:tcW w:type="dxa" w:w="1440"/>
          </w:tcPr>
          <w:p>
            <w:r>
              <w:t>1498.0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25% (foizi) 30 ga teng bo'lgan sonni toping.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122.0</w:t>
            </w:r>
          </w:p>
        </w:tc>
        <w:tc>
          <w:tcPr>
            <w:tcW w:type="dxa" w:w="1440"/>
          </w:tcPr>
          <w:p>
            <w:r>
              <w:t>123.0</w:t>
            </w:r>
          </w:p>
        </w:tc>
        <w:tc>
          <w:tcPr>
            <w:tcW w:type="dxa" w:w="1440"/>
          </w:tcPr>
          <w:p>
            <w:r>
              <w:t>128.0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40% (foizi) 25 ga teng bo'lgan sonni toping.</w:t>
            </w:r>
          </w:p>
        </w:tc>
        <w:tc>
          <w:tcPr>
            <w:tcW w:type="dxa" w:w="1440"/>
          </w:tcPr>
          <w:p>
            <w:r>
              <w:t>62.5</w:t>
            </w:r>
          </w:p>
        </w:tc>
        <w:tc>
          <w:tcPr>
            <w:tcW w:type="dxa" w:w="1440"/>
          </w:tcPr>
          <w:p>
            <w:r>
              <w:t>66.5</w:t>
            </w:r>
          </w:p>
        </w:tc>
        <w:tc>
          <w:tcPr>
            <w:tcW w:type="dxa" w:w="1440"/>
          </w:tcPr>
          <w:p>
            <w:r>
              <w:t>55.5</w:t>
            </w:r>
          </w:p>
        </w:tc>
        <w:tc>
          <w:tcPr>
            <w:tcW w:type="dxa" w:w="1440"/>
          </w:tcPr>
          <w:p>
            <w:r>
              <w:t>67.5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506.0</w:t>
            </w:r>
          </w:p>
        </w:tc>
        <w:tc>
          <w:tcPr>
            <w:tcW w:type="dxa" w:w="1440"/>
          </w:tcPr>
          <w:p>
            <w:r>
              <w:t>505.0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5% (foizi) 20 ga teng bo'lgan sonni toping.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402.0</w:t>
            </w:r>
          </w:p>
        </w:tc>
        <w:tc>
          <w:tcPr>
            <w:tcW w:type="dxa" w:w="1440"/>
          </w:tcPr>
          <w:p>
            <w:r>
              <w:t>403.0</w:t>
            </w:r>
          </w:p>
        </w:tc>
        <w:tc>
          <w:tcPr>
            <w:tcW w:type="dxa" w:w="1440"/>
          </w:tcPr>
          <w:p>
            <w:r>
              <w:t>398.0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25% (foizi) 25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504.0</w:t>
            </w:r>
          </w:p>
        </w:tc>
        <w:tc>
          <w:tcPr>
            <w:tcW w:type="dxa" w:w="1440"/>
          </w:tcPr>
          <w:p>
            <w:r>
              <w:t>496.0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40% (foizi) 10 ga teng bo'lgan sonni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27.0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30% (foizi) 50 ga teng bo'lgan sonni toping.</w:t>
            </w:r>
          </w:p>
        </w:tc>
        <w:tc>
          <w:tcPr>
            <w:tcW w:type="dxa" w:w="1440"/>
          </w:tcPr>
          <w:p>
            <w:r>
              <w:t>166.67</w:t>
            </w:r>
          </w:p>
        </w:tc>
        <w:tc>
          <w:tcPr>
            <w:tcW w:type="dxa" w:w="1440"/>
          </w:tcPr>
          <w:p>
            <w:r>
              <w:t>170.67</w:t>
            </w:r>
          </w:p>
        </w:tc>
        <w:tc>
          <w:tcPr>
            <w:tcW w:type="dxa" w:w="1440"/>
          </w:tcPr>
          <w:p>
            <w:r>
              <w:t>159.67</w:t>
            </w:r>
          </w:p>
        </w:tc>
        <w:tc>
          <w:tcPr>
            <w:tcW w:type="dxa" w:w="1440"/>
          </w:tcPr>
          <w:p>
            <w:r>
              <w:t>174.67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30% (foizi) 25 ga teng bo'lgan sonni toping.</w:t>
            </w:r>
          </w:p>
        </w:tc>
        <w:tc>
          <w:tcPr>
            <w:tcW w:type="dxa" w:w="1440"/>
          </w:tcPr>
          <w:p>
            <w:r>
              <w:t>83.33</w:t>
            </w:r>
          </w:p>
        </w:tc>
        <w:tc>
          <w:tcPr>
            <w:tcW w:type="dxa" w:w="1440"/>
          </w:tcPr>
          <w:p>
            <w:r>
              <w:t>87.33</w:t>
            </w:r>
          </w:p>
        </w:tc>
        <w:tc>
          <w:tcPr>
            <w:tcW w:type="dxa" w:w="1440"/>
          </w:tcPr>
          <w:p>
            <w:r>
              <w:t>86.33</w:t>
            </w:r>
          </w:p>
        </w:tc>
        <w:tc>
          <w:tcPr>
            <w:tcW w:type="dxa" w:w="1440"/>
          </w:tcPr>
          <w:p>
            <w:r>
              <w:t>88.33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5% (foizi) 100 ga teng bo'lgan sonni toping.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2002.0</w:t>
            </w:r>
          </w:p>
        </w:tc>
        <w:tc>
          <w:tcPr>
            <w:tcW w:type="dxa" w:w="1440"/>
          </w:tcPr>
          <w:p>
            <w:r>
              <w:t>1993.0</w:t>
            </w:r>
          </w:p>
        </w:tc>
        <w:tc>
          <w:tcPr>
            <w:tcW w:type="dxa" w:w="1440"/>
          </w:tcPr>
          <w:p>
            <w:r>
              <w:t>1990.0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30% (foizi) 100 ga teng bo'lgan sonni toping.</w:t>
            </w:r>
          </w:p>
        </w:tc>
        <w:tc>
          <w:tcPr>
            <w:tcW w:type="dxa" w:w="1440"/>
          </w:tcPr>
          <w:p>
            <w:r>
              <w:t>333.33</w:t>
            </w:r>
          </w:p>
        </w:tc>
        <w:tc>
          <w:tcPr>
            <w:tcW w:type="dxa" w:w="1440"/>
          </w:tcPr>
          <w:p>
            <w:r>
              <w:t>330.33</w:t>
            </w:r>
          </w:p>
        </w:tc>
        <w:tc>
          <w:tcPr>
            <w:tcW w:type="dxa" w:w="1440"/>
          </w:tcPr>
          <w:p>
            <w:r>
              <w:t>336.33</w:t>
            </w:r>
          </w:p>
        </w:tc>
        <w:tc>
          <w:tcPr>
            <w:tcW w:type="dxa" w:w="1440"/>
          </w:tcPr>
          <w:p>
            <w:r>
              <w:t>341.33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30% (foizi) 10 ga teng bo'lgan sonni toping.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37.33</w:t>
            </w:r>
          </w:p>
        </w:tc>
        <w:tc>
          <w:tcPr>
            <w:tcW w:type="dxa" w:w="1440"/>
          </w:tcPr>
          <w:p>
            <w:r>
              <w:t>39.33</w:t>
            </w:r>
          </w:p>
        </w:tc>
        <w:tc>
          <w:tcPr>
            <w:tcW w:type="dxa" w:w="1440"/>
          </w:tcPr>
          <w:p>
            <w:r>
              <w:t>41.33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15% (foizi) 15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25% (foizi) 75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297.0</w:t>
            </w:r>
          </w:p>
        </w:tc>
        <w:tc>
          <w:tcPr>
            <w:tcW w:type="dxa" w:w="1440"/>
          </w:tcPr>
          <w:p>
            <w:r>
              <w:t>293.0</w:t>
            </w:r>
          </w:p>
        </w:tc>
        <w:tc>
          <w:tcPr>
            <w:tcW w:type="dxa" w:w="1440"/>
          </w:tcPr>
          <w:p>
            <w:r>
              <w:t>298.0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20% (foizi) 75 ga teng bo'lgan sonni toping.</w:t>
            </w:r>
          </w:p>
        </w:tc>
        <w:tc>
          <w:tcPr>
            <w:tcW w:type="dxa" w:w="1440"/>
          </w:tcPr>
          <w:p>
            <w:r>
              <w:t>375.0</w:t>
            </w:r>
          </w:p>
        </w:tc>
        <w:tc>
          <w:tcPr>
            <w:tcW w:type="dxa" w:w="1440"/>
          </w:tcPr>
          <w:p>
            <w:r>
              <w:t>377.0</w:t>
            </w:r>
          </w:p>
        </w:tc>
        <w:tc>
          <w:tcPr>
            <w:tcW w:type="dxa" w:w="1440"/>
          </w:tcPr>
          <w:p>
            <w:r>
              <w:t>368.0</w:t>
            </w:r>
          </w:p>
        </w:tc>
        <w:tc>
          <w:tcPr>
            <w:tcW w:type="dxa" w:w="1440"/>
          </w:tcPr>
          <w:p>
            <w:r>
              <w:t>373.0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25% (foizi) 5 ga teng bo'lgan sonni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17.0</w:t>
            </w:r>
          </w:p>
        </w:tc>
        <w:tc>
          <w:tcPr>
            <w:tcW w:type="dxa" w:w="1440"/>
          </w:tcPr>
          <w:p>
            <w:r>
              <w:t>23.0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10% (foizi) 100 ga teng bo'lgan sonni toping.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995.0</w:t>
            </w:r>
          </w:p>
        </w:tc>
        <w:tc>
          <w:tcPr>
            <w:tcW w:type="dxa" w:w="1440"/>
          </w:tcPr>
          <w:p>
            <w:r>
              <w:t>993.0</w:t>
            </w:r>
          </w:p>
        </w:tc>
        <w:tc>
          <w:tcPr>
            <w:tcW w:type="dxa" w:w="1440"/>
          </w:tcPr>
          <w:p>
            <w:r>
              <w:t>998.0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30% (foizi) 15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47.0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25% (foizi) 100 ga teng bo'lgan sonni toping.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402.0</w:t>
            </w:r>
          </w:p>
        </w:tc>
        <w:tc>
          <w:tcPr>
            <w:tcW w:type="dxa" w:w="1440"/>
          </w:tcPr>
          <w:p>
            <w:r>
              <w:t>403.0</w:t>
            </w:r>
          </w:p>
        </w:tc>
        <w:tc>
          <w:tcPr>
            <w:tcW w:type="dxa" w:w="1440"/>
          </w:tcPr>
          <w:p>
            <w:r>
              <w:t>408.0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40% (foizi) 15 ga teng bo'lgan sonni toping.</w:t>
            </w:r>
          </w:p>
        </w:tc>
        <w:tc>
          <w:tcPr>
            <w:tcW w:type="dxa" w:w="1440"/>
          </w:tcPr>
          <w:p>
            <w:r>
              <w:t>37.5</w:t>
            </w:r>
          </w:p>
        </w:tc>
        <w:tc>
          <w:tcPr>
            <w:tcW w:type="dxa" w:w="1440"/>
          </w:tcPr>
          <w:p>
            <w:r>
              <w:t>34.5</w:t>
            </w:r>
          </w:p>
        </w:tc>
        <w:tc>
          <w:tcPr>
            <w:tcW w:type="dxa" w:w="1440"/>
          </w:tcPr>
          <w:p>
            <w:r>
              <w:t>43.5</w:t>
            </w:r>
          </w:p>
        </w:tc>
        <w:tc>
          <w:tcPr>
            <w:tcW w:type="dxa" w:w="1440"/>
          </w:tcPr>
          <w:p>
            <w:r>
              <w:t>35.5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25% (foizi) 25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15% (foizi) 75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497.0</w:t>
            </w:r>
          </w:p>
        </w:tc>
        <w:tc>
          <w:tcPr>
            <w:tcW w:type="dxa" w:w="1440"/>
          </w:tcPr>
          <w:p>
            <w:r>
              <w:t>503.0</w:t>
            </w:r>
          </w:p>
        </w:tc>
        <w:tc>
          <w:tcPr>
            <w:tcW w:type="dxa" w:w="1440"/>
          </w:tcPr>
          <w:p>
            <w:r>
              <w:t>505.0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30% (foizi) 100 ga teng bo'lgan sonni toping.</w:t>
            </w:r>
          </w:p>
        </w:tc>
        <w:tc>
          <w:tcPr>
            <w:tcW w:type="dxa" w:w="1440"/>
          </w:tcPr>
          <w:p>
            <w:r>
              <w:t>333.33</w:t>
            </w:r>
          </w:p>
        </w:tc>
        <w:tc>
          <w:tcPr>
            <w:tcW w:type="dxa" w:w="1440"/>
          </w:tcPr>
          <w:p>
            <w:r>
              <w:t>337.33</w:t>
            </w:r>
          </w:p>
        </w:tc>
        <w:tc>
          <w:tcPr>
            <w:tcW w:type="dxa" w:w="1440"/>
          </w:tcPr>
          <w:p>
            <w:r>
              <w:t>326.33</w:t>
            </w:r>
          </w:p>
        </w:tc>
        <w:tc>
          <w:tcPr>
            <w:tcW w:type="dxa" w:w="1440"/>
          </w:tcPr>
          <w:p>
            <w:r>
              <w:t>331.33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30% (foizi) 25 ga teng bo'lgan sonni toping.</w:t>
            </w:r>
          </w:p>
        </w:tc>
        <w:tc>
          <w:tcPr>
            <w:tcW w:type="dxa" w:w="1440"/>
          </w:tcPr>
          <w:p>
            <w:r>
              <w:t>83.33</w:t>
            </w:r>
          </w:p>
        </w:tc>
        <w:tc>
          <w:tcPr>
            <w:tcW w:type="dxa" w:w="1440"/>
          </w:tcPr>
          <w:p>
            <w:r>
              <w:t>78.33</w:t>
            </w:r>
          </w:p>
        </w:tc>
        <w:tc>
          <w:tcPr>
            <w:tcW w:type="dxa" w:w="1440"/>
          </w:tcPr>
          <w:p>
            <w:r>
              <w:t>79.33</w:t>
            </w:r>
          </w:p>
        </w:tc>
        <w:tc>
          <w:tcPr>
            <w:tcW w:type="dxa" w:w="1440"/>
          </w:tcPr>
          <w:p>
            <w:r>
              <w:t>81.33</w:t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25% (foizi) 20 ga teng bo'lgan sonni toping.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  <w:tc>
          <w:tcPr>
            <w:tcW w:type="dxa" w:w="1440"/>
          </w:tcPr>
          <w:p>
            <w:r>
              <w:t>77.0</w:t>
            </w:r>
          </w:p>
        </w:tc>
        <w:tc>
          <w:tcPr>
            <w:tcW w:type="dxa" w:w="1440"/>
          </w:tcPr>
          <w:p>
            <w:r>
              <w:t>86.0</w:t>
            </w:r>
          </w:p>
        </w:tc>
        <w:tc>
          <w:tcPr>
            <w:tcW w:type="dxa" w:w="1440"/>
          </w:tcPr>
          <w:p>
            <w:r>
              <w:t>78.0</w:t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40% (foizi) 25 ga teng bo'lgan sonni toping.</w:t>
            </w:r>
          </w:p>
        </w:tc>
        <w:tc>
          <w:tcPr>
            <w:tcW w:type="dxa" w:w="1440"/>
          </w:tcPr>
          <w:p>
            <w:r>
              <w:t>62.5</w:t>
            </w:r>
          </w:p>
        </w:tc>
        <w:tc>
          <w:tcPr>
            <w:tcW w:type="dxa" w:w="1440"/>
          </w:tcPr>
          <w:p>
            <w:r>
              <w:t>57.5</w:t>
            </w:r>
          </w:p>
        </w:tc>
        <w:tc>
          <w:tcPr>
            <w:tcW w:type="dxa" w:w="1440"/>
          </w:tcPr>
          <w:p>
            <w:r>
              <w:t>55.5</w:t>
            </w:r>
          </w:p>
        </w:tc>
        <w:tc>
          <w:tcPr>
            <w:tcW w:type="dxa" w:w="1440"/>
          </w:tcPr>
          <w:p>
            <w:r>
              <w:t>52.5</w:t>
            </w:r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5% (foizi) 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15% (foizi) 5 ga teng bo'lgan sonni toping.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37.33</w:t>
            </w:r>
          </w:p>
        </w:tc>
        <w:tc>
          <w:tcPr>
            <w:tcW w:type="dxa" w:w="1440"/>
          </w:tcPr>
          <w:p>
            <w:r>
              <w:t>29.33</w:t>
            </w:r>
          </w:p>
        </w:tc>
        <w:tc>
          <w:tcPr>
            <w:tcW w:type="dxa" w:w="1440"/>
          </w:tcPr>
          <w:p>
            <w:r>
              <w:t>23.33</w:t>
            </w:r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30% (foizi) 75 ga teng bo'lgan sonni toping.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252.0</w:t>
            </w:r>
          </w:p>
        </w:tc>
        <w:tc>
          <w:tcPr>
            <w:tcW w:type="dxa" w:w="1440"/>
          </w:tcPr>
          <w:p>
            <w:r>
              <w:t>256.0</w:t>
            </w:r>
          </w:p>
        </w:tc>
        <w:tc>
          <w:tcPr>
            <w:tcW w:type="dxa" w:w="1440"/>
          </w:tcPr>
          <w:p>
            <w:r>
              <w:t>255.0</w:t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15% (foizi) 25 ga teng bo'lgan sonni toping.</w:t>
            </w:r>
          </w:p>
        </w:tc>
        <w:tc>
          <w:tcPr>
            <w:tcW w:type="dxa" w:w="1440"/>
          </w:tcPr>
          <w:p>
            <w:r>
              <w:t>166.67</w:t>
            </w:r>
          </w:p>
        </w:tc>
        <w:tc>
          <w:tcPr>
            <w:tcW w:type="dxa" w:w="1440"/>
          </w:tcPr>
          <w:p>
            <w:r>
              <w:t>163.67</w:t>
            </w:r>
          </w:p>
        </w:tc>
        <w:tc>
          <w:tcPr>
            <w:tcW w:type="dxa" w:w="1440"/>
          </w:tcPr>
          <w:p>
            <w:r>
              <w:t>159.67</w:t>
            </w:r>
          </w:p>
        </w:tc>
        <w:tc>
          <w:tcPr>
            <w:tcW w:type="dxa" w:w="1440"/>
          </w:tcPr>
          <w:p>
            <w:r>
              <w:t>174.67</w:t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20% (foizi) 50 ga teng bo'lgan sonni toping.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252.0</w:t>
            </w:r>
          </w:p>
        </w:tc>
        <w:tc>
          <w:tcPr>
            <w:tcW w:type="dxa" w:w="1440"/>
          </w:tcPr>
          <w:p>
            <w:r>
              <w:t>256.0</w:t>
            </w:r>
          </w:p>
        </w:tc>
        <w:tc>
          <w:tcPr>
            <w:tcW w:type="dxa" w:w="1440"/>
          </w:tcPr>
          <w:p>
            <w:r>
              <w:t>255.0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10% (foizi) 30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302.0</w:t>
            </w:r>
          </w:p>
        </w:tc>
        <w:tc>
          <w:tcPr>
            <w:tcW w:type="dxa" w:w="1440"/>
          </w:tcPr>
          <w:p>
            <w:r>
              <w:t>296.0</w:t>
            </w:r>
          </w:p>
        </w:tc>
        <w:tc>
          <w:tcPr>
            <w:tcW w:type="dxa" w:w="1440"/>
          </w:tcPr>
          <w:p>
            <w:r>
              <w:t>298.0</w:t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20% (foizi) 50 ga teng bo'lgan sonni toping.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252.0</w:t>
            </w:r>
          </w:p>
        </w:tc>
        <w:tc>
          <w:tcPr>
            <w:tcW w:type="dxa" w:w="1440"/>
          </w:tcPr>
          <w:p>
            <w:r>
              <w:t>256.0</w:t>
            </w:r>
          </w:p>
        </w:tc>
        <w:tc>
          <w:tcPr>
            <w:tcW w:type="dxa" w:w="1440"/>
          </w:tcPr>
          <w:p>
            <w:r>
              <w:t>258.0</w:t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20% (foizi) 25 ga teng bo'lgan sonni toping.</w:t>
            </w:r>
          </w:p>
        </w:tc>
        <w:tc>
          <w:tcPr>
            <w:tcW w:type="dxa" w:w="1440"/>
          </w:tcPr>
          <w:p>
            <w:r>
              <w:t>125.0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131.0</w:t>
            </w:r>
          </w:p>
        </w:tc>
        <w:tc>
          <w:tcPr>
            <w:tcW w:type="dxa" w:w="1440"/>
          </w:tcPr>
          <w:p>
            <w:r>
              <w:t>133.0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25% (foizi) 10 ga teng bo'lgan sonni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37.0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40% (foizi) 20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506.0</w:t>
            </w:r>
          </w:p>
        </w:tc>
        <w:tc>
          <w:tcPr>
            <w:tcW w:type="dxa" w:w="1440"/>
          </w:tcPr>
          <w:p>
            <w:r>
              <w:t>498.0</w:t>
            </w:r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30% (foizi) 5 ga teng bo'lgan sonni toping.</w:t>
            </w:r>
          </w:p>
        </w:tc>
        <w:tc>
          <w:tcPr>
            <w:tcW w:type="dxa" w:w="1440"/>
          </w:tcPr>
          <w:p>
            <w:r>
              <w:t>16.67</w:t>
            </w:r>
          </w:p>
        </w:tc>
        <w:tc>
          <w:tcPr>
            <w:tcW w:type="dxa" w:w="1440"/>
          </w:tcPr>
          <w:p>
            <w:r>
              <w:t>13.67</w:t>
            </w:r>
          </w:p>
        </w:tc>
        <w:tc>
          <w:tcPr>
            <w:tcW w:type="dxa" w:w="1440"/>
          </w:tcPr>
          <w:p>
            <w:r>
              <w:t>19.67</w:t>
            </w:r>
          </w:p>
        </w:tc>
        <w:tc>
          <w:tcPr>
            <w:tcW w:type="dxa" w:w="1440"/>
          </w:tcPr>
          <w:p>
            <w:r>
              <w:t>24.67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40% (foizi) 5 ga teng bo'lgan sonni toping.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16.5</w:t>
            </w:r>
          </w:p>
        </w:tc>
        <w:tc>
          <w:tcPr>
            <w:tcW w:type="dxa" w:w="1440"/>
          </w:tcPr>
          <w:p>
            <w:r>
              <w:t>8.5</w:t>
            </w:r>
          </w:p>
        </w:tc>
        <w:tc>
          <w:tcPr>
            <w:tcW w:type="dxa" w:w="1440"/>
          </w:tcPr>
          <w:p>
            <w:r>
              <w:t>17.5</w:t>
            </w:r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5% (foizi) 100 ga teng bo'lgan sonni toping.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1997.0</w:t>
            </w:r>
          </w:p>
        </w:tc>
        <w:tc>
          <w:tcPr>
            <w:tcW w:type="dxa" w:w="1440"/>
          </w:tcPr>
          <w:p>
            <w:r>
              <w:t>2006.0</w:t>
            </w:r>
          </w:p>
        </w:tc>
        <w:tc>
          <w:tcPr>
            <w:tcW w:type="dxa" w:w="1440"/>
          </w:tcPr>
          <w:p>
            <w:r>
              <w:t>2005.0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15% (foizi) 50 ga teng bo'lgan sonni toping.</w:t>
            </w:r>
          </w:p>
        </w:tc>
        <w:tc>
          <w:tcPr>
            <w:tcW w:type="dxa" w:w="1440"/>
          </w:tcPr>
          <w:p>
            <w:r>
              <w:t>333.33</w:t>
            </w:r>
          </w:p>
        </w:tc>
        <w:tc>
          <w:tcPr>
            <w:tcW w:type="dxa" w:w="1440"/>
          </w:tcPr>
          <w:p>
            <w:r>
              <w:t>335.33</w:t>
            </w:r>
          </w:p>
        </w:tc>
        <w:tc>
          <w:tcPr>
            <w:tcW w:type="dxa" w:w="1440"/>
          </w:tcPr>
          <w:p>
            <w:r>
              <w:t>339.33</w:t>
            </w:r>
          </w:p>
        </w:tc>
        <w:tc>
          <w:tcPr>
            <w:tcW w:type="dxa" w:w="1440"/>
          </w:tcPr>
          <w:p>
            <w:r>
              <w:t>338.33</w:t>
            </w:r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10% (foizi) 75 ga teng bo'lgan sonni toping.</w:t>
            </w:r>
          </w:p>
        </w:tc>
        <w:tc>
          <w:tcPr>
            <w:tcW w:type="dxa" w:w="1440"/>
          </w:tcPr>
          <w:p>
            <w:r>
              <w:t>750.0</w:t>
            </w:r>
          </w:p>
        </w:tc>
        <w:tc>
          <w:tcPr>
            <w:tcW w:type="dxa" w:w="1440"/>
          </w:tcPr>
          <w:p>
            <w:r>
              <w:t>752.0</w:t>
            </w:r>
          </w:p>
        </w:tc>
        <w:tc>
          <w:tcPr>
            <w:tcW w:type="dxa" w:w="1440"/>
          </w:tcPr>
          <w:p>
            <w:r>
              <w:t>753.0</w:t>
            </w:r>
          </w:p>
        </w:tc>
        <w:tc>
          <w:tcPr>
            <w:tcW w:type="dxa" w:w="1440"/>
          </w:tcPr>
          <w:p>
            <w:r>
              <w:t>755.0</w:t>
            </w:r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25% (foizi) 100 ga teng bo'lgan sonni toping.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402.0</w:t>
            </w:r>
          </w:p>
        </w:tc>
        <w:tc>
          <w:tcPr>
            <w:tcW w:type="dxa" w:w="1440"/>
          </w:tcPr>
          <w:p>
            <w:r>
              <w:t>393.0</w:t>
            </w:r>
          </w:p>
        </w:tc>
        <w:tc>
          <w:tcPr>
            <w:tcW w:type="dxa" w:w="1440"/>
          </w:tcPr>
          <w:p>
            <w:r>
              <w:t>398.0</w:t>
            </w:r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50% (foizi) 20 ga teng bo'lgan sonni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36.0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5% (foizi) 15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295.0</w:t>
            </w:r>
          </w:p>
        </w:tc>
        <w:tc>
          <w:tcPr>
            <w:tcW w:type="dxa" w:w="1440"/>
          </w:tcPr>
          <w:p>
            <w:r>
              <w:t>293.0</w:t>
            </w:r>
          </w:p>
        </w:tc>
        <w:tc>
          <w:tcPr>
            <w:tcW w:type="dxa" w:w="1440"/>
          </w:tcPr>
          <w:p>
            <w:r>
              <w:t>305.0</w:t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30% (foizi) 30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30% (foizi) 25 ga teng bo'lgan sonni toping.</w:t>
            </w:r>
          </w:p>
        </w:tc>
        <w:tc>
          <w:tcPr>
            <w:tcW w:type="dxa" w:w="1440"/>
          </w:tcPr>
          <w:p>
            <w:r>
              <w:t>83.33</w:t>
            </w:r>
          </w:p>
        </w:tc>
        <w:tc>
          <w:tcPr>
            <w:tcW w:type="dxa" w:w="1440"/>
          </w:tcPr>
          <w:p>
            <w:r>
              <w:t>87.33</w:t>
            </w:r>
          </w:p>
        </w:tc>
        <w:tc>
          <w:tcPr>
            <w:tcW w:type="dxa" w:w="1440"/>
          </w:tcPr>
          <w:p>
            <w:r>
              <w:t>79.33</w:t>
            </w:r>
          </w:p>
        </w:tc>
        <w:tc>
          <w:tcPr>
            <w:tcW w:type="dxa" w:w="1440"/>
          </w:tcPr>
          <w:p>
            <w:r>
              <w:t>88.33</w:t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20% (foizi) 10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47.0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20% (foizi) 15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70.0</w:t>
            </w:r>
          </w:p>
        </w:tc>
        <w:tc>
          <w:tcPr>
            <w:tcW w:type="dxa" w:w="1440"/>
          </w:tcPr>
          <w:p>
            <w:r>
              <w:t>78.0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25% (foizi) 15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57.0</w:t>
            </w:r>
          </w:p>
        </w:tc>
        <w:tc>
          <w:tcPr>
            <w:tcW w:type="dxa" w:w="1440"/>
          </w:tcPr>
          <w:p>
            <w:r>
              <w:t>66.0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5% (foizi) 25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503.0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20% (foizi) 15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79.0</w:t>
            </w:r>
          </w:p>
        </w:tc>
        <w:tc>
          <w:tcPr>
            <w:tcW w:type="dxa" w:w="1440"/>
          </w:tcPr>
          <w:p>
            <w:r>
              <w:t>71.0</w:t>
            </w:r>
          </w:p>
        </w:tc>
        <w:tc>
          <w:tcPr>
            <w:tcW w:type="dxa" w:w="1440"/>
          </w:tcPr>
          <w:p>
            <w:r>
              <w:t>80.0</w:t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40% (foizi) 30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77.0</w:t>
            </w:r>
          </w:p>
        </w:tc>
        <w:tc>
          <w:tcPr>
            <w:tcW w:type="dxa" w:w="1440"/>
          </w:tcPr>
          <w:p>
            <w:r>
              <w:t>71.0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30% (foizi) 20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63.67</w:t>
            </w:r>
          </w:p>
        </w:tc>
        <w:tc>
          <w:tcPr>
            <w:tcW w:type="dxa" w:w="1440"/>
          </w:tcPr>
          <w:p>
            <w:r>
              <w:t>59.67</w:t>
            </w:r>
          </w:p>
        </w:tc>
        <w:tc>
          <w:tcPr>
            <w:tcW w:type="dxa" w:w="1440"/>
          </w:tcPr>
          <w:p>
            <w:r>
              <w:t>74.67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15% (foizi) 75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503.0</w:t>
            </w:r>
          </w:p>
        </w:tc>
        <w:tc>
          <w:tcPr>
            <w:tcW w:type="dxa" w:w="1440"/>
          </w:tcPr>
          <w:p>
            <w:r>
              <w:t>505.0</w:t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50% (foizi) 25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47.0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30% (foizi) 30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20% (foizi) 25 ga teng bo'lgan sonni toping.</w:t>
            </w:r>
          </w:p>
        </w:tc>
        <w:tc>
          <w:tcPr>
            <w:tcW w:type="dxa" w:w="1440"/>
          </w:tcPr>
          <w:p>
            <w:r>
              <w:t>125.0</w:t>
            </w:r>
          </w:p>
        </w:tc>
        <w:tc>
          <w:tcPr>
            <w:tcW w:type="dxa" w:w="1440"/>
          </w:tcPr>
          <w:p>
            <w:r>
              <w:t>129.0</w:t>
            </w:r>
          </w:p>
        </w:tc>
        <w:tc>
          <w:tcPr>
            <w:tcW w:type="dxa" w:w="1440"/>
          </w:tcPr>
          <w:p>
            <w:r>
              <w:t>121.0</w:t>
            </w:r>
          </w:p>
        </w:tc>
        <w:tc>
          <w:tcPr>
            <w:tcW w:type="dxa" w:w="1440"/>
          </w:tcPr>
          <w:p>
            <w:r>
              <w:t>115.0</w:t>
            </w:r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50% (foizi) 100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195.0</w:t>
            </w:r>
          </w:p>
        </w:tc>
        <w:tc>
          <w:tcPr>
            <w:tcW w:type="dxa" w:w="1440"/>
          </w:tcPr>
          <w:p>
            <w:r>
              <w:t>203.0</w:t>
            </w:r>
          </w:p>
        </w:tc>
        <w:tc>
          <w:tcPr>
            <w:tcW w:type="dxa" w:w="1440"/>
          </w:tcPr>
          <w:p>
            <w:r>
              <w:t>205.0</w:t>
            </w:r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497.0</w:t>
            </w:r>
          </w:p>
        </w:tc>
        <w:tc>
          <w:tcPr>
            <w:tcW w:type="dxa" w:w="1440"/>
          </w:tcPr>
          <w:p>
            <w:r>
              <w:t>496.0</w:t>
            </w:r>
          </w:p>
        </w:tc>
        <w:tc>
          <w:tcPr>
            <w:tcW w:type="dxa" w:w="1440"/>
          </w:tcPr>
          <w:p>
            <w:r>
              <w:t>498.0</w:t>
            </w:r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30% (foizi) 50 ga teng bo'lgan sonni toping.</w:t>
            </w:r>
          </w:p>
        </w:tc>
        <w:tc>
          <w:tcPr>
            <w:tcW w:type="dxa" w:w="1440"/>
          </w:tcPr>
          <w:p>
            <w:r>
              <w:t>166.67</w:t>
            </w:r>
          </w:p>
        </w:tc>
        <w:tc>
          <w:tcPr>
            <w:tcW w:type="dxa" w:w="1440"/>
          </w:tcPr>
          <w:p>
            <w:r>
              <w:t>170.67</w:t>
            </w:r>
          </w:p>
        </w:tc>
        <w:tc>
          <w:tcPr>
            <w:tcW w:type="dxa" w:w="1440"/>
          </w:tcPr>
          <w:p>
            <w:r>
              <w:t>159.67</w:t>
            </w:r>
          </w:p>
        </w:tc>
        <w:tc>
          <w:tcPr>
            <w:tcW w:type="dxa" w:w="1440"/>
          </w:tcPr>
          <w:p>
            <w:r>
              <w:t>171.67</w:t>
            </w:r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5% (foizi) 30 ga teng bo'lgan sonni toping.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602.0</w:t>
            </w:r>
          </w:p>
        </w:tc>
        <w:tc>
          <w:tcPr>
            <w:tcW w:type="dxa" w:w="1440"/>
          </w:tcPr>
          <w:p>
            <w:r>
              <w:t>603.0</w:t>
            </w:r>
          </w:p>
        </w:tc>
        <w:tc>
          <w:tcPr>
            <w:tcW w:type="dxa" w:w="1440"/>
          </w:tcPr>
          <w:p>
            <w:r>
              <w:t>608.0</w:t>
            </w:r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30% (foizi) 30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50% (foizi) 30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64.0</w:t>
            </w:r>
          </w:p>
        </w:tc>
        <w:tc>
          <w:tcPr>
            <w:tcW w:type="dxa" w:w="1440"/>
          </w:tcPr>
          <w:p>
            <w:r>
              <w:t>63.0</w:t>
            </w:r>
          </w:p>
        </w:tc>
        <w:tc>
          <w:tcPr>
            <w:tcW w:type="dxa" w:w="1440"/>
          </w:tcPr>
          <w:p>
            <w:r>
              <w:t>68.0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10% (foizi) 20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197.0</w:t>
            </w:r>
          </w:p>
        </w:tc>
        <w:tc>
          <w:tcPr>
            <w:tcW w:type="dxa" w:w="1440"/>
          </w:tcPr>
          <w:p>
            <w:r>
              <w:t>203.0</w:t>
            </w:r>
          </w:p>
        </w:tc>
        <w:tc>
          <w:tcPr>
            <w:tcW w:type="dxa" w:w="1440"/>
          </w:tcPr>
          <w:p>
            <w:r>
              <w:t>190.0</w:t>
            </w:r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50% (foizi) 50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40% (foizi) 25 ga teng bo'lgan sonni toping.</w:t>
            </w:r>
          </w:p>
        </w:tc>
        <w:tc>
          <w:tcPr>
            <w:tcW w:type="dxa" w:w="1440"/>
          </w:tcPr>
          <w:p>
            <w:r>
              <w:t>62.5</w:t>
            </w:r>
          </w:p>
        </w:tc>
        <w:tc>
          <w:tcPr>
            <w:tcW w:type="dxa" w:w="1440"/>
          </w:tcPr>
          <w:p>
            <w:r>
              <w:t>64.5</w:t>
            </w:r>
          </w:p>
        </w:tc>
        <w:tc>
          <w:tcPr>
            <w:tcW w:type="dxa" w:w="1440"/>
          </w:tcPr>
          <w:p>
            <w:r>
              <w:t>58.5</w:t>
            </w:r>
          </w:p>
        </w:tc>
        <w:tc>
          <w:tcPr>
            <w:tcW w:type="dxa" w:w="1440"/>
          </w:tcPr>
          <w:p>
            <w:r>
              <w:t>67.5</w:t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40% (foizi) 50 ga teng bo'lgan sonni toping.</w:t>
            </w:r>
          </w:p>
        </w:tc>
        <w:tc>
          <w:tcPr>
            <w:tcW w:type="dxa" w:w="1440"/>
          </w:tcPr>
          <w:p>
            <w:r>
              <w:t>125.0</w:t>
            </w:r>
          </w:p>
        </w:tc>
        <w:tc>
          <w:tcPr>
            <w:tcW w:type="dxa" w:w="1440"/>
          </w:tcPr>
          <w:p>
            <w:r>
              <w:t>129.0</w:t>
            </w:r>
          </w:p>
        </w:tc>
        <w:tc>
          <w:tcPr>
            <w:tcW w:type="dxa" w:w="1440"/>
          </w:tcPr>
          <w:p>
            <w:r>
              <w:t>131.0</w:t>
            </w:r>
          </w:p>
        </w:tc>
        <w:tc>
          <w:tcPr>
            <w:tcW w:type="dxa" w:w="1440"/>
          </w:tcPr>
          <w:p>
            <w:r>
              <w:t>115.0</w:t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10% (foizi) 10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25% (foizi) 75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295.0</w:t>
            </w:r>
          </w:p>
        </w:tc>
        <w:tc>
          <w:tcPr>
            <w:tcW w:type="dxa" w:w="1440"/>
          </w:tcPr>
          <w:p>
            <w:r>
              <w:t>303.0</w:t>
            </w:r>
          </w:p>
        </w:tc>
        <w:tc>
          <w:tcPr>
            <w:tcW w:type="dxa" w:w="1440"/>
          </w:tcPr>
          <w:p>
            <w:r>
              <w:t>305.0</w:t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25% (foizi) 15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57.0</w:t>
            </w:r>
          </w:p>
        </w:tc>
        <w:tc>
          <w:tcPr>
            <w:tcW w:type="dxa" w:w="1440"/>
          </w:tcPr>
          <w:p>
            <w:r>
              <w:t>56.0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50% (foizi) 10 ga teng bo'lgan sonni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30% (foizi) 75 ga teng bo'lgan sonni toping.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245.0</w:t>
            </w:r>
          </w:p>
        </w:tc>
        <w:tc>
          <w:tcPr>
            <w:tcW w:type="dxa" w:w="1440"/>
          </w:tcPr>
          <w:p>
            <w:r>
              <w:t>253.0</w:t>
            </w:r>
          </w:p>
        </w:tc>
        <w:tc>
          <w:tcPr>
            <w:tcW w:type="dxa" w:w="1440"/>
          </w:tcPr>
          <w:p>
            <w:r>
              <w:t>255.0</w:t>
            </w:r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5% (foizi) 100 ga teng bo'lgan sonni toping.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2002.0</w:t>
            </w:r>
          </w:p>
        </w:tc>
        <w:tc>
          <w:tcPr>
            <w:tcW w:type="dxa" w:w="1440"/>
          </w:tcPr>
          <w:p>
            <w:r>
              <w:t>2006.0</w:t>
            </w:r>
          </w:p>
        </w:tc>
        <w:tc>
          <w:tcPr>
            <w:tcW w:type="dxa" w:w="1440"/>
          </w:tcPr>
          <w:p>
            <w:r>
              <w:t>2008.0</w:t>
            </w:r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15% (foizi) 5 ga teng bo'lgan sonni toping.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30.33</w:t>
            </w:r>
          </w:p>
        </w:tc>
        <w:tc>
          <w:tcPr>
            <w:tcW w:type="dxa" w:w="1440"/>
          </w:tcPr>
          <w:p>
            <w:r>
              <w:t>36.33</w:t>
            </w:r>
          </w:p>
        </w:tc>
        <w:tc>
          <w:tcPr>
            <w:tcW w:type="dxa" w:w="1440"/>
          </w:tcPr>
          <w:p>
            <w:r>
              <w:t>31.33</w:t>
            </w:r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15% (foizi) 50 ga teng bo'lgan sonni toping.</w:t>
            </w:r>
          </w:p>
        </w:tc>
        <w:tc>
          <w:tcPr>
            <w:tcW w:type="dxa" w:w="1440"/>
          </w:tcPr>
          <w:p>
            <w:r>
              <w:t>333.33</w:t>
            </w:r>
          </w:p>
        </w:tc>
        <w:tc>
          <w:tcPr>
            <w:tcW w:type="dxa" w:w="1440"/>
          </w:tcPr>
          <w:p>
            <w:r>
              <w:t>328.33</w:t>
            </w:r>
          </w:p>
        </w:tc>
        <w:tc>
          <w:tcPr>
            <w:tcW w:type="dxa" w:w="1440"/>
          </w:tcPr>
          <w:p>
            <w:r>
              <w:t>326.33</w:t>
            </w:r>
          </w:p>
        </w:tc>
        <w:tc>
          <w:tcPr>
            <w:tcW w:type="dxa" w:w="1440"/>
          </w:tcPr>
          <w:p>
            <w:r>
              <w:t>338.33</w:t>
            </w:r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30% (foizi) 50 ga teng bo'lgan sonni toping.</w:t>
            </w:r>
          </w:p>
        </w:tc>
        <w:tc>
          <w:tcPr>
            <w:tcW w:type="dxa" w:w="1440"/>
          </w:tcPr>
          <w:p>
            <w:r>
              <w:t>166.67</w:t>
            </w:r>
          </w:p>
        </w:tc>
        <w:tc>
          <w:tcPr>
            <w:tcW w:type="dxa" w:w="1440"/>
          </w:tcPr>
          <w:p>
            <w:r>
              <w:t>168.67</w:t>
            </w:r>
          </w:p>
        </w:tc>
        <w:tc>
          <w:tcPr>
            <w:tcW w:type="dxa" w:w="1440"/>
          </w:tcPr>
          <w:p>
            <w:r>
              <w:t>159.67</w:t>
            </w:r>
          </w:p>
        </w:tc>
        <w:tc>
          <w:tcPr>
            <w:tcW w:type="dxa" w:w="1440"/>
          </w:tcPr>
          <w:p>
            <w:r>
              <w:t>156.67</w:t>
            </w:r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10% (foizi) 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54.0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15% (foizi) 5 ga teng bo'lgan sonni toping.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28.33</w:t>
            </w:r>
          </w:p>
        </w:tc>
        <w:tc>
          <w:tcPr>
            <w:tcW w:type="dxa" w:w="1440"/>
          </w:tcPr>
          <w:p>
            <w:r>
              <w:t>29.33</w:t>
            </w:r>
          </w:p>
        </w:tc>
        <w:tc>
          <w:tcPr>
            <w:tcW w:type="dxa" w:w="1440"/>
          </w:tcPr>
          <w:p>
            <w:r>
              <w:t>38.33</w:t>
            </w:r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25% (foizi) 75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304.0</w:t>
            </w:r>
          </w:p>
        </w:tc>
        <w:tc>
          <w:tcPr>
            <w:tcW w:type="dxa" w:w="1440"/>
          </w:tcPr>
          <w:p>
            <w:r>
              <w:t>293.0</w:t>
            </w:r>
          </w:p>
        </w:tc>
        <w:tc>
          <w:tcPr>
            <w:tcW w:type="dxa" w:w="1440"/>
          </w:tcPr>
          <w:p>
            <w:r>
              <w:t>305.0</w:t>
            </w:r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25% (foizi) 25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50% (foizi) 30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64.0</w:t>
            </w:r>
          </w:p>
        </w:tc>
        <w:tc>
          <w:tcPr>
            <w:tcW w:type="dxa" w:w="1440"/>
          </w:tcPr>
          <w:p>
            <w:r>
              <w:t>66.0</w:t>
            </w:r>
          </w:p>
        </w:tc>
        <w:tc>
          <w:tcPr>
            <w:tcW w:type="dxa" w:w="1440"/>
          </w:tcPr>
          <w:p>
            <w:r>
              <w:t>65.0</w:t>
            </w:r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15% (foizi) 10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63.67</w:t>
            </w:r>
          </w:p>
        </w:tc>
        <w:tc>
          <w:tcPr>
            <w:tcW w:type="dxa" w:w="1440"/>
          </w:tcPr>
          <w:p>
            <w:r>
              <w:t>62.67</w:t>
            </w:r>
          </w:p>
        </w:tc>
        <w:tc>
          <w:tcPr>
            <w:tcW w:type="dxa" w:w="1440"/>
          </w:tcPr>
          <w:p>
            <w:r>
              <w:t>71.67</w:t>
            </w:r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5% (foizi) 30 ga teng bo'lgan sonni toping.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602.0</w:t>
            </w:r>
          </w:p>
        </w:tc>
        <w:tc>
          <w:tcPr>
            <w:tcW w:type="dxa" w:w="1440"/>
          </w:tcPr>
          <w:p>
            <w:r>
              <w:t>606.0</w:t>
            </w:r>
          </w:p>
        </w:tc>
        <w:tc>
          <w:tcPr>
            <w:tcW w:type="dxa" w:w="1440"/>
          </w:tcPr>
          <w:p>
            <w:r>
              <w:t>590.0</w:t>
            </w:r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40% (foizi) 10 ga teng bo'lgan sonni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30% (foizi) 75 ga teng bo'lgan sonni toping.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254.0</w:t>
            </w:r>
          </w:p>
        </w:tc>
        <w:tc>
          <w:tcPr>
            <w:tcW w:type="dxa" w:w="1440"/>
          </w:tcPr>
          <w:p>
            <w:r>
              <w:t>256.0</w:t>
            </w:r>
          </w:p>
        </w:tc>
        <w:tc>
          <w:tcPr>
            <w:tcW w:type="dxa" w:w="1440"/>
          </w:tcPr>
          <w:p>
            <w:r>
              <w:t>248.0</w:t>
            </w:r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10% (foizi) 15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147.0</w:t>
            </w:r>
          </w:p>
        </w:tc>
        <w:tc>
          <w:tcPr>
            <w:tcW w:type="dxa" w:w="1440"/>
          </w:tcPr>
          <w:p>
            <w:r>
              <w:t>153.0</w:t>
            </w:r>
          </w:p>
        </w:tc>
        <w:tc>
          <w:tcPr>
            <w:tcW w:type="dxa" w:w="1440"/>
          </w:tcPr>
          <w:p>
            <w:r>
              <w:t>140.0</w:t>
            </w:r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30% (foizi) 75 ga teng bo'lgan sonni toping.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245.0</w:t>
            </w:r>
          </w:p>
        </w:tc>
        <w:tc>
          <w:tcPr>
            <w:tcW w:type="dxa" w:w="1440"/>
          </w:tcPr>
          <w:p>
            <w:r>
              <w:t>253.0</w:t>
            </w:r>
          </w:p>
        </w:tc>
        <w:tc>
          <w:tcPr>
            <w:tcW w:type="dxa" w:w="1440"/>
          </w:tcPr>
          <w:p>
            <w:r>
              <w:t>255.0</w:t>
            </w:r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5% (foizi) 10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195.0</w:t>
            </w:r>
          </w:p>
        </w:tc>
        <w:tc>
          <w:tcPr>
            <w:tcW w:type="dxa" w:w="1440"/>
          </w:tcPr>
          <w:p>
            <w:r>
              <w:t>193.0</w:t>
            </w:r>
          </w:p>
        </w:tc>
        <w:tc>
          <w:tcPr>
            <w:tcW w:type="dxa" w:w="1440"/>
          </w:tcPr>
          <w:p>
            <w:r>
              <w:t>208.0</w:t>
            </w:r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25% (foizi) 50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195.0</w:t>
            </w:r>
          </w:p>
        </w:tc>
        <w:tc>
          <w:tcPr>
            <w:tcW w:type="dxa" w:w="1440"/>
          </w:tcPr>
          <w:p>
            <w:r>
              <w:t>196.0</w:t>
            </w:r>
          </w:p>
        </w:tc>
        <w:tc>
          <w:tcPr>
            <w:tcW w:type="dxa" w:w="1440"/>
          </w:tcPr>
          <w:p>
            <w:r>
              <w:t>205.0</w:t>
            </w:r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50% (foizi) 100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202.0</w:t>
            </w:r>
          </w:p>
        </w:tc>
        <w:tc>
          <w:tcPr>
            <w:tcW w:type="dxa" w:w="1440"/>
          </w:tcPr>
          <w:p>
            <w:r>
              <w:t>206.0</w:t>
            </w:r>
          </w:p>
        </w:tc>
        <w:tc>
          <w:tcPr>
            <w:tcW w:type="dxa" w:w="1440"/>
          </w:tcPr>
          <w:p>
            <w:r>
              <w:t>205.0</w:t>
            </w:r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15% (foizi) 15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50% (foizi) 20 ga teng bo'lgan sonni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37.0</w:t>
            </w:r>
          </w:p>
        </w:tc>
        <w:tc>
          <w:tcPr>
            <w:tcW w:type="dxa" w:w="1440"/>
          </w:tcPr>
          <w:p>
            <w:r>
              <w:t>46.0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5% (foizi) 10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197.0</w:t>
            </w:r>
          </w:p>
        </w:tc>
        <w:tc>
          <w:tcPr>
            <w:tcW w:type="dxa" w:w="1440"/>
          </w:tcPr>
          <w:p>
            <w:r>
              <w:t>196.0</w:t>
            </w:r>
          </w:p>
        </w:tc>
        <w:tc>
          <w:tcPr>
            <w:tcW w:type="dxa" w:w="1440"/>
          </w:tcPr>
          <w:p>
            <w:r>
              <w:t>190.0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10% (foizi) 10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5% (foizi) 20 ga teng bo'lgan sonni toping.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402.0</w:t>
            </w:r>
          </w:p>
        </w:tc>
        <w:tc>
          <w:tcPr>
            <w:tcW w:type="dxa" w:w="1440"/>
          </w:tcPr>
          <w:p>
            <w:r>
              <w:t>406.0</w:t>
            </w:r>
          </w:p>
        </w:tc>
        <w:tc>
          <w:tcPr>
            <w:tcW w:type="dxa" w:w="1440"/>
          </w:tcPr>
          <w:p>
            <w:r>
              <w:t>408.0</w:t>
            </w:r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15% (foizi) 20 ga teng bo'lgan sonni toping.</w:t>
            </w:r>
          </w:p>
        </w:tc>
        <w:tc>
          <w:tcPr>
            <w:tcW w:type="dxa" w:w="1440"/>
          </w:tcPr>
          <w:p>
            <w:r>
              <w:t>133.33</w:t>
            </w:r>
          </w:p>
        </w:tc>
        <w:tc>
          <w:tcPr>
            <w:tcW w:type="dxa" w:w="1440"/>
          </w:tcPr>
          <w:p>
            <w:r>
              <w:t>128.33</w:t>
            </w:r>
          </w:p>
        </w:tc>
        <w:tc>
          <w:tcPr>
            <w:tcW w:type="dxa" w:w="1440"/>
          </w:tcPr>
          <w:p>
            <w:r>
              <w:t>139.33</w:t>
            </w:r>
          </w:p>
        </w:tc>
        <w:tc>
          <w:tcPr>
            <w:tcW w:type="dxa" w:w="1440"/>
          </w:tcPr>
          <w:p>
            <w:r>
              <w:t>123.33</w:t>
            </w:r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5% (foizi) 30 ga teng bo'lgan sonni toping.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604.0</w:t>
            </w:r>
          </w:p>
        </w:tc>
        <w:tc>
          <w:tcPr>
            <w:tcW w:type="dxa" w:w="1440"/>
          </w:tcPr>
          <w:p>
            <w:r>
              <w:t>593.0</w:t>
            </w:r>
          </w:p>
        </w:tc>
        <w:tc>
          <w:tcPr>
            <w:tcW w:type="dxa" w:w="1440"/>
          </w:tcPr>
          <w:p>
            <w:r>
              <w:t>608.0</w:t>
            </w:r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506.0</w:t>
            </w:r>
          </w:p>
        </w:tc>
        <w:tc>
          <w:tcPr>
            <w:tcW w:type="dxa" w:w="1440"/>
          </w:tcPr>
          <w:p>
            <w:r>
              <w:t>498.0</w:t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25% (foizi) 15 ga teng bo'lgan sonni toping.</w:t>
            </w:r>
          </w:p>
        </w:tc>
        <w:tc>
          <w:tcPr>
            <w:tcW w:type="dxa" w:w="1440"/>
          </w:tcPr>
          <w:p>
            <w:r>
              <w:t>60.0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  <w:tc>
          <w:tcPr>
            <w:tcW w:type="dxa" w:w="1440"/>
          </w:tcPr>
          <w:p>
            <w:r>
              <w:t>56.0</w:t>
            </w:r>
          </w:p>
        </w:tc>
        <w:tc>
          <w:tcPr>
            <w:tcW w:type="dxa" w:w="1440"/>
          </w:tcPr>
          <w:p>
            <w:r>
              <w:t>68.0</w:t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15% (foizi) 10 ga teng bo'lgan sonni toping.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68.67</w:t>
            </w:r>
          </w:p>
        </w:tc>
        <w:tc>
          <w:tcPr>
            <w:tcW w:type="dxa" w:w="1440"/>
          </w:tcPr>
          <w:p>
            <w:r>
              <w:t>72.67</w:t>
            </w:r>
          </w:p>
        </w:tc>
        <w:tc>
          <w:tcPr>
            <w:tcW w:type="dxa" w:w="1440"/>
          </w:tcPr>
          <w:p>
            <w:r>
              <w:t>74.67</w:t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40% (foizi) 10 ga teng bo'lgan sonni toping.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28.0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25% (foizi) 25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102.0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5% (foizi) 100 ga teng bo'lgan sonni toping.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2004.0</w:t>
            </w:r>
          </w:p>
        </w:tc>
        <w:tc>
          <w:tcPr>
            <w:tcW w:type="dxa" w:w="1440"/>
          </w:tcPr>
          <w:p>
            <w:r>
              <w:t>1993.0</w:t>
            </w:r>
          </w:p>
        </w:tc>
        <w:tc>
          <w:tcPr>
            <w:tcW w:type="dxa" w:w="1440"/>
          </w:tcPr>
          <w:p>
            <w:r>
              <w:t>2005.0</w:t>
            </w:r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20% (foizi) 75 ga teng bo'lgan sonni toping.</w:t>
            </w:r>
          </w:p>
        </w:tc>
        <w:tc>
          <w:tcPr>
            <w:tcW w:type="dxa" w:w="1440"/>
          </w:tcPr>
          <w:p>
            <w:r>
              <w:t>375.0</w:t>
            </w:r>
          </w:p>
        </w:tc>
        <w:tc>
          <w:tcPr>
            <w:tcW w:type="dxa" w:w="1440"/>
          </w:tcPr>
          <w:p>
            <w:r>
              <w:t>372.0</w:t>
            </w:r>
          </w:p>
        </w:tc>
        <w:tc>
          <w:tcPr>
            <w:tcW w:type="dxa" w:w="1440"/>
          </w:tcPr>
          <w:p>
            <w:r>
              <w:t>368.0</w:t>
            </w:r>
          </w:p>
        </w:tc>
        <w:tc>
          <w:tcPr>
            <w:tcW w:type="dxa" w:w="1440"/>
          </w:tcPr>
          <w:p>
            <w:r>
              <w:t>380.0</w:t>
            </w:r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15% (foizi) 75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502.0</w:t>
            </w:r>
          </w:p>
        </w:tc>
        <w:tc>
          <w:tcPr>
            <w:tcW w:type="dxa" w:w="1440"/>
          </w:tcPr>
          <w:p>
            <w:r>
              <w:t>493.0</w:t>
            </w:r>
          </w:p>
        </w:tc>
        <w:tc>
          <w:tcPr>
            <w:tcW w:type="dxa" w:w="1440"/>
          </w:tcPr>
          <w:p>
            <w:r>
              <w:t>498.0</w:t>
            </w:r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20% (foizi) 30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145.0</w:t>
            </w:r>
          </w:p>
        </w:tc>
        <w:tc>
          <w:tcPr>
            <w:tcW w:type="dxa" w:w="1440"/>
          </w:tcPr>
          <w:p>
            <w:r>
              <w:t>153.0</w:t>
            </w:r>
          </w:p>
        </w:tc>
        <w:tc>
          <w:tcPr>
            <w:tcW w:type="dxa" w:w="1440"/>
          </w:tcPr>
          <w:p>
            <w:r>
              <w:t>158.0</w:t>
            </w:r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25% (foizi) 50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202.0</w:t>
            </w:r>
          </w:p>
        </w:tc>
        <w:tc>
          <w:tcPr>
            <w:tcW w:type="dxa" w:w="1440"/>
          </w:tcPr>
          <w:p>
            <w:r>
              <w:t>206.0</w:t>
            </w:r>
          </w:p>
        </w:tc>
        <w:tc>
          <w:tcPr>
            <w:tcW w:type="dxa" w:w="1440"/>
          </w:tcPr>
          <w:p>
            <w:r>
              <w:t>208.0</w:t>
            </w:r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25% (foizi) 25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10% (foizi) 30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302.0</w:t>
            </w:r>
          </w:p>
        </w:tc>
        <w:tc>
          <w:tcPr>
            <w:tcW w:type="dxa" w:w="1440"/>
          </w:tcPr>
          <w:p>
            <w:r>
              <w:t>296.0</w:t>
            </w:r>
          </w:p>
        </w:tc>
        <w:tc>
          <w:tcPr>
            <w:tcW w:type="dxa" w:w="1440"/>
          </w:tcPr>
          <w:p>
            <w:r>
              <w:t>308.0</w:t>
            </w:r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25% (foizi) 50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204.0</w:t>
            </w:r>
          </w:p>
        </w:tc>
        <w:tc>
          <w:tcPr>
            <w:tcW w:type="dxa" w:w="1440"/>
          </w:tcPr>
          <w:p>
            <w:r>
              <w:t>193.0</w:t>
            </w:r>
          </w:p>
        </w:tc>
        <w:tc>
          <w:tcPr>
            <w:tcW w:type="dxa" w:w="1440"/>
          </w:tcPr>
          <w:p>
            <w:r>
              <w:t>205.0</w:t>
            </w:r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5% (foizi) 15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304.0</w:t>
            </w:r>
          </w:p>
        </w:tc>
        <w:tc>
          <w:tcPr>
            <w:tcW w:type="dxa" w:w="1440"/>
          </w:tcPr>
          <w:p>
            <w:r>
              <w:t>303.0</w:t>
            </w:r>
          </w:p>
        </w:tc>
        <w:tc>
          <w:tcPr>
            <w:tcW w:type="dxa" w:w="1440"/>
          </w:tcPr>
          <w:p>
            <w:r>
              <w:t>308.0</w:t>
            </w:r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40% (foizi) 30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79.0</w:t>
            </w:r>
          </w:p>
        </w:tc>
        <w:tc>
          <w:tcPr>
            <w:tcW w:type="dxa" w:w="1440"/>
          </w:tcPr>
          <w:p>
            <w:r>
              <w:t>71.0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50% (foizi) 20 ga teng bo'lgan sonni toping.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  <w:tc>
          <w:tcPr>
            <w:tcW w:type="dxa" w:w="1440"/>
          </w:tcPr>
          <w:p>
            <w:r>
              <w:t>42.0</w:t>
            </w:r>
          </w:p>
        </w:tc>
        <w:tc>
          <w:tcPr>
            <w:tcW w:type="dxa" w:w="1440"/>
          </w:tcPr>
          <w:p>
            <w:r>
              <w:t>33.0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5% (foizi) 15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304.0</w:t>
            </w:r>
          </w:p>
        </w:tc>
        <w:tc>
          <w:tcPr>
            <w:tcW w:type="dxa" w:w="1440"/>
          </w:tcPr>
          <w:p>
            <w:r>
              <w:t>306.0</w:t>
            </w:r>
          </w:p>
        </w:tc>
        <w:tc>
          <w:tcPr>
            <w:tcW w:type="dxa" w:w="1440"/>
          </w:tcPr>
          <w:p>
            <w:r>
              <w:t>290.0</w:t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25% (foizi) 25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103.0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5% (foizi) 25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502.0</w:t>
            </w:r>
          </w:p>
        </w:tc>
        <w:tc>
          <w:tcPr>
            <w:tcW w:type="dxa" w:w="1440"/>
          </w:tcPr>
          <w:p>
            <w:r>
              <w:t>503.0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25% (foizi) 50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202.0</w:t>
            </w:r>
          </w:p>
        </w:tc>
        <w:tc>
          <w:tcPr>
            <w:tcW w:type="dxa" w:w="1440"/>
          </w:tcPr>
          <w:p>
            <w:r>
              <w:t>196.0</w:t>
            </w:r>
          </w:p>
        </w:tc>
        <w:tc>
          <w:tcPr>
            <w:tcW w:type="dxa" w:w="1440"/>
          </w:tcPr>
          <w:p>
            <w:r>
              <w:t>208.0</w:t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40% (foizi) 20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40% (foizi) 30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72.0</w:t>
            </w:r>
          </w:p>
        </w:tc>
        <w:tc>
          <w:tcPr>
            <w:tcW w:type="dxa" w:w="1440"/>
          </w:tcPr>
          <w:p>
            <w:r>
              <w:t>81.0</w:t>
            </w:r>
          </w:p>
        </w:tc>
        <w:tc>
          <w:tcPr>
            <w:tcW w:type="dxa" w:w="1440"/>
          </w:tcPr>
          <w:p>
            <w:r>
              <w:t>83.0</w:t>
            </w:r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5% (foizi) 50 ga teng bo'lgan sonni toping.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1002.0</w:t>
            </w:r>
          </w:p>
        </w:tc>
        <w:tc>
          <w:tcPr>
            <w:tcW w:type="dxa" w:w="1440"/>
          </w:tcPr>
          <w:p>
            <w:r>
              <w:t>1003.0</w:t>
            </w:r>
          </w:p>
        </w:tc>
        <w:tc>
          <w:tcPr>
            <w:tcW w:type="dxa" w:w="1440"/>
          </w:tcPr>
          <w:p>
            <w:r>
              <w:t>990.0</w:t>
            </w:r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5% (foizi) 30 ga teng bo'lgan sonni toping.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602.0</w:t>
            </w:r>
          </w:p>
        </w:tc>
        <w:tc>
          <w:tcPr>
            <w:tcW w:type="dxa" w:w="1440"/>
          </w:tcPr>
          <w:p>
            <w:r>
              <w:t>603.0</w:t>
            </w:r>
          </w:p>
        </w:tc>
        <w:tc>
          <w:tcPr>
            <w:tcW w:type="dxa" w:w="1440"/>
          </w:tcPr>
          <w:p>
            <w:r>
              <w:t>608.0</w:t>
            </w:r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495.0</w:t>
            </w:r>
          </w:p>
        </w:tc>
        <w:tc>
          <w:tcPr>
            <w:tcW w:type="dxa" w:w="1440"/>
          </w:tcPr>
          <w:p>
            <w:r>
              <w:t>506.0</w:t>
            </w:r>
          </w:p>
        </w:tc>
        <w:tc>
          <w:tcPr>
            <w:tcW w:type="dxa" w:w="1440"/>
          </w:tcPr>
          <w:p>
            <w:r>
              <w:t>498.0</w:t>
            </w:r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25% (foizi) 50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204.0</w:t>
            </w:r>
          </w:p>
        </w:tc>
        <w:tc>
          <w:tcPr>
            <w:tcW w:type="dxa" w:w="1440"/>
          </w:tcPr>
          <w:p>
            <w:r>
              <w:t>196.0</w:t>
            </w:r>
          </w:p>
        </w:tc>
        <w:tc>
          <w:tcPr>
            <w:tcW w:type="dxa" w:w="1440"/>
          </w:tcPr>
          <w:p>
            <w:r>
              <w:t>205.0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30% (foizi) 30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10% (foizi) 50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502.0</w:t>
            </w:r>
          </w:p>
        </w:tc>
        <w:tc>
          <w:tcPr>
            <w:tcW w:type="dxa" w:w="1440"/>
          </w:tcPr>
          <w:p>
            <w:r>
              <w:t>503.0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50% (foizi) 5 ga teng bo'lgan sonni toping.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10% (foizi) 10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97.0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5% (foizi) 50 ga teng bo'lgan sonni toping.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995.0</w:t>
            </w:r>
          </w:p>
        </w:tc>
        <w:tc>
          <w:tcPr>
            <w:tcW w:type="dxa" w:w="1440"/>
          </w:tcPr>
          <w:p>
            <w:r>
              <w:t>996.0</w:t>
            </w:r>
          </w:p>
        </w:tc>
        <w:tc>
          <w:tcPr>
            <w:tcW w:type="dxa" w:w="1440"/>
          </w:tcPr>
          <w:p>
            <w:r>
              <w:t>990.0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10% (foizi) 10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104.0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105.0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30% (foizi) 50 ga teng bo'lgan sonni toping.</w:t>
            </w:r>
          </w:p>
        </w:tc>
        <w:tc>
          <w:tcPr>
            <w:tcW w:type="dxa" w:w="1440"/>
          </w:tcPr>
          <w:p>
            <w:r>
              <w:t>166.67</w:t>
            </w:r>
          </w:p>
        </w:tc>
        <w:tc>
          <w:tcPr>
            <w:tcW w:type="dxa" w:w="1440"/>
          </w:tcPr>
          <w:p>
            <w:r>
              <w:t>161.67</w:t>
            </w:r>
          </w:p>
        </w:tc>
        <w:tc>
          <w:tcPr>
            <w:tcW w:type="dxa" w:w="1440"/>
          </w:tcPr>
          <w:p>
            <w:r>
              <w:t>162.67</w:t>
            </w:r>
          </w:p>
        </w:tc>
        <w:tc>
          <w:tcPr>
            <w:tcW w:type="dxa" w:w="1440"/>
          </w:tcPr>
          <w:p>
            <w:r>
              <w:t>156.67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5% (foizi) 100 ga teng bo'lgan sonni toping.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2004.0</w:t>
            </w:r>
          </w:p>
        </w:tc>
        <w:tc>
          <w:tcPr>
            <w:tcW w:type="dxa" w:w="1440"/>
          </w:tcPr>
          <w:p>
            <w:r>
              <w:t>2006.0</w:t>
            </w:r>
          </w:p>
        </w:tc>
        <w:tc>
          <w:tcPr>
            <w:tcW w:type="dxa" w:w="1440"/>
          </w:tcPr>
          <w:p>
            <w:r>
              <w:t>2005.0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15% (foizi) 50 ga teng bo'lgan sonni toping.</w:t>
            </w:r>
          </w:p>
        </w:tc>
        <w:tc>
          <w:tcPr>
            <w:tcW w:type="dxa" w:w="1440"/>
          </w:tcPr>
          <w:p>
            <w:r>
              <w:t>333.33</w:t>
            </w:r>
          </w:p>
        </w:tc>
        <w:tc>
          <w:tcPr>
            <w:tcW w:type="dxa" w:w="1440"/>
          </w:tcPr>
          <w:p>
            <w:r>
              <w:t>337.33</w:t>
            </w:r>
          </w:p>
        </w:tc>
        <w:tc>
          <w:tcPr>
            <w:tcW w:type="dxa" w:w="1440"/>
          </w:tcPr>
          <w:p>
            <w:r>
              <w:t>336.33</w:t>
            </w:r>
          </w:p>
        </w:tc>
        <w:tc>
          <w:tcPr>
            <w:tcW w:type="dxa" w:w="1440"/>
          </w:tcPr>
          <w:p>
            <w:r>
              <w:t>331.33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15% (foizi) 15 ga teng bo'lgan sonni toping.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  <w:tc>
          <w:tcPr>
            <w:tcW w:type="dxa" w:w="1440"/>
          </w:tcPr>
          <w:p>
            <w:r>
              <w:t>106.0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</w:tr>
      <w:tr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50% (foizi) 10 ga teng bo'lgan sonni toping.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5% (foizi) 10 ga teng bo'lgan sonni toping.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197.0</w:t>
            </w:r>
          </w:p>
        </w:tc>
        <w:tc>
          <w:tcPr>
            <w:tcW w:type="dxa" w:w="1440"/>
          </w:tcPr>
          <w:p>
            <w:r>
              <w:t>193.0</w:t>
            </w:r>
          </w:p>
        </w:tc>
        <w:tc>
          <w:tcPr>
            <w:tcW w:type="dxa" w:w="1440"/>
          </w:tcPr>
          <w:p>
            <w:r>
              <w:t>208.0</w:t>
            </w:r>
          </w:p>
        </w:tc>
      </w:tr>
      <w:tr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5% (foizi) 100 ga teng bo'lgan sonni toping.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1995.0</w:t>
            </w:r>
          </w:p>
        </w:tc>
        <w:tc>
          <w:tcPr>
            <w:tcW w:type="dxa" w:w="1440"/>
          </w:tcPr>
          <w:p>
            <w:r>
              <w:t>2003.0</w:t>
            </w:r>
          </w:p>
        </w:tc>
        <w:tc>
          <w:tcPr>
            <w:tcW w:type="dxa" w:w="1440"/>
          </w:tcPr>
          <w:p>
            <w:r>
              <w:t>2005.0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10% (foizi) 15 ga teng bo'lgan sonni toping.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147.0</w:t>
            </w:r>
          </w:p>
        </w:tc>
        <w:tc>
          <w:tcPr>
            <w:tcW w:type="dxa" w:w="1440"/>
          </w:tcPr>
          <w:p>
            <w:r>
              <w:t>153.0</w:t>
            </w:r>
          </w:p>
        </w:tc>
        <w:tc>
          <w:tcPr>
            <w:tcW w:type="dxa" w:w="1440"/>
          </w:tcPr>
          <w:p>
            <w:r>
              <w:t>158.0</w:t>
            </w:r>
          </w:p>
        </w:tc>
      </w:tr>
      <w:tr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30% (foizi) 15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47.0</w:t>
            </w:r>
          </w:p>
        </w:tc>
        <w:tc>
          <w:tcPr>
            <w:tcW w:type="dxa" w:w="1440"/>
          </w:tcPr>
          <w:p>
            <w:r>
              <w:t>56.0</w:t>
            </w:r>
          </w:p>
        </w:tc>
        <w:tc>
          <w:tcPr>
            <w:tcW w:type="dxa" w:w="1440"/>
          </w:tcPr>
          <w:p>
            <w:r>
              <w:t>48.0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30% (foizi) 25 ga teng bo'lgan sonni toping.</w:t>
            </w:r>
          </w:p>
        </w:tc>
        <w:tc>
          <w:tcPr>
            <w:tcW w:type="dxa" w:w="1440"/>
          </w:tcPr>
          <w:p>
            <w:r>
              <w:t>83.33</w:t>
            </w:r>
          </w:p>
        </w:tc>
        <w:tc>
          <w:tcPr>
            <w:tcW w:type="dxa" w:w="1440"/>
          </w:tcPr>
          <w:p>
            <w:r>
              <w:t>85.33</w:t>
            </w:r>
          </w:p>
        </w:tc>
        <w:tc>
          <w:tcPr>
            <w:tcW w:type="dxa" w:w="1440"/>
          </w:tcPr>
          <w:p>
            <w:r>
              <w:t>76.33</w:t>
            </w:r>
          </w:p>
        </w:tc>
        <w:tc>
          <w:tcPr>
            <w:tcW w:type="dxa" w:w="1440"/>
          </w:tcPr>
          <w:p>
            <w:r>
              <w:t>81.33</w:t>
            </w:r>
          </w:p>
        </w:tc>
      </w:tr>
      <w:tr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15% (foizi) 20 ga teng bo'lgan sonni toping.</w:t>
            </w:r>
          </w:p>
        </w:tc>
        <w:tc>
          <w:tcPr>
            <w:tcW w:type="dxa" w:w="1440"/>
          </w:tcPr>
          <w:p>
            <w:r>
              <w:t>133.33</w:t>
            </w:r>
          </w:p>
        </w:tc>
        <w:tc>
          <w:tcPr>
            <w:tcW w:type="dxa" w:w="1440"/>
          </w:tcPr>
          <w:p>
            <w:r>
              <w:t>135.33</w:t>
            </w:r>
          </w:p>
        </w:tc>
        <w:tc>
          <w:tcPr>
            <w:tcW w:type="dxa" w:w="1440"/>
          </w:tcPr>
          <w:p>
            <w:r>
              <w:t>136.33</w:t>
            </w:r>
          </w:p>
        </w:tc>
        <w:tc>
          <w:tcPr>
            <w:tcW w:type="dxa" w:w="1440"/>
          </w:tcPr>
          <w:p>
            <w:r>
              <w:t>138.33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40% (foizi) 20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53.0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5% (foizi) 15 ga teng bo'lgan sonni toping.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304.0</w:t>
            </w:r>
          </w:p>
        </w:tc>
        <w:tc>
          <w:tcPr>
            <w:tcW w:type="dxa" w:w="1440"/>
          </w:tcPr>
          <w:p>
            <w:r>
              <w:t>293.0</w:t>
            </w:r>
          </w:p>
        </w:tc>
        <w:tc>
          <w:tcPr>
            <w:tcW w:type="dxa" w:w="1440"/>
          </w:tcPr>
          <w:p>
            <w:r>
              <w:t>308.0</w:t>
            </w:r>
          </w:p>
        </w:tc>
      </w:tr>
      <w:tr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50% (foizi) 25 ga teng bo'lgan sonni toping.</w:t>
            </w:r>
          </w:p>
        </w:tc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45.0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58.0</w:t>
            </w:r>
          </w:p>
        </w:tc>
      </w:tr>
      <w:tr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40% (foizi) 30 ga teng bo'lgan sonni toping.</w:t>
            </w:r>
          </w:p>
        </w:tc>
        <w:tc>
          <w:tcPr>
            <w:tcW w:type="dxa" w:w="1440"/>
          </w:tcPr>
          <w:p>
            <w:r>
              <w:t>75.0</w:t>
            </w:r>
          </w:p>
        </w:tc>
        <w:tc>
          <w:tcPr>
            <w:tcW w:type="dxa" w:w="1440"/>
          </w:tcPr>
          <w:p>
            <w:r>
              <w:t>70.0</w:t>
            </w:r>
          </w:p>
        </w:tc>
        <w:tc>
          <w:tcPr>
            <w:tcW w:type="dxa" w:w="1440"/>
          </w:tcPr>
          <w:p>
            <w:r>
              <w:t>68.0</w:t>
            </w:r>
          </w:p>
        </w:tc>
        <w:tc>
          <w:tcPr>
            <w:tcW w:type="dxa" w:w="1440"/>
          </w:tcPr>
          <w:p>
            <w:r>
              <w:t>73.0</w:t>
            </w:r>
          </w:p>
        </w:tc>
      </w:tr>
      <w:tr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5% (foizi) 25 ga teng bo'lgan sonni toping.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502.0</w:t>
            </w:r>
          </w:p>
        </w:tc>
        <w:tc>
          <w:tcPr>
            <w:tcW w:type="dxa" w:w="1440"/>
          </w:tcPr>
          <w:p>
            <w:r>
              <w:t>496.0</w:t>
            </w:r>
          </w:p>
        </w:tc>
        <w:tc>
          <w:tcPr>
            <w:tcW w:type="dxa" w:w="1440"/>
          </w:tcPr>
          <w:p>
            <w:r>
              <w:t>490.0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